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6356"/>
        </w:tabs>
        <w:spacing w:after="5" w:line="266" w:lineRule="auto"/>
        <w:ind w:left="-15" w:firstLine="0"/>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Batch: </w:t>
      </w:r>
      <w:r>
        <w:rPr>
          <w:rFonts w:hint="default" w:ascii="Times New Roman" w:hAnsi="Times New Roman" w:eastAsia="Times New Roman" w:cs="Times New Roman"/>
          <w:b/>
          <w:sz w:val="24"/>
          <w:szCs w:val="24"/>
          <w:rtl w:val="0"/>
          <w:lang w:val="en-US"/>
        </w:rPr>
        <w:t>C</w:t>
      </w:r>
      <w:r>
        <w:rPr>
          <w:rFonts w:ascii="Times New Roman" w:hAnsi="Times New Roman" w:eastAsia="Times New Roman" w:cs="Times New Roman"/>
          <w:b/>
          <w:sz w:val="24"/>
          <w:szCs w:val="24"/>
          <w:rtl w:val="0"/>
        </w:rPr>
        <w:t>1               Roll No.: 16010122</w:t>
      </w:r>
      <w:r>
        <w:rPr>
          <w:rFonts w:hint="default" w:ascii="Times New Roman" w:hAnsi="Times New Roman" w:eastAsia="Times New Roman" w:cs="Times New Roman"/>
          <w:b/>
          <w:sz w:val="24"/>
          <w:szCs w:val="24"/>
          <w:rtl w:val="0"/>
          <w:lang w:val="en-US"/>
        </w:rPr>
        <w:t>221</w:t>
      </w:r>
      <w:r>
        <w:rPr>
          <w:rFonts w:ascii="Times New Roman" w:hAnsi="Times New Roman" w:eastAsia="Times New Roman" w:cs="Times New Roman"/>
          <w:b/>
          <w:sz w:val="24"/>
          <w:szCs w:val="24"/>
          <w:rtl w:val="0"/>
        </w:rPr>
        <w:t xml:space="preserve">    </w:t>
      </w:r>
    </w:p>
    <w:p>
      <w:pPr>
        <w:spacing w:after="68"/>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 </w:t>
      </w:r>
    </w:p>
    <w:p>
      <w:pPr>
        <w:tabs>
          <w:tab w:val="center" w:pos="6296"/>
        </w:tabs>
        <w:spacing w:after="5" w:line="266" w:lineRule="auto"/>
        <w:ind w:left="-15" w:firstLine="0"/>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Experiment / assignment / tutorial No. 8 </w:t>
      </w:r>
    </w:p>
    <w:p>
      <w:pPr>
        <w:spacing w:after="65"/>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 </w:t>
      </w:r>
    </w:p>
    <w:p>
      <w:pPr>
        <w:tabs>
          <w:tab w:val="center" w:pos="6339"/>
        </w:tabs>
        <w:spacing w:after="5" w:line="266" w:lineRule="auto"/>
        <w:ind w:left="-15" w:firstLine="0"/>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Grade: AA / AB / BB / BC / CC / CD /DD</w:t>
      </w:r>
      <w:r>
        <w:rPr>
          <w:rFonts w:ascii="Times New Roman" w:hAnsi="Times New Roman" w:eastAsia="Times New Roman" w:cs="Times New Roman"/>
          <w:rtl w:val="0"/>
        </w:rPr>
        <w:t xml:space="preserve"> </w:t>
      </w:r>
    </w:p>
    <w:p>
      <w:pPr>
        <w:spacing w:after="0"/>
      </w:pPr>
      <w:r>
        <w:rPr>
          <w:rFonts w:ascii="Times New Roman" w:hAnsi="Times New Roman" w:eastAsia="Times New Roman" w:cs="Times New Roman"/>
          <w:sz w:val="24"/>
          <w:szCs w:val="24"/>
          <w:rtl w:val="0"/>
        </w:rPr>
        <w:t xml:space="preserve"> </w:t>
      </w:r>
    </w:p>
    <w:p>
      <w:pPr>
        <w:spacing w:after="0"/>
      </w:pPr>
      <w:r>
        <w:rPr>
          <w:rFonts w:ascii="Times New Roman" w:hAnsi="Times New Roman" w:eastAsia="Times New Roman" w:cs="Times New Roman"/>
          <w:sz w:val="24"/>
          <w:szCs w:val="24"/>
          <w:rtl w:val="0"/>
        </w:rPr>
        <w:t xml:space="preserve"> </w:t>
      </w:r>
      <w:bookmarkStart w:id="0" w:name="_GoBack"/>
      <w:bookmarkEnd w:id="0"/>
    </w:p>
    <w:p>
      <w:pPr>
        <w:spacing w:after="0"/>
      </w:pPr>
      <w:r>
        <w:rPr>
          <w:rFonts w:ascii="Times New Roman" w:hAnsi="Times New Roman" w:eastAsia="Times New Roman" w:cs="Times New Roman"/>
          <w:sz w:val="24"/>
          <w:szCs w:val="24"/>
          <w:rtl w:val="0"/>
        </w:rPr>
        <w:t xml:space="preserve"> </w:t>
      </w:r>
    </w:p>
    <w:p>
      <w:pPr>
        <w:spacing w:after="0"/>
      </w:pPr>
      <w:r>
        <w:rPr>
          <w:rFonts w:ascii="Times New Roman" w:hAnsi="Times New Roman" w:eastAsia="Times New Roman" w:cs="Times New Roman"/>
          <w:sz w:val="24"/>
          <w:szCs w:val="24"/>
          <w:rtl w:val="0"/>
        </w:rPr>
        <w:t xml:space="preserve"> </w:t>
      </w:r>
    </w:p>
    <w:p>
      <w:pPr>
        <w:spacing w:after="177"/>
      </w:pPr>
      <w:r>
        <w:rPr>
          <w:rFonts w:ascii="Times New Roman" w:hAnsi="Times New Roman" w:eastAsia="Times New Roman" w:cs="Times New Roman"/>
          <w:sz w:val="24"/>
          <w:szCs w:val="24"/>
          <w:rtl w:val="0"/>
        </w:rPr>
        <w:t xml:space="preserve"> </w:t>
      </w:r>
    </w:p>
    <w:p>
      <w:pPr>
        <w:pBdr>
          <w:top w:val="single" w:color="000000" w:sz="4" w:space="0"/>
          <w:left w:val="single" w:color="000000" w:sz="4" w:space="0"/>
          <w:bottom w:val="single" w:color="000000" w:sz="4" w:space="0"/>
          <w:right w:val="single" w:color="000000" w:sz="4" w:space="0"/>
        </w:pBdr>
        <w:shd w:val="clear" w:fill="D9D9D9"/>
        <w:spacing w:after="103"/>
        <w:ind w:left="113" w:firstLine="0"/>
      </w:pPr>
      <w:r>
        <w:rPr>
          <w:rFonts w:ascii="Times New Roman" w:hAnsi="Times New Roman" w:eastAsia="Times New Roman" w:cs="Times New Roman"/>
          <w:b/>
          <w:sz w:val="24"/>
          <w:szCs w:val="24"/>
          <w:rtl w:val="0"/>
        </w:rPr>
        <w:t xml:space="preserve">Title: Implementing TCL/DCL </w:t>
      </w:r>
    </w:p>
    <w:p>
      <w:pPr>
        <w:spacing w:after="16"/>
        <w:ind w:left="-138" w:firstLine="0"/>
      </w:pPr>
      <w:r>
        <mc:AlternateContent>
          <mc:Choice Requires="wpg">
            <w:drawing>
              <wp:inline distT="0" distB="0" distL="0" distR="0">
                <wp:extent cx="5572125" cy="9525"/>
                <wp:effectExtent l="0" t="0" r="0" b="0"/>
                <wp:docPr id="18816" name="Group 18816"/>
                <wp:cNvGraphicFramePr/>
                <a:graphic xmlns:a="http://schemas.openxmlformats.org/drawingml/2006/main">
                  <a:graphicData uri="http://schemas.microsoft.com/office/word/2010/wordprocessingGroup">
                    <wpg:wgp>
                      <wpg:cNvGrpSpPr/>
                      <wpg:grpSpPr>
                        <a:xfrm>
                          <a:off x="2559925" y="3770475"/>
                          <a:ext cx="5572125" cy="9525"/>
                          <a:chOff x="2559925" y="3770475"/>
                          <a:chExt cx="5572150" cy="14300"/>
                        </a:xfrm>
                      </wpg:grpSpPr>
                      <wpg:grpSp>
                        <wpg:cNvPr id="1" name="Group 1"/>
                        <wpg:cNvGrpSpPr/>
                        <wpg:grpSpPr>
                          <a:xfrm>
                            <a:off x="2559938" y="3775238"/>
                            <a:ext cx="5572125" cy="9525"/>
                            <a:chOff x="0" y="0"/>
                            <a:chExt cx="5572125" cy="9525"/>
                          </a:xfrm>
                        </wpg:grpSpPr>
                        <wps:wsp>
                          <wps:cNvPr id="3" name="Shape 3"/>
                          <wps:cNvSpPr/>
                          <wps:spPr>
                            <a:xfrm>
                              <a:off x="0" y="0"/>
                              <a:ext cx="5572125" cy="95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0" name="Shape 70"/>
                          <wps:cNvSpPr/>
                          <wps:spPr>
                            <a:xfrm>
                              <a:off x="0" y="0"/>
                              <a:ext cx="5572125" cy="0"/>
                            </a:xfrm>
                            <a:custGeom>
                              <a:avLst/>
                              <a:gdLst/>
                              <a:ahLst/>
                              <a:cxnLst/>
                              <a:rect l="l" t="t" r="r" b="b"/>
                              <a:pathLst>
                                <a:path w="5572125" h="120000" extrusionOk="0">
                                  <a:moveTo>
                                    <a:pt x="0" y="0"/>
                                  </a:moveTo>
                                  <a:lnTo>
                                    <a:pt x="557212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75pt;width:438.75pt;" coordorigin="2559925,3770475" coordsize="5572150,14300" o:gfxdata="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Dx6dcI1AAAAAMBAAAPAAAAAAAAAAEAIAAAACIAAABkcnMvZG93bnJldi54&#10;bWxQSwECFAAUAAAACACHTuJA9kIGeVQDAACnCQAADgAAAAAAAAABACAAAAAjAQAAZHJzL2Uyb0Rv&#10;Yy54bWxQSwUGAAAAAAYABgBZAQAA6QYAAAAA&#10;">
                <o:lock v:ext="edit" aspectratio="f"/>
                <v:group id="_x0000_s1026" o:spid="_x0000_s1026" o:spt="203" style="position:absolute;left:2559938;top:3775238;height:9525;width:5572125;" coordsize="5572125,952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9525;width:55721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70" o:spid="_x0000_s1026" o:spt="100" style="position:absolute;left:0;top:0;height:0;width:5572125;v-text-anchor:middle;" filled="f" stroked="t" coordsize="5572125,120000" o:gfxdata="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F9WC8AAAA&#10;2wAAAA8AAAAAAAAAAQAgAAAAIgAAAGRycy9kb3ducmV2LnhtbFBLAQIUABQAAAAIAIdO4kAzLwWe&#10;OwAAADkAAAAQAAAAAAAAAAEAIAAAAAsBAABkcnMvc2hhcGV4bWwueG1sUEsFBgAAAAAGAAYAWwEA&#10;ALUDAAAAAA==&#10;" path="m0,0l5572125,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r>
        <w:rPr>
          <w:rFonts w:ascii="Times New Roman" w:hAnsi="Times New Roman" w:eastAsia="Times New Roman" w:cs="Times New Roman"/>
          <w:sz w:val="24"/>
          <w:szCs w:val="24"/>
          <w:rtl w:val="0"/>
        </w:rPr>
        <w:t xml:space="preserve"> </w:t>
      </w:r>
    </w:p>
    <w:p>
      <w:pPr>
        <w:spacing w:after="9" w:line="267" w:lineRule="auto"/>
        <w:ind w:left="-5" w:right="387" w:hanging="10"/>
        <w:jc w:val="both"/>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be able to Implement TCL and DCL.  </w:t>
      </w:r>
      <w:r>
        <mc:AlternateContent>
          <mc:Choice Requires="wpg">
            <w:drawing>
              <wp:anchor distT="0" distB="0" distL="114300" distR="114300" simplePos="0" relativeHeight="251659264" behindDoc="0" locked="0" layoutInCell="1" allowOverlap="1">
                <wp:simplePos x="0" y="0"/>
                <wp:positionH relativeFrom="column">
                  <wp:posOffset>-37465</wp:posOffset>
                </wp:positionH>
                <wp:positionV relativeFrom="paragraph">
                  <wp:posOffset>152400</wp:posOffset>
                </wp:positionV>
                <wp:extent cx="5572125" cy="9525"/>
                <wp:effectExtent l="0" t="0" r="0" b="0"/>
                <wp:wrapNone/>
                <wp:docPr id="18814" name="Group 18814"/>
                <wp:cNvGraphicFramePr/>
                <a:graphic xmlns:a="http://schemas.openxmlformats.org/drawingml/2006/main">
                  <a:graphicData uri="http://schemas.microsoft.com/office/word/2010/wordprocessingGroup">
                    <wpg:wgp>
                      <wpg:cNvGrpSpPr/>
                      <wpg:grpSpPr>
                        <a:xfrm>
                          <a:off x="2559925" y="3770475"/>
                          <a:ext cx="5572125" cy="9525"/>
                          <a:chOff x="2559925" y="3770475"/>
                          <a:chExt cx="5572150" cy="14300"/>
                        </a:xfrm>
                      </wpg:grpSpPr>
                      <wpg:grpSp>
                        <wpg:cNvPr id="2" name="Group 2"/>
                        <wpg:cNvGrpSpPr/>
                        <wpg:grpSpPr>
                          <a:xfrm>
                            <a:off x="2559938" y="3775238"/>
                            <a:ext cx="5572125" cy="9525"/>
                            <a:chOff x="0" y="0"/>
                            <a:chExt cx="5572125" cy="9525"/>
                          </a:xfrm>
                        </wpg:grpSpPr>
                        <wps:wsp>
                          <wps:cNvPr id="4" name="Shape 3"/>
                          <wps:cNvSpPr/>
                          <wps:spPr>
                            <a:xfrm>
                              <a:off x="0" y="0"/>
                              <a:ext cx="5572125" cy="95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1" name="Shape 61"/>
                          <wps:cNvSpPr/>
                          <wps:spPr>
                            <a:xfrm>
                              <a:off x="0" y="0"/>
                              <a:ext cx="5572125" cy="0"/>
                            </a:xfrm>
                            <a:custGeom>
                              <a:avLst/>
                              <a:gdLst/>
                              <a:ahLst/>
                              <a:cxnLst/>
                              <a:rect l="l" t="t" r="r" b="b"/>
                              <a:pathLst>
                                <a:path w="5572125" h="120000" extrusionOk="0">
                                  <a:moveTo>
                                    <a:pt x="0" y="0"/>
                                  </a:moveTo>
                                  <a:lnTo>
                                    <a:pt x="557212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95pt;margin-top:12pt;height:0.75pt;width:438.75pt;z-index:251659264;mso-width-relative:page;mso-height-relative:page;" coordorigin="2559925,3770475" coordsize="5572150,14300" o:gfxdata="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8YyU82QAAAAgBAAAPAAAAAAAAAAEAIAAAACIAAABkcnMvZG93&#10;bnJldi54bWxQSwECFAAUAAAACACHTuJArgppBFUDAACnCQAADgAAAAAAAAABACAAAAAoAQAAZHJz&#10;L2Uyb0RvYy54bWxQSwUGAAAAAAYABgBZAQAA7wYAAAAA&#10;">
                <o:lock v:ext="edit" aspectratio="f"/>
                <v:group id="_x0000_s1026" o:spid="_x0000_s1026" o:spt="203" style="position:absolute;left:2559938;top:3775238;height:9525;width:5572125;" coordsize="5572125,952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9525;width:55721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61" o:spid="_x0000_s1026" o:spt="100" style="position:absolute;left:0;top:0;height:0;width:5572125;v-text-anchor:middle;" filled="f" stroked="t" coordsize="5572125,120000" o:gfxdata="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0MYmvQAA&#10;ANsAAAAPAAAAAAAAAAEAIAAAACIAAABkcnMvZG93bnJldi54bWxQSwECFAAUAAAACACHTuJAMy8F&#10;njsAAAA5AAAAEAAAAAAAAAABACAAAAAMAQAAZHJzL3NoYXBleG1sLnhtbFBLBQYAAAAABgAGAFsB&#10;AAC2AwAAAAA=&#10;" path="m0,0l5572125,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p>
    <w:p>
      <w:pPr>
        <w:spacing w:after="16"/>
      </w:pPr>
      <w:r>
        <w:rPr>
          <w:rFonts w:ascii="Times New Roman" w:hAnsi="Times New Roman" w:eastAsia="Times New Roman" w:cs="Times New Roman"/>
          <w:b/>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 xml:space="preserve">Expected Outcome of Experiment: </w:t>
      </w:r>
    </w:p>
    <w:p>
      <w:pPr>
        <w:spacing w:after="0" w:line="238" w:lineRule="auto"/>
        <w:ind w:left="-5" w:hanging="10"/>
      </w:pPr>
      <w:r>
        <w:rPr>
          <w:rFonts w:ascii="Times New Roman" w:hAnsi="Times New Roman" w:eastAsia="Times New Roman" w:cs="Times New Roman"/>
          <w:sz w:val="24"/>
          <w:szCs w:val="24"/>
          <w:rtl w:val="0"/>
        </w:rPr>
        <w:t xml:space="preserve">CO 2: Convert entity-relationship diagrams into relational tables, populate a relational database and formulate SQL queries on the data Use SQL for creation and query the database.  </w:t>
      </w:r>
    </w:p>
    <w:p>
      <w:pPr>
        <w:spacing w:after="9" w:line="267" w:lineRule="auto"/>
        <w:ind w:left="-5" w:right="387" w:hanging="10"/>
        <w:jc w:val="both"/>
      </w:pPr>
      <w:r>
        <w:rPr>
          <w:rFonts w:ascii="Times New Roman" w:hAnsi="Times New Roman" w:eastAsia="Times New Roman" w:cs="Times New Roman"/>
          <w:sz w:val="24"/>
          <w:szCs w:val="24"/>
          <w:rtl w:val="0"/>
        </w:rPr>
        <w:t xml:space="preserve">CO 4: Demonstrate the concept of transaction, concurrency control and recovery techniques. </w:t>
      </w:r>
    </w:p>
    <w:p>
      <w:pPr>
        <w:spacing w:after="16"/>
      </w:pPr>
      <w:r>
        <w:rPr>
          <w:rFonts w:ascii="Times New Roman" w:hAnsi="Times New Roman" w:eastAsia="Times New Roman" w:cs="Times New Roman"/>
          <w:sz w:val="24"/>
          <w:szCs w:val="24"/>
          <w:rtl w:val="0"/>
        </w:rPr>
        <w:t xml:space="preserve"> </w:t>
      </w:r>
    </w:p>
    <w:p>
      <w:pPr>
        <w:spacing w:after="19"/>
        <w:ind w:left="-213" w:firstLine="0"/>
      </w:pPr>
      <w:r>
        <mc:AlternateContent>
          <mc:Choice Requires="wpg">
            <w:drawing>
              <wp:inline distT="0" distB="0" distL="0" distR="0">
                <wp:extent cx="5572125" cy="9525"/>
                <wp:effectExtent l="0" t="0" r="0" b="0"/>
                <wp:docPr id="18818" name="Group 18818"/>
                <wp:cNvGraphicFramePr/>
                <a:graphic xmlns:a="http://schemas.openxmlformats.org/drawingml/2006/main">
                  <a:graphicData uri="http://schemas.microsoft.com/office/word/2010/wordprocessingGroup">
                    <wpg:wgp>
                      <wpg:cNvGrpSpPr/>
                      <wpg:grpSpPr>
                        <a:xfrm>
                          <a:off x="2559925" y="3770475"/>
                          <a:ext cx="5572125" cy="9525"/>
                          <a:chOff x="2559925" y="3770475"/>
                          <a:chExt cx="5572150" cy="14300"/>
                        </a:xfrm>
                      </wpg:grpSpPr>
                      <wpg:grpSp>
                        <wpg:cNvPr id="5" name="Group 5"/>
                        <wpg:cNvGrpSpPr/>
                        <wpg:grpSpPr>
                          <a:xfrm>
                            <a:off x="2559938" y="3775238"/>
                            <a:ext cx="5572125" cy="9525"/>
                            <a:chOff x="0" y="0"/>
                            <a:chExt cx="5572125" cy="9525"/>
                          </a:xfrm>
                        </wpg:grpSpPr>
                        <wps:wsp>
                          <wps:cNvPr id="6" name="Shape 3"/>
                          <wps:cNvSpPr/>
                          <wps:spPr>
                            <a:xfrm>
                              <a:off x="0" y="0"/>
                              <a:ext cx="5572125" cy="95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8" name="Shape 88"/>
                          <wps:cNvSpPr/>
                          <wps:spPr>
                            <a:xfrm>
                              <a:off x="0" y="0"/>
                              <a:ext cx="5572125" cy="0"/>
                            </a:xfrm>
                            <a:custGeom>
                              <a:avLst/>
                              <a:gdLst/>
                              <a:ahLst/>
                              <a:cxnLst/>
                              <a:rect l="l" t="t" r="r" b="b"/>
                              <a:pathLst>
                                <a:path w="5572125" h="120000" extrusionOk="0">
                                  <a:moveTo>
                                    <a:pt x="0" y="0"/>
                                  </a:moveTo>
                                  <a:lnTo>
                                    <a:pt x="557212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75pt;width:438.75pt;" coordorigin="2559925,3770475" coordsize="5572150,14300" o:gfxdata="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PHp1wjUAAAAAwEAAA8AAAAAAAAAAQAgAAAAIgAAAGRycy9kb3ducmV2LnhtbFBL&#10;AQIUABQAAAAIAIdO4kCSC1wIUAMAAKcJAAAOAAAAAAAAAAEAIAAAACMBAABkcnMvZTJvRG9jLnht&#10;bFBLBQYAAAAABgAGAFkBAADlBgAAAAA=&#10;">
                <o:lock v:ext="edit" aspectratio="f"/>
                <v:group id="_x0000_s1026" o:spid="_x0000_s1026" o:spt="203" style="position:absolute;left:2559938;top:3775238;height:9525;width:5572125;" coordsize="5572125,952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9525;width:5572125;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8" o:spid="_x0000_s1026" o:spt="100" style="position:absolute;left:0;top:0;height:0;width:5572125;v-text-anchor:middle;" filled="f" stroked="t" coordsize="5572125,120000" o:gfxdata="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miUG8AAAA&#10;2wAAAA8AAAAAAAAAAQAgAAAAIgAAAGRycy9kb3ducmV2LnhtbFBLAQIUABQAAAAIAIdO4kAzLwWe&#10;OwAAADkAAAAQAAAAAAAAAAEAIAAAAAsBAABkcnMvc2hhcGV4bWwueG1sUEsFBgAAAAAGAAYAWwEA&#10;ALUDAAAAAA==&#10;" path="m0,0l5572125,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 xml:space="preserve">Books/ Journals/ Websites referred: </w:t>
      </w:r>
    </w:p>
    <w:p>
      <w:pPr>
        <w:spacing w:after="16"/>
      </w:pPr>
      <w:r>
        <w:rPr>
          <w:rFonts w:ascii="Times New Roman" w:hAnsi="Times New Roman" w:eastAsia="Times New Roman" w:cs="Times New Roman"/>
          <w:sz w:val="24"/>
          <w:szCs w:val="24"/>
          <w:rtl w:val="0"/>
        </w:rPr>
        <w:t xml:space="preserve"> </w:t>
      </w:r>
    </w:p>
    <w:p>
      <w:pPr>
        <w:numPr>
          <w:ilvl w:val="0"/>
          <w:numId w:val="1"/>
        </w:numPr>
        <w:spacing w:after="9" w:line="267" w:lineRule="auto"/>
        <w:ind w:left="240" w:right="387" w:hanging="240"/>
        <w:jc w:val="both"/>
      </w:pPr>
      <w:r>
        <w:rPr>
          <w:rFonts w:ascii="Times New Roman" w:hAnsi="Times New Roman" w:eastAsia="Times New Roman" w:cs="Times New Roman"/>
          <w:sz w:val="24"/>
          <w:szCs w:val="24"/>
          <w:rtl w:val="0"/>
        </w:rPr>
        <w:t xml:space="preserve">Dr. P.S. Deshpande, SQL and PL/SQL for Oracle 10g.Black book, Dreamtech Press </w:t>
      </w:r>
    </w:p>
    <w:p>
      <w:pPr>
        <w:numPr>
          <w:ilvl w:val="0"/>
          <w:numId w:val="1"/>
        </w:numPr>
        <w:spacing w:after="39" w:line="267" w:lineRule="auto"/>
        <w:ind w:left="240" w:right="387" w:hanging="240"/>
        <w:jc w:val="both"/>
      </w:pPr>
      <w:r>
        <w:rPr>
          <w:rFonts w:ascii="Times New Roman" w:hAnsi="Times New Roman" w:eastAsia="Times New Roman" w:cs="Times New Roman"/>
          <w:sz w:val="24"/>
          <w:szCs w:val="24"/>
          <w:rtl w:val="0"/>
        </w:rPr>
        <w:t xml:space="preserve">www.db-book.com </w:t>
      </w:r>
    </w:p>
    <w:p>
      <w:pPr>
        <w:numPr>
          <w:ilvl w:val="0"/>
          <w:numId w:val="1"/>
        </w:numPr>
        <w:spacing w:after="9" w:line="267" w:lineRule="auto"/>
        <w:ind w:left="240" w:right="387" w:hanging="240"/>
        <w:jc w:val="both"/>
      </w:pPr>
      <w:r>
        <w:rPr>
          <w:rFonts w:ascii="Times New Roman" w:hAnsi="Times New Roman" w:eastAsia="Times New Roman" w:cs="Times New Roman"/>
          <w:sz w:val="24"/>
          <w:szCs w:val="24"/>
          <w:rtl w:val="0"/>
        </w:rPr>
        <w:t>Korth, Slberchatz, Sudarshan : “Database Systems Concept”, 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 , McGraw    </w:t>
      </w:r>
    </w:p>
    <w:p>
      <w:pPr>
        <w:spacing w:after="50" w:line="267" w:lineRule="auto"/>
        <w:ind w:left="-5" w:right="387" w:hanging="10"/>
        <w:jc w:val="both"/>
      </w:pPr>
      <w:r>
        <w:rPr>
          <w:rFonts w:ascii="Times New Roman" w:hAnsi="Times New Roman" w:eastAsia="Times New Roman" w:cs="Times New Roman"/>
          <w:sz w:val="24"/>
          <w:szCs w:val="24"/>
          <w:rtl w:val="0"/>
        </w:rPr>
        <w:t xml:space="preserve">    Hill </w:t>
      </w:r>
    </w:p>
    <w:p>
      <w:pPr>
        <w:numPr>
          <w:ilvl w:val="0"/>
          <w:numId w:val="1"/>
        </w:numPr>
        <w:spacing w:after="9" w:line="267" w:lineRule="auto"/>
        <w:ind w:left="240" w:right="387" w:hanging="240"/>
        <w:jc w:val="both"/>
      </w:pPr>
      <w:r>
        <w:rPr>
          <w:rFonts w:ascii="Times New Roman" w:hAnsi="Times New Roman" w:eastAsia="Times New Roman" w:cs="Times New Roman"/>
          <w:sz w:val="24"/>
          <w:szCs w:val="24"/>
          <w:rtl w:val="0"/>
        </w:rPr>
        <w:t>Elmasri and Navathe,”Fundamentals of database Systems”, 4</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Edition,PEARSON      Education. </w:t>
      </w:r>
    </w:p>
    <w:p>
      <w:pPr>
        <w:spacing w:after="17"/>
      </w:pP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Resources used:</w:t>
      </w:r>
      <w:r>
        <w:rPr>
          <w:rFonts w:ascii="Times New Roman" w:hAnsi="Times New Roman" w:eastAsia="Times New Roman" w:cs="Times New Roman"/>
          <w:sz w:val="24"/>
          <w:szCs w:val="24"/>
          <w:rtl w:val="0"/>
        </w:rPr>
        <w:t xml:space="preserve"> PostgreSQL </w:t>
      </w:r>
    </w:p>
    <w:p>
      <w:pPr>
        <w:spacing w:after="16"/>
      </w:pPr>
      <w:r>
        <w:rPr>
          <w:rFonts w:ascii="Times New Roman" w:hAnsi="Times New Roman" w:eastAsia="Times New Roman" w:cs="Times New Roman"/>
          <w:sz w:val="24"/>
          <w:szCs w:val="24"/>
          <w:rtl w:val="0"/>
        </w:rPr>
        <w:t xml:space="preserve"> </w:t>
      </w:r>
    </w:p>
    <w:p>
      <w:pPr>
        <w:spacing w:after="19"/>
      </w:pPr>
      <w:r>
        <w:rPr>
          <w:rFonts w:ascii="Times New Roman" w:hAnsi="Times New Roman" w:eastAsia="Times New Roman" w:cs="Times New Roman"/>
          <w:b/>
          <w:sz w:val="24"/>
          <w:szCs w:val="24"/>
          <w:u w:val="single"/>
          <w:rtl w:val="0"/>
        </w:rPr>
        <w:t>Theory</w:t>
      </w:r>
      <w:r>
        <w:rPr>
          <w:rFonts w:ascii="Times New Roman" w:hAnsi="Times New Roman" w:eastAsia="Times New Roman" w:cs="Times New Roman"/>
          <w:sz w:val="24"/>
          <w:szCs w:val="24"/>
          <w:rtl w:val="0"/>
        </w:rPr>
        <w:t xml:space="preserve"> </w:t>
      </w:r>
    </w:p>
    <w:p>
      <w:pPr>
        <w:spacing w:after="136"/>
      </w:pPr>
      <w:r>
        <w:rPr>
          <w:rFonts w:ascii="Times New Roman" w:hAnsi="Times New Roman" w:eastAsia="Times New Roman" w:cs="Times New Roman"/>
          <w:sz w:val="24"/>
          <w:szCs w:val="24"/>
          <w:rtl w:val="0"/>
        </w:rPr>
        <w:t xml:space="preserve"> </w:t>
      </w:r>
    </w:p>
    <w:p>
      <w:pPr>
        <w:spacing w:after="128" w:line="267" w:lineRule="auto"/>
        <w:ind w:left="-5" w:right="387" w:hanging="10"/>
        <w:jc w:val="both"/>
      </w:pPr>
      <w:r>
        <w:rPr>
          <w:rFonts w:ascii="Times New Roman" w:hAnsi="Times New Roman" w:eastAsia="Times New Roman" w:cs="Times New Roman"/>
          <w:sz w:val="24"/>
          <w:szCs w:val="24"/>
          <w:rtl w:val="0"/>
        </w:rPr>
        <w:t xml:space="preserve">DCL stands for Data Control Language. </w:t>
      </w:r>
    </w:p>
    <w:p>
      <w:pPr>
        <w:spacing w:after="128" w:line="267" w:lineRule="auto"/>
        <w:ind w:left="-5" w:right="387" w:hanging="10"/>
        <w:jc w:val="both"/>
      </w:pPr>
      <w:r>
        <w:rPr>
          <w:rFonts w:ascii="Times New Roman" w:hAnsi="Times New Roman" w:eastAsia="Times New Roman" w:cs="Times New Roman"/>
          <w:sz w:val="24"/>
          <w:szCs w:val="24"/>
          <w:rtl w:val="0"/>
        </w:rPr>
        <w:t xml:space="preserve">DCL is used to control user access in a database. </w:t>
      </w:r>
    </w:p>
    <w:p>
      <w:pPr>
        <w:spacing w:after="9" w:line="267" w:lineRule="auto"/>
        <w:ind w:left="-5" w:right="387" w:hanging="10"/>
        <w:jc w:val="both"/>
      </w:pPr>
      <w:r>
        <w:rPr>
          <w:rFonts w:ascii="Times New Roman" w:hAnsi="Times New Roman" w:eastAsia="Times New Roman" w:cs="Times New Roman"/>
          <w:sz w:val="24"/>
          <w:szCs w:val="24"/>
          <w:rtl w:val="0"/>
        </w:rPr>
        <w:t xml:space="preserve">This command is related to the security issues. </w:t>
      </w:r>
    </w:p>
    <w:p>
      <w:pPr>
        <w:spacing w:after="126" w:line="267" w:lineRule="auto"/>
        <w:ind w:left="-5" w:right="387" w:hanging="10"/>
        <w:jc w:val="both"/>
      </w:pPr>
      <w:r>
        <w:rPr>
          <w:rFonts w:ascii="Times New Roman" w:hAnsi="Times New Roman" w:eastAsia="Times New Roman" w:cs="Times New Roman"/>
          <w:sz w:val="24"/>
          <w:szCs w:val="24"/>
          <w:rtl w:val="0"/>
        </w:rPr>
        <w:t xml:space="preserve">Using DCL command, it allows or restricts the user from accessing data in database schema. </w:t>
      </w:r>
    </w:p>
    <w:p>
      <w:pPr>
        <w:spacing w:after="128" w:line="267" w:lineRule="auto"/>
        <w:ind w:left="-5" w:right="387" w:hanging="10"/>
        <w:jc w:val="both"/>
      </w:pPr>
      <w:r>
        <w:rPr>
          <w:rFonts w:ascii="Times New Roman" w:hAnsi="Times New Roman" w:eastAsia="Times New Roman" w:cs="Times New Roman"/>
          <w:sz w:val="24"/>
          <w:szCs w:val="24"/>
          <w:rtl w:val="0"/>
        </w:rPr>
        <w:t xml:space="preserve">DCL commands are as follows, </w:t>
      </w:r>
    </w:p>
    <w:p>
      <w:pPr>
        <w:spacing w:after="128" w:line="267" w:lineRule="auto"/>
        <w:ind w:left="-5" w:right="387" w:hanging="10"/>
        <w:jc w:val="both"/>
      </w:pPr>
      <w:r>
        <w:rPr>
          <w:rFonts w:ascii="Times New Roman" w:hAnsi="Times New Roman" w:eastAsia="Times New Roman" w:cs="Times New Roman"/>
          <w:sz w:val="24"/>
          <w:szCs w:val="24"/>
          <w:rtl w:val="0"/>
        </w:rPr>
        <w:t xml:space="preserve">GRANT </w:t>
      </w:r>
    </w:p>
    <w:p>
      <w:pPr>
        <w:spacing w:after="131" w:line="267" w:lineRule="auto"/>
        <w:ind w:left="-5" w:right="387" w:hanging="10"/>
        <w:jc w:val="both"/>
      </w:pPr>
      <w:r>
        <w:rPr>
          <w:rFonts w:ascii="Times New Roman" w:hAnsi="Times New Roman" w:eastAsia="Times New Roman" w:cs="Times New Roman"/>
          <w:sz w:val="24"/>
          <w:szCs w:val="24"/>
          <w:rtl w:val="0"/>
        </w:rPr>
        <w:t xml:space="preserve">REVOKE </w:t>
      </w:r>
    </w:p>
    <w:p>
      <w:pPr>
        <w:spacing w:after="129" w:line="267" w:lineRule="auto"/>
        <w:ind w:left="-5" w:right="387" w:hanging="10"/>
        <w:jc w:val="both"/>
      </w:pPr>
      <w:r>
        <w:rPr>
          <w:rFonts w:ascii="Times New Roman" w:hAnsi="Times New Roman" w:eastAsia="Times New Roman" w:cs="Times New Roman"/>
          <w:sz w:val="24"/>
          <w:szCs w:val="24"/>
          <w:rtl w:val="0"/>
        </w:rPr>
        <w:t xml:space="preserve">It is used to grant or revoke access permissions from any database user. </w:t>
      </w:r>
    </w:p>
    <w:p>
      <w:pPr>
        <w:spacing w:after="128" w:line="267" w:lineRule="auto"/>
        <w:ind w:left="-5" w:right="387" w:hanging="10"/>
        <w:jc w:val="both"/>
      </w:pPr>
      <w:r>
        <w:rPr>
          <w:rFonts w:ascii="Times New Roman" w:hAnsi="Times New Roman" w:eastAsia="Times New Roman" w:cs="Times New Roman"/>
          <w:b/>
          <w:sz w:val="24"/>
          <w:szCs w:val="24"/>
          <w:rtl w:val="0"/>
        </w:rPr>
        <w:t>GRANT command</w:t>
      </w:r>
      <w:r>
        <w:rPr>
          <w:rFonts w:ascii="Times New Roman" w:hAnsi="Times New Roman" w:eastAsia="Times New Roman" w:cs="Times New Roman"/>
          <w:sz w:val="24"/>
          <w:szCs w:val="24"/>
          <w:rtl w:val="0"/>
        </w:rPr>
        <w:t xml:space="preserve"> gives user's access privileges to the database. </w:t>
      </w:r>
    </w:p>
    <w:p>
      <w:pPr>
        <w:spacing w:after="128" w:line="267" w:lineRule="auto"/>
        <w:ind w:left="-5" w:right="387" w:hanging="10"/>
        <w:jc w:val="both"/>
      </w:pPr>
      <w:r>
        <w:rPr>
          <w:rFonts w:ascii="Times New Roman" w:hAnsi="Times New Roman" w:eastAsia="Times New Roman" w:cs="Times New Roman"/>
          <w:sz w:val="24"/>
          <w:szCs w:val="24"/>
          <w:rtl w:val="0"/>
        </w:rPr>
        <w:t xml:space="preserve">This command allows specified users to perform specific tasks. </w:t>
      </w:r>
    </w:p>
    <w:p>
      <w:pPr>
        <w:spacing w:after="9" w:line="267" w:lineRule="auto"/>
        <w:ind w:left="-5" w:right="387" w:hanging="10"/>
        <w:jc w:val="both"/>
      </w:pPr>
      <w:r>
        <w:rPr>
          <w:rFonts w:ascii="Times New Roman" w:hAnsi="Times New Roman" w:eastAsia="Times New Roman" w:cs="Times New Roman"/>
          <w:sz w:val="24"/>
          <w:szCs w:val="24"/>
          <w:rtl w:val="0"/>
        </w:rPr>
        <w:t xml:space="preserve">Syntax: </w:t>
      </w:r>
    </w:p>
    <w:p>
      <w:pPr>
        <w:spacing w:after="110"/>
      </w:pPr>
      <w:r>
        <w:rPr>
          <w:rFonts w:ascii="Times New Roman" w:hAnsi="Times New Roman" w:eastAsia="Times New Roman" w:cs="Times New Roman"/>
          <w:sz w:val="24"/>
          <w:szCs w:val="24"/>
          <w:rtl w:val="0"/>
        </w:rPr>
        <w:t xml:space="preserve">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GRANT { { SELECT | INSERT | UPDATE | DELETE | TRUNCATE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REFERENCES | TRIGGER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 ...] | ALL [ PRIVILEGES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ON { [ TABLE ] </w:t>
      </w:r>
      <w:r>
        <w:rPr>
          <w:rFonts w:ascii="Courier New" w:hAnsi="Courier New" w:eastAsia="Courier New" w:cs="Courier New"/>
          <w:b/>
          <w:i/>
          <w:color w:val="0D0A0B"/>
          <w:sz w:val="20"/>
          <w:szCs w:val="20"/>
          <w:rtl w:val="0"/>
        </w:rPr>
        <w:t>table_name</w:t>
      </w:r>
      <w:r>
        <w:rPr>
          <w:rFonts w:ascii="Courier New" w:hAnsi="Courier New" w:eastAsia="Courier New" w:cs="Courier New"/>
          <w:color w:val="0D0A0B"/>
          <w:rtl w:val="0"/>
        </w:rPr>
        <w:t xml:space="preserve">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 ALL TABLES IN SCHEMA </w:t>
      </w:r>
      <w:r>
        <w:rPr>
          <w:rFonts w:ascii="Courier New" w:hAnsi="Courier New" w:eastAsia="Courier New" w:cs="Courier New"/>
          <w:b/>
          <w:i/>
          <w:color w:val="0D0A0B"/>
          <w:sz w:val="20"/>
          <w:szCs w:val="20"/>
          <w:rtl w:val="0"/>
        </w:rPr>
        <w:t>schema_name</w:t>
      </w:r>
      <w:r>
        <w:rPr>
          <w:rFonts w:ascii="Courier New" w:hAnsi="Courier New" w:eastAsia="Courier New" w:cs="Courier New"/>
          <w:color w:val="0D0A0B"/>
          <w:rtl w:val="0"/>
        </w:rPr>
        <w:t xml:space="preserve"> [,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TO { [ GROUP ] </w:t>
      </w:r>
      <w:r>
        <w:rPr>
          <w:rFonts w:ascii="Courier New" w:hAnsi="Courier New" w:eastAsia="Courier New" w:cs="Courier New"/>
          <w:b/>
          <w:i/>
          <w:color w:val="0D0A0B"/>
          <w:sz w:val="20"/>
          <w:szCs w:val="20"/>
          <w:rtl w:val="0"/>
        </w:rPr>
        <w:t>role_name</w:t>
      </w:r>
      <w:r>
        <w:rPr>
          <w:rFonts w:ascii="Courier New" w:hAnsi="Courier New" w:eastAsia="Courier New" w:cs="Courier New"/>
          <w:color w:val="0D0A0B"/>
          <w:rtl w:val="0"/>
        </w:rPr>
        <w:t xml:space="preserve"> | PUBLIC } [, ...] [ WITH GRANT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OPTION ] </w:t>
      </w:r>
    </w:p>
    <w:p>
      <w:pPr>
        <w:pBdr>
          <w:top w:val="single" w:color="CED4DA" w:sz="6" w:space="0"/>
          <w:left w:val="single" w:color="CED4DA" w:sz="6" w:space="0"/>
          <w:bottom w:val="single" w:color="CED4DA" w:sz="6" w:space="0"/>
          <w:right w:val="single" w:color="CED4DA" w:sz="6" w:space="0"/>
        </w:pBdr>
        <w:spacing w:after="0"/>
        <w:ind w:left="-15" w:firstLine="0"/>
      </w:pPr>
      <w:r>
        <w:rPr>
          <w:rFonts w:ascii="Courier New" w:hAnsi="Courier New" w:eastAsia="Courier New" w:cs="Courier New"/>
          <w:color w:val="0D0A0B"/>
          <w:rtl w:val="0"/>
        </w:rPr>
        <w:t xml:space="preserve">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GRANT { { SELECT | INSERT | UPDATE | REFERENCES } ( </w:t>
      </w:r>
      <w:r>
        <w:rPr>
          <w:rFonts w:ascii="Courier New" w:hAnsi="Courier New" w:eastAsia="Courier New" w:cs="Courier New"/>
          <w:b/>
          <w:i/>
          <w:color w:val="0D0A0B"/>
          <w:sz w:val="20"/>
          <w:szCs w:val="20"/>
          <w:rtl w:val="0"/>
        </w:rPr>
        <w:t>column_name</w:t>
      </w:r>
      <w:r>
        <w:rPr>
          <w:rFonts w:ascii="Courier New" w:hAnsi="Courier New" w:eastAsia="Courier New" w:cs="Courier New"/>
          <w:color w:val="0D0A0B"/>
          <w:rtl w:val="0"/>
        </w:rPr>
        <w:t xml:space="preserve">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 ...] | ALL [ PRIVILEGES ] ( </w:t>
      </w:r>
      <w:r>
        <w:rPr>
          <w:rFonts w:ascii="Courier New" w:hAnsi="Courier New" w:eastAsia="Courier New" w:cs="Courier New"/>
          <w:b/>
          <w:i/>
          <w:color w:val="0D0A0B"/>
          <w:sz w:val="20"/>
          <w:szCs w:val="20"/>
          <w:rtl w:val="0"/>
        </w:rPr>
        <w:t>column_name</w:t>
      </w:r>
      <w:r>
        <w:rPr>
          <w:rFonts w:ascii="Courier New" w:hAnsi="Courier New" w:eastAsia="Courier New" w:cs="Courier New"/>
          <w:color w:val="0D0A0B"/>
          <w:rtl w:val="0"/>
        </w:rPr>
        <w:t xml:space="preserve"> [, ...]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ON [ TABLE ] </w:t>
      </w:r>
      <w:r>
        <w:rPr>
          <w:rFonts w:ascii="Courier New" w:hAnsi="Courier New" w:eastAsia="Courier New" w:cs="Courier New"/>
          <w:b/>
          <w:i/>
          <w:color w:val="0D0A0B"/>
          <w:sz w:val="20"/>
          <w:szCs w:val="20"/>
          <w:rtl w:val="0"/>
        </w:rPr>
        <w:t>table_name</w:t>
      </w:r>
      <w:r>
        <w:rPr>
          <w:rFonts w:ascii="Courier New" w:hAnsi="Courier New" w:eastAsia="Courier New" w:cs="Courier New"/>
          <w:color w:val="0D0A0B"/>
          <w:rtl w:val="0"/>
        </w:rPr>
        <w:t xml:space="preserve"> [, ...]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    TO { [ GROUP ] </w:t>
      </w:r>
      <w:r>
        <w:rPr>
          <w:rFonts w:ascii="Courier New" w:hAnsi="Courier New" w:eastAsia="Courier New" w:cs="Courier New"/>
          <w:b/>
          <w:i/>
          <w:color w:val="0D0A0B"/>
          <w:sz w:val="20"/>
          <w:szCs w:val="20"/>
          <w:rtl w:val="0"/>
        </w:rPr>
        <w:t>role_name</w:t>
      </w:r>
      <w:r>
        <w:rPr>
          <w:rFonts w:ascii="Courier New" w:hAnsi="Courier New" w:eastAsia="Courier New" w:cs="Courier New"/>
          <w:color w:val="0D0A0B"/>
          <w:rtl w:val="0"/>
        </w:rPr>
        <w:t xml:space="preserve"> | PUBLIC } [, ...] [ WITH GRANT </w:t>
      </w:r>
    </w:p>
    <w:p>
      <w:pPr>
        <w:pBdr>
          <w:top w:val="single" w:color="CED4DA" w:sz="6" w:space="0"/>
          <w:left w:val="single" w:color="CED4DA" w:sz="6" w:space="0"/>
          <w:bottom w:val="single" w:color="CED4DA" w:sz="6" w:space="0"/>
          <w:right w:val="single" w:color="CED4DA" w:sz="6" w:space="0"/>
        </w:pBdr>
        <w:spacing w:after="44" w:line="248" w:lineRule="auto"/>
        <w:ind w:left="-5" w:hanging="10"/>
      </w:pPr>
      <w:r>
        <w:rPr>
          <w:rFonts w:ascii="Courier New" w:hAnsi="Courier New" w:eastAsia="Courier New" w:cs="Courier New"/>
          <w:color w:val="0D0A0B"/>
          <w:rtl w:val="0"/>
        </w:rPr>
        <w:t xml:space="preserve">OPTION ] </w:t>
      </w:r>
    </w:p>
    <w:p>
      <w:pPr>
        <w:spacing w:after="136"/>
      </w:pPr>
      <w:r>
        <w:rPr>
          <w:rFonts w:ascii="Times New Roman" w:hAnsi="Times New Roman" w:eastAsia="Times New Roman" w:cs="Times New Roman"/>
          <w:sz w:val="24"/>
          <w:szCs w:val="24"/>
          <w:rtl w:val="0"/>
        </w:rPr>
        <w:t xml:space="preserve"> </w:t>
      </w:r>
    </w:p>
    <w:p>
      <w:pPr>
        <w:spacing w:after="104" w:line="267" w:lineRule="auto"/>
        <w:ind w:left="-5" w:right="387" w:hanging="10"/>
        <w:jc w:val="both"/>
      </w:pPr>
      <w:r>
        <w:rPr>
          <w:rFonts w:ascii="Times New Roman" w:hAnsi="Times New Roman" w:eastAsia="Times New Roman" w:cs="Times New Roman"/>
          <w:sz w:val="24"/>
          <w:szCs w:val="24"/>
          <w:rtl w:val="0"/>
        </w:rPr>
        <w:t xml:space="preserve">Example  </w:t>
      </w:r>
    </w:p>
    <w:p>
      <w:pPr>
        <w:pBdr>
          <w:top w:val="single" w:color="CED4DA" w:sz="6" w:space="0"/>
          <w:left w:val="single" w:color="CED4DA" w:sz="6" w:space="0"/>
          <w:bottom w:val="single" w:color="CED4DA" w:sz="6" w:space="0"/>
          <w:right w:val="single" w:color="CED4DA" w:sz="6" w:space="0"/>
        </w:pBdr>
        <w:spacing w:after="10" w:line="248" w:lineRule="auto"/>
        <w:ind w:left="-5" w:right="1556" w:hanging="10"/>
      </w:pPr>
      <w:r>
        <w:rPr>
          <w:rFonts w:ascii="Courier New" w:hAnsi="Courier New" w:eastAsia="Courier New" w:cs="Courier New"/>
          <w:color w:val="0D0A0B"/>
          <w:rtl w:val="0"/>
        </w:rPr>
        <w:t xml:space="preserve">GRANT INSERT ON films TO PUBLIC; </w:t>
      </w:r>
    </w:p>
    <w:p>
      <w:pPr>
        <w:pBdr>
          <w:top w:val="single" w:color="CED4DA" w:sz="6" w:space="0"/>
          <w:left w:val="single" w:color="CED4DA" w:sz="6" w:space="0"/>
          <w:bottom w:val="single" w:color="CED4DA" w:sz="6" w:space="0"/>
          <w:right w:val="single" w:color="CED4DA" w:sz="6" w:space="0"/>
        </w:pBdr>
        <w:spacing w:after="10" w:line="248" w:lineRule="auto"/>
        <w:ind w:left="-5" w:right="1556" w:hanging="10"/>
      </w:pPr>
      <w:r>
        <w:rPr>
          <w:rFonts w:ascii="Courier New" w:hAnsi="Courier New" w:eastAsia="Courier New" w:cs="Courier New"/>
          <w:color w:val="0D0A0B"/>
          <w:rtl w:val="0"/>
        </w:rPr>
        <w:t xml:space="preserve">GRANT ALL PRIVILEGES ON kinds TO ram; </w:t>
      </w:r>
      <w:r>
        <w:rPr>
          <w:rFonts w:ascii="Courier New" w:hAnsi="Courier New" w:eastAsia="Courier New" w:cs="Courier New"/>
          <w:sz w:val="24"/>
          <w:szCs w:val="24"/>
          <w:rtl w:val="0"/>
        </w:rPr>
        <w:t>GRANT admins TO krishna;</w:t>
      </w:r>
      <w:r>
        <w:rPr>
          <w:rFonts w:ascii="Courier New" w:hAnsi="Courier New" w:eastAsia="Courier New" w:cs="Courier New"/>
          <w:color w:val="0D0A0B"/>
          <w:rtl w:val="0"/>
        </w:rPr>
        <w:t xml:space="preserve"> </w:t>
      </w:r>
    </w:p>
    <w:p>
      <w:pPr>
        <w:spacing w:after="137"/>
      </w:pPr>
      <w:r>
        <w:rPr>
          <w:rFonts w:ascii="Times New Roman" w:hAnsi="Times New Roman" w:eastAsia="Times New Roman" w:cs="Times New Roman"/>
          <w:sz w:val="24"/>
          <w:szCs w:val="24"/>
          <w:rtl w:val="0"/>
        </w:rPr>
        <w:t xml:space="preserve"> </w:t>
      </w:r>
    </w:p>
    <w:p>
      <w:pPr>
        <w:spacing w:after="131" w:line="267" w:lineRule="auto"/>
        <w:ind w:left="-5" w:right="387" w:hanging="10"/>
        <w:jc w:val="both"/>
      </w:pPr>
      <w:r>
        <w:rPr>
          <w:rFonts w:ascii="Times New Roman" w:hAnsi="Times New Roman" w:eastAsia="Times New Roman" w:cs="Times New Roman"/>
          <w:b/>
          <w:sz w:val="24"/>
          <w:szCs w:val="24"/>
          <w:rtl w:val="0"/>
        </w:rPr>
        <w:t>REVOKE command</w:t>
      </w:r>
      <w:r>
        <w:rPr>
          <w:rFonts w:ascii="Times New Roman" w:hAnsi="Times New Roman" w:eastAsia="Times New Roman" w:cs="Times New Roman"/>
          <w:sz w:val="24"/>
          <w:szCs w:val="24"/>
          <w:rtl w:val="0"/>
        </w:rPr>
        <w:t xml:space="preserve"> is used to cancel previously granted or denied permissions. </w:t>
      </w:r>
    </w:p>
    <w:p>
      <w:pPr>
        <w:spacing w:after="128" w:line="267" w:lineRule="auto"/>
        <w:ind w:left="-5" w:right="387" w:hanging="10"/>
        <w:jc w:val="both"/>
      </w:pPr>
      <w:r>
        <w:rPr>
          <w:rFonts w:ascii="Times New Roman" w:hAnsi="Times New Roman" w:eastAsia="Times New Roman" w:cs="Times New Roman"/>
          <w:sz w:val="24"/>
          <w:szCs w:val="24"/>
          <w:rtl w:val="0"/>
        </w:rPr>
        <w:t xml:space="preserve">This command withdraw access privileges given with the GRANT command. </w:t>
      </w:r>
    </w:p>
    <w:p>
      <w:pPr>
        <w:spacing w:after="143" w:line="267" w:lineRule="auto"/>
        <w:ind w:left="-5" w:right="387" w:hanging="10"/>
        <w:jc w:val="both"/>
      </w:pPr>
      <w:r>
        <w:rPr>
          <w:rFonts w:ascii="Times New Roman" w:hAnsi="Times New Roman" w:eastAsia="Times New Roman" w:cs="Times New Roman"/>
          <w:sz w:val="24"/>
          <w:szCs w:val="24"/>
          <w:rtl w:val="0"/>
        </w:rPr>
        <w:t xml:space="preserve">It takes back permissions from user. </w:t>
      </w:r>
    </w:p>
    <w:p>
      <w:pPr>
        <w:pBdr>
          <w:top w:val="single" w:color="CED4DA" w:sz="6" w:space="0"/>
          <w:left w:val="single" w:color="CED4DA" w:sz="6" w:space="0"/>
          <w:right w:val="single" w:color="CED4DA" w:sz="6" w:space="0"/>
        </w:pBdr>
        <w:spacing w:after="0"/>
        <w:ind w:left="-15" w:firstLine="0"/>
      </w:pPr>
      <w:r>
        <w:rPr>
          <w:rFonts w:ascii="Times New Roman" w:hAnsi="Times New Roman" w:eastAsia="Times New Roman" w:cs="Times New Roman"/>
          <w:b/>
          <w:sz w:val="24"/>
          <w:szCs w:val="24"/>
          <w:rtl w:val="0"/>
        </w:rPr>
        <w:t>Syntax:</w:t>
      </w:r>
      <w:r>
        <w:rPr>
          <w:rFonts w:ascii="Times New Roman" w:hAnsi="Times New Roman" w:eastAsia="Times New Roman" w:cs="Times New Roman"/>
          <w:sz w:val="24"/>
          <w:szCs w:val="24"/>
          <w:rtl w:val="0"/>
        </w:rPr>
        <w:t xml:space="preserve"> </w:t>
      </w:r>
    </w:p>
    <w:p>
      <w:pPr>
        <w:pBdr>
          <w:top w:val="single" w:color="CED4DA" w:sz="6" w:space="0"/>
          <w:left w:val="single" w:color="CED4DA" w:sz="6" w:space="0"/>
          <w:right w:val="single" w:color="CED4DA" w:sz="6" w:space="0"/>
        </w:pBdr>
        <w:spacing w:after="3"/>
        <w:ind w:left="-5" w:hanging="10"/>
      </w:pPr>
      <w:r>
        <w:rPr>
          <w:rFonts w:ascii="Courier New" w:hAnsi="Courier New" w:eastAsia="Courier New" w:cs="Courier New"/>
          <w:color w:val="0D0A0B"/>
          <w:rtl w:val="0"/>
        </w:rPr>
        <w:t xml:space="preserve">REVOKE [ GRANT OPTION FOR ] </w:t>
      </w:r>
    </w:p>
    <w:p>
      <w:pPr>
        <w:pBdr>
          <w:top w:val="single" w:color="CED4DA" w:sz="6" w:space="0"/>
          <w:left w:val="single" w:color="CED4DA" w:sz="6" w:space="0"/>
          <w:right w:val="single" w:color="CED4DA" w:sz="6" w:space="0"/>
        </w:pBdr>
        <w:spacing w:after="3"/>
        <w:ind w:left="-5" w:hanging="10"/>
      </w:pPr>
      <w:r>
        <w:rPr>
          <w:rFonts w:ascii="Courier New" w:hAnsi="Courier New" w:eastAsia="Courier New" w:cs="Courier New"/>
          <w:color w:val="0D0A0B"/>
          <w:rtl w:val="0"/>
        </w:rPr>
        <w:t xml:space="preserve">    { { SELECT | INSERT | UPDATE | DELETE | TRUNCATE | </w:t>
      </w:r>
    </w:p>
    <w:p>
      <w:pPr>
        <w:pBdr>
          <w:top w:val="single" w:color="CED4DA" w:sz="6" w:space="0"/>
          <w:left w:val="single" w:color="CED4DA" w:sz="6" w:space="0"/>
          <w:right w:val="single" w:color="CED4DA" w:sz="6" w:space="0"/>
        </w:pBdr>
        <w:spacing w:after="3"/>
        <w:ind w:left="-5" w:hanging="10"/>
      </w:pPr>
      <w:r>
        <w:rPr>
          <w:rFonts w:ascii="Courier New" w:hAnsi="Courier New" w:eastAsia="Courier New" w:cs="Courier New"/>
          <w:color w:val="0D0A0B"/>
          <w:rtl w:val="0"/>
        </w:rPr>
        <w:t xml:space="preserve">REFERENCES | TRIGGER } </w:t>
      </w:r>
    </w:p>
    <w:p>
      <w:pPr>
        <w:pBdr>
          <w:top w:val="single" w:color="CED4DA" w:sz="6" w:space="0"/>
          <w:left w:val="single" w:color="CED4DA" w:sz="6" w:space="0"/>
          <w:right w:val="single" w:color="CED4DA" w:sz="6" w:space="0"/>
        </w:pBdr>
        <w:spacing w:after="3"/>
        <w:ind w:left="-5" w:hanging="10"/>
      </w:pPr>
      <w:r>
        <w:rPr>
          <w:rFonts w:ascii="Courier New" w:hAnsi="Courier New" w:eastAsia="Courier New" w:cs="Courier New"/>
          <w:color w:val="0D0A0B"/>
          <w:rtl w:val="0"/>
        </w:rPr>
        <w:t xml:space="preserve">    [, ...] | ALL [ PRIVILEGES ] } </w:t>
      </w:r>
    </w:p>
    <w:p>
      <w:pPr>
        <w:pBdr>
          <w:top w:val="single" w:color="CED4DA" w:sz="6" w:space="0"/>
          <w:left w:val="single" w:color="CED4DA" w:sz="6" w:space="0"/>
          <w:right w:val="single" w:color="CED4DA" w:sz="6" w:space="0"/>
        </w:pBdr>
        <w:spacing w:after="3"/>
        <w:ind w:left="-5" w:hanging="10"/>
      </w:pPr>
      <w:r>
        <w:rPr>
          <w:rFonts w:ascii="Courier New" w:hAnsi="Courier New" w:eastAsia="Courier New" w:cs="Courier New"/>
          <w:color w:val="0D0A0B"/>
          <w:rtl w:val="0"/>
        </w:rPr>
        <w:t xml:space="preserve">    ON { [ TABLE ] </w:t>
      </w:r>
      <w:r>
        <w:rPr>
          <w:rFonts w:ascii="Courier New" w:hAnsi="Courier New" w:eastAsia="Courier New" w:cs="Courier New"/>
          <w:b/>
          <w:i/>
          <w:color w:val="0D0A0B"/>
          <w:sz w:val="20"/>
          <w:szCs w:val="20"/>
          <w:rtl w:val="0"/>
        </w:rPr>
        <w:t>table_name</w:t>
      </w:r>
      <w:r>
        <w:rPr>
          <w:rFonts w:ascii="Courier New" w:hAnsi="Courier New" w:eastAsia="Courier New" w:cs="Courier New"/>
          <w:color w:val="0D0A0B"/>
          <w:rtl w:val="0"/>
        </w:rPr>
        <w:t xml:space="preserve">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ALL TABLES IN SCHEMA </w:t>
      </w:r>
      <w:r>
        <w:rPr>
          <w:rFonts w:ascii="Courier New" w:hAnsi="Courier New" w:eastAsia="Courier New" w:cs="Courier New"/>
          <w:b/>
          <w:i/>
          <w:color w:val="0D0A0B"/>
          <w:sz w:val="20"/>
          <w:szCs w:val="20"/>
          <w:rtl w:val="0"/>
        </w:rPr>
        <w:t>schema_name</w:t>
      </w:r>
      <w:r>
        <w:rPr>
          <w:rFonts w:ascii="Courier New" w:hAnsi="Courier New" w:eastAsia="Courier New" w:cs="Courier New"/>
          <w:color w:val="0D0A0B"/>
          <w:rtl w:val="0"/>
        </w:rPr>
        <w:t xml:space="preserve"> [,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FROM { [ GROUP ] </w:t>
      </w:r>
      <w:r>
        <w:rPr>
          <w:rFonts w:ascii="Courier New" w:hAnsi="Courier New" w:eastAsia="Courier New" w:cs="Courier New"/>
          <w:b/>
          <w:i/>
          <w:color w:val="0D0A0B"/>
          <w:sz w:val="20"/>
          <w:szCs w:val="20"/>
          <w:rtl w:val="0"/>
        </w:rPr>
        <w:t>role_name</w:t>
      </w:r>
      <w:r>
        <w:rPr>
          <w:rFonts w:ascii="Courier New" w:hAnsi="Courier New" w:eastAsia="Courier New" w:cs="Courier New"/>
          <w:color w:val="0D0A0B"/>
          <w:rtl w:val="0"/>
        </w:rPr>
        <w:t xml:space="preserve"> | PUBLIC }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CASCADE | RESTRICT ] </w:t>
      </w:r>
    </w:p>
    <w:p>
      <w:pPr>
        <w:pBdr>
          <w:left w:val="single" w:color="CED4DA" w:sz="6" w:space="0"/>
          <w:bottom w:val="single" w:color="CED4DA" w:sz="6" w:space="0"/>
          <w:right w:val="single" w:color="CED4DA" w:sz="6" w:space="0"/>
        </w:pBdr>
        <w:spacing w:after="0"/>
        <w:ind w:left="-15" w:firstLine="0"/>
      </w:pPr>
      <w:r>
        <w:rPr>
          <w:rFonts w:ascii="Courier New" w:hAnsi="Courier New" w:eastAsia="Courier New" w:cs="Courier New"/>
          <w:color w:val="0D0A0B"/>
          <w:rtl w:val="0"/>
        </w:rPr>
        <w:t xml:space="preserve">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REVOKE [ GRANT OPTION FOR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 SELECT | INSERT | UPDATE | REFERENCES } ( </w:t>
      </w:r>
      <w:r>
        <w:rPr>
          <w:rFonts w:ascii="Courier New" w:hAnsi="Courier New" w:eastAsia="Courier New" w:cs="Courier New"/>
          <w:b/>
          <w:i/>
          <w:color w:val="0D0A0B"/>
          <w:sz w:val="20"/>
          <w:szCs w:val="20"/>
          <w:rtl w:val="0"/>
        </w:rPr>
        <w:t>column_name</w:t>
      </w:r>
      <w:r>
        <w:rPr>
          <w:rFonts w:ascii="Courier New" w:hAnsi="Courier New" w:eastAsia="Courier New" w:cs="Courier New"/>
          <w:color w:val="0D0A0B"/>
          <w:rtl w:val="0"/>
        </w:rPr>
        <w:t xml:space="preserve">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 | ALL [ PRIVILEGES ] ( </w:t>
      </w:r>
      <w:r>
        <w:rPr>
          <w:rFonts w:ascii="Courier New" w:hAnsi="Courier New" w:eastAsia="Courier New" w:cs="Courier New"/>
          <w:b/>
          <w:i/>
          <w:color w:val="0D0A0B"/>
          <w:sz w:val="20"/>
          <w:szCs w:val="20"/>
          <w:rtl w:val="0"/>
        </w:rPr>
        <w:t>column_name</w:t>
      </w:r>
      <w:r>
        <w:rPr>
          <w:rFonts w:ascii="Courier New" w:hAnsi="Courier New" w:eastAsia="Courier New" w:cs="Courier New"/>
          <w:color w:val="0D0A0B"/>
          <w:rtl w:val="0"/>
        </w:rPr>
        <w:t xml:space="preserve"> [, ...]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ON [ TABLE ] </w:t>
      </w:r>
      <w:r>
        <w:rPr>
          <w:rFonts w:ascii="Courier New" w:hAnsi="Courier New" w:eastAsia="Courier New" w:cs="Courier New"/>
          <w:b/>
          <w:i/>
          <w:color w:val="0D0A0B"/>
          <w:sz w:val="20"/>
          <w:szCs w:val="20"/>
          <w:rtl w:val="0"/>
        </w:rPr>
        <w:t>table_name</w:t>
      </w:r>
      <w:r>
        <w:rPr>
          <w:rFonts w:ascii="Courier New" w:hAnsi="Courier New" w:eastAsia="Courier New" w:cs="Courier New"/>
          <w:color w:val="0D0A0B"/>
          <w:rtl w:val="0"/>
        </w:rPr>
        <w:t xml:space="preserve">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FROM { [ GROUP ] </w:t>
      </w:r>
      <w:r>
        <w:rPr>
          <w:rFonts w:ascii="Courier New" w:hAnsi="Courier New" w:eastAsia="Courier New" w:cs="Courier New"/>
          <w:b/>
          <w:i/>
          <w:color w:val="0D0A0B"/>
          <w:sz w:val="20"/>
          <w:szCs w:val="20"/>
          <w:rtl w:val="0"/>
        </w:rPr>
        <w:t>role_name</w:t>
      </w:r>
      <w:r>
        <w:rPr>
          <w:rFonts w:ascii="Courier New" w:hAnsi="Courier New" w:eastAsia="Courier New" w:cs="Courier New"/>
          <w:color w:val="0D0A0B"/>
          <w:rtl w:val="0"/>
        </w:rPr>
        <w:t xml:space="preserve"> | PUBLIC }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CASCADE | RESTRICT ] </w:t>
      </w:r>
    </w:p>
    <w:p>
      <w:pPr>
        <w:pBdr>
          <w:left w:val="single" w:color="CED4DA" w:sz="6" w:space="0"/>
          <w:bottom w:val="single" w:color="CED4DA" w:sz="6" w:space="0"/>
          <w:right w:val="single" w:color="CED4DA" w:sz="6" w:space="0"/>
        </w:pBdr>
        <w:spacing w:after="0"/>
        <w:ind w:left="-15" w:firstLine="0"/>
      </w:pPr>
      <w:r>
        <w:rPr>
          <w:rFonts w:ascii="Courier New" w:hAnsi="Courier New" w:eastAsia="Courier New" w:cs="Courier New"/>
          <w:color w:val="0D0A0B"/>
          <w:rtl w:val="0"/>
        </w:rPr>
        <w:t xml:space="preserve">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REVOKE [ GRANT OPTION FOR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 USAGE | SELECT | UPDATE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 | ALL [ PRIVILEGES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ON { SEQUENCE </w:t>
      </w:r>
      <w:r>
        <w:rPr>
          <w:rFonts w:ascii="Courier New" w:hAnsi="Courier New" w:eastAsia="Courier New" w:cs="Courier New"/>
          <w:b/>
          <w:i/>
          <w:color w:val="0D0A0B"/>
          <w:sz w:val="20"/>
          <w:szCs w:val="20"/>
          <w:rtl w:val="0"/>
        </w:rPr>
        <w:t>sequence_name</w:t>
      </w:r>
      <w:r>
        <w:rPr>
          <w:rFonts w:ascii="Courier New" w:hAnsi="Courier New" w:eastAsia="Courier New" w:cs="Courier New"/>
          <w:color w:val="0D0A0B"/>
          <w:rtl w:val="0"/>
        </w:rPr>
        <w:t xml:space="preserve">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 ALL SEQUENCES IN SCHEMA </w:t>
      </w:r>
      <w:r>
        <w:rPr>
          <w:rFonts w:ascii="Courier New" w:hAnsi="Courier New" w:eastAsia="Courier New" w:cs="Courier New"/>
          <w:b/>
          <w:i/>
          <w:color w:val="0D0A0B"/>
          <w:sz w:val="20"/>
          <w:szCs w:val="20"/>
          <w:rtl w:val="0"/>
        </w:rPr>
        <w:t>schema_name</w:t>
      </w:r>
      <w:r>
        <w:rPr>
          <w:rFonts w:ascii="Courier New" w:hAnsi="Courier New" w:eastAsia="Courier New" w:cs="Courier New"/>
          <w:color w:val="0D0A0B"/>
          <w:rtl w:val="0"/>
        </w:rPr>
        <w:t xml:space="preserve"> [, ...] } </w:t>
      </w:r>
    </w:p>
    <w:p>
      <w:pPr>
        <w:pBdr>
          <w:left w:val="single" w:color="CED4DA" w:sz="6" w:space="0"/>
          <w:bottom w:val="single" w:color="CED4DA" w:sz="6" w:space="0"/>
          <w:right w:val="single" w:color="CED4DA" w:sz="6" w:space="0"/>
        </w:pBdr>
        <w:spacing w:after="0"/>
        <w:ind w:left="-5" w:hanging="10"/>
      </w:pPr>
      <w:r>
        <w:rPr>
          <w:rFonts w:ascii="Courier New" w:hAnsi="Courier New" w:eastAsia="Courier New" w:cs="Courier New"/>
          <w:color w:val="0D0A0B"/>
          <w:rtl w:val="0"/>
        </w:rPr>
        <w:t xml:space="preserve">    FROM { [ GROUP ] </w:t>
      </w:r>
      <w:r>
        <w:rPr>
          <w:rFonts w:ascii="Courier New" w:hAnsi="Courier New" w:eastAsia="Courier New" w:cs="Courier New"/>
          <w:b/>
          <w:i/>
          <w:color w:val="0D0A0B"/>
          <w:sz w:val="20"/>
          <w:szCs w:val="20"/>
          <w:rtl w:val="0"/>
        </w:rPr>
        <w:t>role_name</w:t>
      </w:r>
      <w:r>
        <w:rPr>
          <w:rFonts w:ascii="Courier New" w:hAnsi="Courier New" w:eastAsia="Courier New" w:cs="Courier New"/>
          <w:color w:val="0D0A0B"/>
          <w:rtl w:val="0"/>
        </w:rPr>
        <w:t xml:space="preserve"> | PUBLIC } [, ...] </w:t>
      </w:r>
    </w:p>
    <w:p>
      <w:pPr>
        <w:pBdr>
          <w:left w:val="single" w:color="CED4DA" w:sz="6" w:space="0"/>
          <w:bottom w:val="single" w:color="CED4DA" w:sz="6" w:space="0"/>
          <w:right w:val="single" w:color="CED4DA" w:sz="6" w:space="0"/>
        </w:pBdr>
        <w:spacing w:after="34"/>
        <w:ind w:left="-5" w:hanging="10"/>
      </w:pPr>
      <w:r>
        <w:rPr>
          <w:rFonts w:ascii="Courier New" w:hAnsi="Courier New" w:eastAsia="Courier New" w:cs="Courier New"/>
          <w:color w:val="0D0A0B"/>
          <w:rtl w:val="0"/>
        </w:rPr>
        <w:t xml:space="preserve">    [ CASCADE | RESTRICT ] </w:t>
      </w:r>
    </w:p>
    <w:p>
      <w:pPr>
        <w:spacing w:after="136"/>
      </w:pPr>
      <w:r>
        <w:rPr>
          <w:rFonts w:ascii="Times New Roman" w:hAnsi="Times New Roman" w:eastAsia="Times New Roman" w:cs="Times New Roman"/>
          <w:sz w:val="24"/>
          <w:szCs w:val="24"/>
          <w:rtl w:val="0"/>
        </w:rPr>
        <w:t xml:space="preserve"> </w:t>
      </w:r>
    </w:p>
    <w:p>
      <w:pPr>
        <w:spacing w:after="102" w:line="267" w:lineRule="auto"/>
        <w:ind w:left="-5" w:right="387" w:hanging="10"/>
        <w:jc w:val="both"/>
      </w:pPr>
      <w:r>
        <w:rPr>
          <w:rFonts w:ascii="Times New Roman" w:hAnsi="Times New Roman" w:eastAsia="Times New Roman" w:cs="Times New Roman"/>
          <w:sz w:val="24"/>
          <w:szCs w:val="24"/>
          <w:rtl w:val="0"/>
        </w:rPr>
        <w:t xml:space="preserve">Example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REVOKE INSERT ON films FROM PUBLIC; </w:t>
      </w:r>
    </w:p>
    <w:p>
      <w:pPr>
        <w:pBdr>
          <w:top w:val="single" w:color="CED4DA" w:sz="6" w:space="0"/>
          <w:left w:val="single" w:color="CED4DA" w:sz="6" w:space="0"/>
          <w:bottom w:val="single" w:color="CED4DA" w:sz="6" w:space="0"/>
          <w:right w:val="single" w:color="CED4DA" w:sz="6" w:space="0"/>
        </w:pBdr>
        <w:spacing w:after="10" w:line="248" w:lineRule="auto"/>
        <w:ind w:left="-5" w:hanging="10"/>
      </w:pPr>
      <w:r>
        <w:rPr>
          <w:rFonts w:ascii="Courier New" w:hAnsi="Courier New" w:eastAsia="Courier New" w:cs="Courier New"/>
          <w:color w:val="0D0A0B"/>
          <w:rtl w:val="0"/>
        </w:rPr>
        <w:t xml:space="preserve">REVOKE ALL PRIVILEGES ON kinds FROM Madhav; </w:t>
      </w:r>
    </w:p>
    <w:p>
      <w:pPr>
        <w:pBdr>
          <w:top w:val="single" w:color="CED4DA" w:sz="6" w:space="0"/>
          <w:left w:val="single" w:color="CED4DA" w:sz="6" w:space="0"/>
          <w:bottom w:val="single" w:color="CED4DA" w:sz="6" w:space="0"/>
          <w:right w:val="single" w:color="CED4DA" w:sz="6" w:space="0"/>
        </w:pBdr>
        <w:spacing w:after="48" w:line="229" w:lineRule="auto"/>
        <w:ind w:left="-5" w:hanging="10"/>
      </w:pPr>
      <w:r>
        <w:rPr>
          <w:rFonts w:ascii="Courier New" w:hAnsi="Courier New" w:eastAsia="Courier New" w:cs="Courier New"/>
          <w:sz w:val="24"/>
          <w:szCs w:val="24"/>
          <w:rtl w:val="0"/>
        </w:rPr>
        <w:t xml:space="preserve">REVOKE admins FROM Keshav; </w:t>
      </w:r>
    </w:p>
    <w:p>
      <w:pPr>
        <w:spacing w:after="136"/>
      </w:pPr>
      <w:r>
        <w:rPr>
          <w:rFonts w:ascii="Times New Roman" w:hAnsi="Times New Roman" w:eastAsia="Times New Roman" w:cs="Times New Roman"/>
          <w:sz w:val="24"/>
          <w:szCs w:val="24"/>
          <w:rtl w:val="0"/>
        </w:rPr>
        <w:t xml:space="preserve"> </w:t>
      </w:r>
    </w:p>
    <w:p>
      <w:pPr>
        <w:spacing w:after="129" w:line="266" w:lineRule="auto"/>
        <w:ind w:left="-5" w:hanging="10"/>
      </w:pPr>
      <w:r>
        <w:rPr>
          <w:rFonts w:ascii="Times New Roman" w:hAnsi="Times New Roman" w:eastAsia="Times New Roman" w:cs="Times New Roman"/>
          <w:sz w:val="24"/>
          <w:szCs w:val="24"/>
          <w:rtl w:val="0"/>
        </w:rPr>
        <w:t xml:space="preserve">TCL stands for </w:t>
      </w:r>
      <w:r>
        <w:rPr>
          <w:rFonts w:ascii="Times New Roman" w:hAnsi="Times New Roman" w:eastAsia="Times New Roman" w:cs="Times New Roman"/>
          <w:b/>
          <w:sz w:val="24"/>
          <w:szCs w:val="24"/>
          <w:rtl w:val="0"/>
        </w:rPr>
        <w:t>Transaction Control Language.</w:t>
      </w:r>
      <w:r>
        <w:rPr>
          <w:rFonts w:ascii="Times New Roman" w:hAnsi="Times New Roman" w:eastAsia="Times New Roman" w:cs="Times New Roman"/>
          <w:sz w:val="24"/>
          <w:szCs w:val="24"/>
          <w:rtl w:val="0"/>
        </w:rPr>
        <w:t xml:space="preserve"> </w:t>
      </w:r>
    </w:p>
    <w:p>
      <w:pPr>
        <w:spacing w:after="128" w:line="267" w:lineRule="auto"/>
        <w:ind w:left="-5" w:right="387" w:hanging="10"/>
        <w:jc w:val="both"/>
      </w:pPr>
      <w:r>
        <w:rPr>
          <w:rFonts w:ascii="Times New Roman" w:hAnsi="Times New Roman" w:eastAsia="Times New Roman" w:cs="Times New Roman"/>
          <w:sz w:val="24"/>
          <w:szCs w:val="24"/>
          <w:rtl w:val="0"/>
        </w:rPr>
        <w:t xml:space="preserve">This command is used to manage the changes made by DML statements. </w:t>
      </w:r>
    </w:p>
    <w:p>
      <w:pPr>
        <w:spacing w:after="131" w:line="267" w:lineRule="auto"/>
        <w:ind w:left="-5" w:right="387" w:hanging="10"/>
        <w:jc w:val="both"/>
      </w:pPr>
      <w:r>
        <w:rPr>
          <w:rFonts w:ascii="Times New Roman" w:hAnsi="Times New Roman" w:eastAsia="Times New Roman" w:cs="Times New Roman"/>
          <w:sz w:val="24"/>
          <w:szCs w:val="24"/>
          <w:rtl w:val="0"/>
        </w:rPr>
        <w:t xml:space="preserve">TCL allows the statements to be grouped together into logical transactions. </w:t>
      </w:r>
    </w:p>
    <w:p>
      <w:pPr>
        <w:spacing w:after="5" w:line="266" w:lineRule="auto"/>
        <w:ind w:left="-5" w:hanging="10"/>
      </w:pPr>
      <w:r>
        <w:rPr>
          <w:rFonts w:ascii="Times New Roman" w:hAnsi="Times New Roman" w:eastAsia="Times New Roman" w:cs="Times New Roman"/>
          <w:b/>
          <w:sz w:val="24"/>
          <w:szCs w:val="24"/>
          <w:rtl w:val="0"/>
        </w:rPr>
        <w:t>TCL commands are as follows:</w:t>
      </w:r>
      <w:r>
        <w:rPr>
          <w:rFonts w:ascii="Times New Roman" w:hAnsi="Times New Roman" w:eastAsia="Times New Roman" w:cs="Times New Roman"/>
          <w:sz w:val="24"/>
          <w:szCs w:val="24"/>
          <w:rtl w:val="0"/>
        </w:rPr>
        <w:t xml:space="preserve"> </w:t>
      </w:r>
    </w:p>
    <w:p>
      <w:pPr>
        <w:numPr>
          <w:ilvl w:val="0"/>
          <w:numId w:val="2"/>
        </w:numPr>
        <w:spacing w:after="9" w:line="267" w:lineRule="auto"/>
        <w:ind w:left="240" w:right="387" w:hanging="240"/>
        <w:jc w:val="both"/>
      </w:pPr>
      <w:r>
        <w:rPr>
          <w:rFonts w:ascii="Times New Roman" w:hAnsi="Times New Roman" w:eastAsia="Times New Roman" w:cs="Times New Roman"/>
          <w:sz w:val="24"/>
          <w:szCs w:val="24"/>
          <w:rtl w:val="0"/>
        </w:rPr>
        <w:t xml:space="preserve">COMMIT </w:t>
      </w:r>
    </w:p>
    <w:p>
      <w:pPr>
        <w:numPr>
          <w:ilvl w:val="0"/>
          <w:numId w:val="2"/>
        </w:numPr>
        <w:spacing w:after="9" w:line="267" w:lineRule="auto"/>
        <w:ind w:left="240" w:right="387" w:hanging="240"/>
        <w:jc w:val="both"/>
      </w:pPr>
      <w:r>
        <w:rPr>
          <w:rFonts w:ascii="Times New Roman" w:hAnsi="Times New Roman" w:eastAsia="Times New Roman" w:cs="Times New Roman"/>
          <w:sz w:val="24"/>
          <w:szCs w:val="24"/>
          <w:rtl w:val="0"/>
        </w:rPr>
        <w:t xml:space="preserve">SAVEPOINT </w:t>
      </w:r>
    </w:p>
    <w:p>
      <w:pPr>
        <w:numPr>
          <w:ilvl w:val="0"/>
          <w:numId w:val="2"/>
        </w:numPr>
        <w:spacing w:after="9" w:line="267" w:lineRule="auto"/>
        <w:ind w:left="240" w:right="387" w:hanging="240"/>
        <w:jc w:val="both"/>
      </w:pPr>
      <w:r>
        <w:rPr>
          <w:rFonts w:ascii="Times New Roman" w:hAnsi="Times New Roman" w:eastAsia="Times New Roman" w:cs="Times New Roman"/>
          <w:sz w:val="24"/>
          <w:szCs w:val="24"/>
          <w:rtl w:val="0"/>
        </w:rPr>
        <w:t xml:space="preserve">ROLLBACK </w:t>
      </w:r>
    </w:p>
    <w:p>
      <w:pPr>
        <w:numPr>
          <w:ilvl w:val="0"/>
          <w:numId w:val="2"/>
        </w:numPr>
        <w:spacing w:after="129" w:line="267" w:lineRule="auto"/>
        <w:ind w:left="240" w:right="387" w:hanging="240"/>
        <w:jc w:val="both"/>
      </w:pPr>
      <w:r>
        <w:rPr>
          <w:rFonts w:ascii="Times New Roman" w:hAnsi="Times New Roman" w:eastAsia="Times New Roman" w:cs="Times New Roman"/>
          <w:sz w:val="24"/>
          <w:szCs w:val="24"/>
          <w:rtl w:val="0"/>
        </w:rPr>
        <w:t xml:space="preserve">SET TRANSACTION </w:t>
      </w:r>
    </w:p>
    <w:p>
      <w:pPr>
        <w:spacing w:after="136"/>
      </w:pPr>
      <w:r>
        <w:rPr>
          <w:rFonts w:ascii="Times New Roman" w:hAnsi="Times New Roman" w:eastAsia="Times New Roman" w:cs="Times New Roman"/>
          <w:b/>
          <w:sz w:val="24"/>
          <w:szCs w:val="24"/>
          <w:rtl w:val="0"/>
        </w:rPr>
        <w:t xml:space="preserve"> </w:t>
      </w:r>
    </w:p>
    <w:p>
      <w:pPr>
        <w:spacing w:after="126" w:line="267" w:lineRule="auto"/>
        <w:ind w:left="-5" w:right="387" w:hanging="10"/>
        <w:jc w:val="both"/>
      </w:pPr>
      <w:r>
        <w:rPr>
          <w:rFonts w:ascii="Times New Roman" w:hAnsi="Times New Roman" w:eastAsia="Times New Roman" w:cs="Times New Roman"/>
          <w:b/>
          <w:sz w:val="24"/>
          <w:szCs w:val="24"/>
          <w:rtl w:val="0"/>
        </w:rPr>
        <w:t>COMMIT command</w:t>
      </w:r>
      <w:r>
        <w:rPr>
          <w:rFonts w:ascii="Times New Roman" w:hAnsi="Times New Roman" w:eastAsia="Times New Roman" w:cs="Times New Roman"/>
          <w:sz w:val="24"/>
          <w:szCs w:val="24"/>
          <w:rtl w:val="0"/>
        </w:rPr>
        <w:t xml:space="preserve"> saves all the work done. It ends the current transaction and makes permanent changes during the transaction </w:t>
      </w:r>
    </w:p>
    <w:p>
      <w:pPr>
        <w:spacing w:after="108" w:line="238" w:lineRule="auto"/>
        <w:ind w:left="-5" w:right="7203" w:hanging="10"/>
      </w:pPr>
      <w:r>
        <w:rPr>
          <w:rFonts w:ascii="Times New Roman" w:hAnsi="Times New Roman" w:eastAsia="Times New Roman" w:cs="Times New Roman"/>
          <w:b/>
          <w:sz w:val="24"/>
          <w:szCs w:val="24"/>
          <w:rtl w:val="0"/>
        </w:rPr>
        <w:t>Syntax:</w:t>
      </w:r>
      <w:r>
        <w:rPr>
          <w:rFonts w:ascii="Times New Roman" w:hAnsi="Times New Roman" w:eastAsia="Times New Roman" w:cs="Times New Roman"/>
          <w:sz w:val="24"/>
          <w:szCs w:val="24"/>
          <w:rtl w:val="0"/>
        </w:rPr>
        <w:t xml:space="preserve"> commit; </w:t>
      </w:r>
      <w:r>
        <w:rPr>
          <w:rFonts w:ascii="Times New Roman" w:hAnsi="Times New Roman" w:eastAsia="Times New Roman" w:cs="Times New Roman"/>
          <w:b/>
          <w:sz w:val="24"/>
          <w:szCs w:val="24"/>
          <w:rtl w:val="0"/>
        </w:rPr>
        <w:t>SAVEPOINT command</w:t>
      </w:r>
      <w:r>
        <w:rPr>
          <w:rFonts w:ascii="Times New Roman" w:hAnsi="Times New Roman" w:eastAsia="Times New Roman" w:cs="Times New Roman"/>
          <w:sz w:val="24"/>
          <w:szCs w:val="24"/>
          <w:rtl w:val="0"/>
        </w:rPr>
        <w:t xml:space="preserve"> is used for saving all the current point in the processing of a transaction. It marks and saves the current point in the processing of a transaction. It is used to temporarily save a transaction, so that you can rollback to that point whenever necessary.  Syntax </w:t>
      </w:r>
    </w:p>
    <w:p>
      <w:pPr>
        <w:pBdr>
          <w:top w:val="single" w:color="CED4DA" w:sz="6" w:space="0"/>
          <w:left w:val="single" w:color="CED4DA" w:sz="6" w:space="0"/>
          <w:bottom w:val="single" w:color="CED4DA" w:sz="6" w:space="0"/>
          <w:right w:val="single" w:color="CED4DA" w:sz="6" w:space="0"/>
        </w:pBdr>
        <w:spacing w:after="38"/>
      </w:pPr>
      <w:r>
        <w:rPr>
          <w:rFonts w:ascii="Courier New" w:hAnsi="Courier New" w:eastAsia="Courier New" w:cs="Courier New"/>
          <w:color w:val="0D0A0B"/>
          <w:rtl w:val="0"/>
        </w:rPr>
        <w:t xml:space="preserve">SAVEPOINT </w:t>
      </w:r>
      <w:r>
        <w:rPr>
          <w:rFonts w:ascii="Courier New" w:hAnsi="Courier New" w:eastAsia="Courier New" w:cs="Courier New"/>
          <w:b/>
          <w:i/>
          <w:color w:val="0D0A0B"/>
          <w:sz w:val="20"/>
          <w:szCs w:val="20"/>
          <w:rtl w:val="0"/>
        </w:rPr>
        <w:t>savepoint_name</w:t>
      </w:r>
      <w:r>
        <w:rPr>
          <w:rFonts w:ascii="Courier New" w:hAnsi="Courier New" w:eastAsia="Courier New" w:cs="Courier New"/>
          <w:color w:val="0D0A0B"/>
          <w:rtl w:val="0"/>
        </w:rPr>
        <w:t xml:space="preserve"> </w:t>
      </w:r>
    </w:p>
    <w:p>
      <w:pPr>
        <w:spacing w:after="137"/>
      </w:pPr>
      <w:r>
        <w:rPr>
          <w:rFonts w:ascii="Times New Roman" w:hAnsi="Times New Roman" w:eastAsia="Times New Roman" w:cs="Times New Roman"/>
          <w:b/>
          <w:sz w:val="24"/>
          <w:szCs w:val="24"/>
          <w:rtl w:val="0"/>
        </w:rPr>
        <w:t xml:space="preserve"> </w:t>
      </w:r>
    </w:p>
    <w:p>
      <w:pPr>
        <w:spacing w:after="128" w:line="267" w:lineRule="auto"/>
        <w:ind w:left="-5" w:right="387" w:hanging="10"/>
        <w:jc w:val="both"/>
      </w:pPr>
      <w:r>
        <w:rPr>
          <w:rFonts w:ascii="Times New Roman" w:hAnsi="Times New Roman" w:eastAsia="Times New Roman" w:cs="Times New Roman"/>
          <w:b/>
          <w:sz w:val="24"/>
          <w:szCs w:val="24"/>
          <w:rtl w:val="0"/>
        </w:rPr>
        <w:t>ROLLBACK</w:t>
      </w:r>
      <w:r>
        <w:rPr>
          <w:rFonts w:ascii="Times New Roman" w:hAnsi="Times New Roman" w:eastAsia="Times New Roman" w:cs="Times New Roman"/>
          <w:sz w:val="24"/>
          <w:szCs w:val="24"/>
          <w:rtl w:val="0"/>
        </w:rPr>
        <w:t xml:space="preserve"> command restores database to original since the last COMMIT. It is used to restores the database to last committed state. </w:t>
      </w:r>
    </w:p>
    <w:p>
      <w:pPr>
        <w:spacing w:after="119" w:line="267" w:lineRule="auto"/>
        <w:ind w:left="-5" w:right="387" w:hanging="10"/>
        <w:jc w:val="both"/>
      </w:pPr>
      <w:r>
        <w:rPr>
          <w:rFonts w:ascii="Times New Roman" w:hAnsi="Times New Roman" w:eastAsia="Times New Roman" w:cs="Times New Roman"/>
          <w:sz w:val="24"/>
          <w:szCs w:val="24"/>
          <w:rtl w:val="0"/>
        </w:rPr>
        <w:t xml:space="preserve">Syntax:  </w:t>
      </w:r>
    </w:p>
    <w:p>
      <w:pPr>
        <w:pBdr>
          <w:top w:val="single" w:color="CED4DA" w:sz="6" w:space="0"/>
          <w:left w:val="single" w:color="CED4DA" w:sz="6" w:space="0"/>
          <w:bottom w:val="single" w:color="CED4DA" w:sz="6" w:space="0"/>
          <w:right w:val="single" w:color="CED4DA" w:sz="6" w:space="0"/>
        </w:pBdr>
        <w:spacing w:after="48" w:line="229" w:lineRule="auto"/>
        <w:ind w:left="-5" w:right="115" w:hanging="10"/>
      </w:pPr>
      <w:r>
        <w:rPr>
          <w:rFonts w:ascii="Courier New" w:hAnsi="Courier New" w:eastAsia="Courier New" w:cs="Courier New"/>
          <w:sz w:val="24"/>
          <w:szCs w:val="24"/>
          <w:rtl w:val="0"/>
        </w:rPr>
        <w:t xml:space="preserve">ROLLBACK [ WORK | TRANSACTION ] TO [ SAVEPOINT ] </w:t>
      </w:r>
      <w:r>
        <w:rPr>
          <w:rFonts w:ascii="Courier New" w:hAnsi="Courier New" w:eastAsia="Courier New" w:cs="Courier New"/>
          <w:b/>
          <w:i/>
          <w:sz w:val="20"/>
          <w:szCs w:val="20"/>
          <w:rtl w:val="0"/>
        </w:rPr>
        <w:t>savepoint_name</w:t>
      </w:r>
      <w:r>
        <w:rPr>
          <w:rFonts w:ascii="Courier New" w:hAnsi="Courier New" w:eastAsia="Courier New" w:cs="Courier New"/>
          <w:sz w:val="24"/>
          <w:szCs w:val="24"/>
          <w:rtl w:val="0"/>
        </w:rPr>
        <w:t xml:space="preserve"> </w:t>
      </w:r>
    </w:p>
    <w:p>
      <w:pPr>
        <w:spacing w:after="136"/>
      </w:pPr>
      <w:r>
        <w:rPr>
          <w:rFonts w:ascii="Times New Roman" w:hAnsi="Times New Roman" w:eastAsia="Times New Roman" w:cs="Times New Roman"/>
          <w:sz w:val="24"/>
          <w:szCs w:val="24"/>
          <w:rtl w:val="0"/>
        </w:rPr>
        <w:t xml:space="preserve"> </w:t>
      </w:r>
    </w:p>
    <w:p>
      <w:pPr>
        <w:spacing w:after="104" w:line="267" w:lineRule="auto"/>
        <w:ind w:left="-5" w:right="387" w:hanging="10"/>
        <w:jc w:val="both"/>
      </w:pPr>
      <w:r>
        <w:rPr>
          <w:rFonts w:ascii="Times New Roman" w:hAnsi="Times New Roman" w:eastAsia="Times New Roman" w:cs="Times New Roman"/>
          <w:sz w:val="24"/>
          <w:szCs w:val="24"/>
          <w:rtl w:val="0"/>
        </w:rPr>
        <w:t xml:space="preserve">Example </w:t>
      </w:r>
    </w:p>
    <w:p>
      <w:pPr>
        <w:spacing w:after="10" w:line="248" w:lineRule="auto"/>
        <w:ind w:left="-5" w:right="3041" w:hanging="10"/>
      </w:pPr>
      <w:r>
        <w:rPr>
          <w:rFonts w:ascii="Courier New" w:hAnsi="Courier New" w:eastAsia="Courier New" w:cs="Courier New"/>
          <w:color w:val="0D0A0B"/>
          <w:rtl w:val="0"/>
        </w:rPr>
        <w:t xml:space="preserve">BEGIN; </w:t>
      </w:r>
    </w:p>
    <w:p>
      <w:pPr>
        <w:spacing w:after="10" w:line="248" w:lineRule="auto"/>
        <w:ind w:left="-5" w:right="3041" w:hanging="10"/>
      </w:pPr>
      <w:r>
        <w:rPr>
          <w:rFonts w:ascii="Courier New" w:hAnsi="Courier New" w:eastAsia="Courier New" w:cs="Courier New"/>
          <w:color w:val="0D0A0B"/>
          <w:rtl w:val="0"/>
        </w:rPr>
        <w:t xml:space="preserve">    INSERT INTO table1 VALUES (1);     SAVEPOINT my_savepoint; </w:t>
      </w:r>
      <w:r>
        <mc:AlternateContent>
          <mc:Choice Requires="wpg">
            <w:drawing>
              <wp:anchor distT="0" distB="0" distL="0" distR="0" simplePos="0" relativeHeight="251659264" behindDoc="1" locked="0" layoutInCell="1" allowOverlap="1">
                <wp:simplePos x="0" y="0"/>
                <wp:positionH relativeFrom="column">
                  <wp:posOffset>-24765</wp:posOffset>
                </wp:positionH>
                <wp:positionV relativeFrom="paragraph">
                  <wp:posOffset>-189865</wp:posOffset>
                </wp:positionV>
                <wp:extent cx="5421630" cy="1286510"/>
                <wp:effectExtent l="0" t="0" r="0" b="0"/>
                <wp:wrapNone/>
                <wp:docPr id="18820" name="Group 18820"/>
                <wp:cNvGraphicFramePr/>
                <a:graphic xmlns:a="http://schemas.openxmlformats.org/drawingml/2006/main">
                  <a:graphicData uri="http://schemas.microsoft.com/office/word/2010/wordprocessingGroup">
                    <wpg:wgp>
                      <wpg:cNvGrpSpPr/>
                      <wpg:grpSpPr>
                        <a:xfrm>
                          <a:off x="2635075" y="3136725"/>
                          <a:ext cx="5421833" cy="1286510"/>
                          <a:chOff x="2635075" y="3136725"/>
                          <a:chExt cx="5421850" cy="1286550"/>
                        </a:xfrm>
                      </wpg:grpSpPr>
                      <wpg:grpSp>
                        <wpg:cNvPr id="7" name="Group 7"/>
                        <wpg:cNvGrpSpPr/>
                        <wpg:grpSpPr>
                          <a:xfrm>
                            <a:off x="2635084" y="3136745"/>
                            <a:ext cx="5421833" cy="1286510"/>
                            <a:chOff x="0" y="0"/>
                            <a:chExt cx="5421833" cy="1286510"/>
                          </a:xfrm>
                        </wpg:grpSpPr>
                        <wps:wsp>
                          <wps:cNvPr id="8" name="Shape 3"/>
                          <wps:cNvSpPr/>
                          <wps:spPr>
                            <a:xfrm>
                              <a:off x="0" y="0"/>
                              <a:ext cx="5421825" cy="12865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4" name="Shape 9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95" name="Shape 95"/>
                          <wps:cNvSpPr/>
                          <wps:spPr>
                            <a:xfrm>
                              <a:off x="9144" y="0"/>
                              <a:ext cx="5403469" cy="9144"/>
                            </a:xfrm>
                            <a:custGeom>
                              <a:avLst/>
                              <a:gdLst/>
                              <a:ahLst/>
                              <a:cxnLst/>
                              <a:rect l="l" t="t" r="r" b="b"/>
                              <a:pathLst>
                                <a:path w="5403469" h="9144" extrusionOk="0">
                                  <a:moveTo>
                                    <a:pt x="0" y="0"/>
                                  </a:moveTo>
                                  <a:lnTo>
                                    <a:pt x="5403469" y="0"/>
                                  </a:lnTo>
                                  <a:lnTo>
                                    <a:pt x="5403469"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96" name="Shape 96"/>
                          <wps:cNvSpPr/>
                          <wps:spPr>
                            <a:xfrm>
                              <a:off x="5412689"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97" name="Shape 97"/>
                          <wps:cNvSpPr/>
                          <wps:spPr>
                            <a:xfrm>
                              <a:off x="0" y="9144"/>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98" name="Shape 98"/>
                          <wps:cNvSpPr/>
                          <wps:spPr>
                            <a:xfrm>
                              <a:off x="5412689" y="9144"/>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99" name="Shape 99"/>
                          <wps:cNvSpPr/>
                          <wps:spPr>
                            <a:xfrm>
                              <a:off x="0" y="167640"/>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0" name="Shape 100"/>
                          <wps:cNvSpPr/>
                          <wps:spPr>
                            <a:xfrm>
                              <a:off x="5412689" y="167640"/>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1" name="Shape 101"/>
                          <wps:cNvSpPr/>
                          <wps:spPr>
                            <a:xfrm>
                              <a:off x="0" y="326136"/>
                              <a:ext cx="9144" cy="156972"/>
                            </a:xfrm>
                            <a:custGeom>
                              <a:avLst/>
                              <a:gdLst/>
                              <a:ahLst/>
                              <a:cxnLst/>
                              <a:rect l="l" t="t" r="r" b="b"/>
                              <a:pathLst>
                                <a:path w="9144" h="156972" extrusionOk="0">
                                  <a:moveTo>
                                    <a:pt x="0" y="0"/>
                                  </a:moveTo>
                                  <a:lnTo>
                                    <a:pt x="9144" y="0"/>
                                  </a:lnTo>
                                  <a:lnTo>
                                    <a:pt x="9144" y="156972"/>
                                  </a:lnTo>
                                  <a:lnTo>
                                    <a:pt x="0" y="156972"/>
                                  </a:lnTo>
                                  <a:lnTo>
                                    <a:pt x="0" y="0"/>
                                  </a:lnTo>
                                </a:path>
                              </a:pathLst>
                            </a:custGeom>
                            <a:solidFill>
                              <a:srgbClr val="CED4DA"/>
                            </a:solidFill>
                            <a:ln>
                              <a:noFill/>
                            </a:ln>
                          </wps:spPr>
                          <wps:bodyPr spcFirstLastPara="1" wrap="square" lIns="91425" tIns="91425" rIns="91425" bIns="91425" anchor="ctr" anchorCtr="0">
                            <a:noAutofit/>
                          </wps:bodyPr>
                        </wps:wsp>
                        <wps:wsp>
                          <wps:cNvPr id="102" name="Shape 102"/>
                          <wps:cNvSpPr/>
                          <wps:spPr>
                            <a:xfrm>
                              <a:off x="5412689" y="326136"/>
                              <a:ext cx="9144" cy="156972"/>
                            </a:xfrm>
                            <a:custGeom>
                              <a:avLst/>
                              <a:gdLst/>
                              <a:ahLst/>
                              <a:cxnLst/>
                              <a:rect l="l" t="t" r="r" b="b"/>
                              <a:pathLst>
                                <a:path w="9144" h="156972" extrusionOk="0">
                                  <a:moveTo>
                                    <a:pt x="0" y="0"/>
                                  </a:moveTo>
                                  <a:lnTo>
                                    <a:pt x="9144" y="0"/>
                                  </a:lnTo>
                                  <a:lnTo>
                                    <a:pt x="9144" y="156972"/>
                                  </a:lnTo>
                                  <a:lnTo>
                                    <a:pt x="0" y="156972"/>
                                  </a:lnTo>
                                  <a:lnTo>
                                    <a:pt x="0" y="0"/>
                                  </a:lnTo>
                                </a:path>
                              </a:pathLst>
                            </a:custGeom>
                            <a:solidFill>
                              <a:srgbClr val="CED4DA"/>
                            </a:solidFill>
                            <a:ln>
                              <a:noFill/>
                            </a:ln>
                          </wps:spPr>
                          <wps:bodyPr spcFirstLastPara="1" wrap="square" lIns="91425" tIns="91425" rIns="91425" bIns="91425" anchor="ctr" anchorCtr="0">
                            <a:noAutofit/>
                          </wps:bodyPr>
                        </wps:wsp>
                        <wps:wsp>
                          <wps:cNvPr id="103" name="Shape 103"/>
                          <wps:cNvSpPr/>
                          <wps:spPr>
                            <a:xfrm>
                              <a:off x="0" y="483108"/>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4" name="Shape 104"/>
                          <wps:cNvSpPr/>
                          <wps:spPr>
                            <a:xfrm>
                              <a:off x="5412689" y="483108"/>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5" name="Shape 105"/>
                          <wps:cNvSpPr/>
                          <wps:spPr>
                            <a:xfrm>
                              <a:off x="0" y="641553"/>
                              <a:ext cx="9144" cy="158801"/>
                            </a:xfrm>
                            <a:custGeom>
                              <a:avLst/>
                              <a:gdLst/>
                              <a:ahLst/>
                              <a:cxnLst/>
                              <a:rect l="l" t="t" r="r" b="b"/>
                              <a:pathLst>
                                <a:path w="9144" h="158801" extrusionOk="0">
                                  <a:moveTo>
                                    <a:pt x="0" y="0"/>
                                  </a:moveTo>
                                  <a:lnTo>
                                    <a:pt x="9144" y="0"/>
                                  </a:lnTo>
                                  <a:lnTo>
                                    <a:pt x="9144" y="158801"/>
                                  </a:lnTo>
                                  <a:lnTo>
                                    <a:pt x="0" y="158801"/>
                                  </a:lnTo>
                                  <a:lnTo>
                                    <a:pt x="0" y="0"/>
                                  </a:lnTo>
                                </a:path>
                              </a:pathLst>
                            </a:custGeom>
                            <a:solidFill>
                              <a:srgbClr val="CED4DA"/>
                            </a:solidFill>
                            <a:ln>
                              <a:noFill/>
                            </a:ln>
                          </wps:spPr>
                          <wps:bodyPr spcFirstLastPara="1" wrap="square" lIns="91425" tIns="91425" rIns="91425" bIns="91425" anchor="ctr" anchorCtr="0">
                            <a:noAutofit/>
                          </wps:bodyPr>
                        </wps:wsp>
                        <wps:wsp>
                          <wps:cNvPr id="106" name="Shape 106"/>
                          <wps:cNvSpPr/>
                          <wps:spPr>
                            <a:xfrm>
                              <a:off x="5412689" y="641553"/>
                              <a:ext cx="9144" cy="158801"/>
                            </a:xfrm>
                            <a:custGeom>
                              <a:avLst/>
                              <a:gdLst/>
                              <a:ahLst/>
                              <a:cxnLst/>
                              <a:rect l="l" t="t" r="r" b="b"/>
                              <a:pathLst>
                                <a:path w="9144" h="158801" extrusionOk="0">
                                  <a:moveTo>
                                    <a:pt x="0" y="0"/>
                                  </a:moveTo>
                                  <a:lnTo>
                                    <a:pt x="9144" y="0"/>
                                  </a:lnTo>
                                  <a:lnTo>
                                    <a:pt x="9144" y="158801"/>
                                  </a:lnTo>
                                  <a:lnTo>
                                    <a:pt x="0" y="158801"/>
                                  </a:lnTo>
                                  <a:lnTo>
                                    <a:pt x="0" y="0"/>
                                  </a:lnTo>
                                </a:path>
                              </a:pathLst>
                            </a:custGeom>
                            <a:solidFill>
                              <a:srgbClr val="CED4DA"/>
                            </a:solidFill>
                            <a:ln>
                              <a:noFill/>
                            </a:ln>
                          </wps:spPr>
                          <wps:bodyPr spcFirstLastPara="1" wrap="square" lIns="91425" tIns="91425" rIns="91425" bIns="91425" anchor="ctr" anchorCtr="0">
                            <a:noAutofit/>
                          </wps:bodyPr>
                        </wps:wsp>
                        <wps:wsp>
                          <wps:cNvPr id="107" name="Shape 107"/>
                          <wps:cNvSpPr/>
                          <wps:spPr>
                            <a:xfrm>
                              <a:off x="0" y="800354"/>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8" name="Shape 108"/>
                          <wps:cNvSpPr/>
                          <wps:spPr>
                            <a:xfrm>
                              <a:off x="5412689" y="800354"/>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09" name="Shape 109"/>
                          <wps:cNvSpPr/>
                          <wps:spPr>
                            <a:xfrm>
                              <a:off x="0" y="1117346"/>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110" name="Shape 110"/>
                          <wps:cNvSpPr/>
                          <wps:spPr>
                            <a:xfrm>
                              <a:off x="9144" y="1117346"/>
                              <a:ext cx="5403469" cy="9144"/>
                            </a:xfrm>
                            <a:custGeom>
                              <a:avLst/>
                              <a:gdLst/>
                              <a:ahLst/>
                              <a:cxnLst/>
                              <a:rect l="l" t="t" r="r" b="b"/>
                              <a:pathLst>
                                <a:path w="5403469" h="9144" extrusionOk="0">
                                  <a:moveTo>
                                    <a:pt x="0" y="0"/>
                                  </a:moveTo>
                                  <a:lnTo>
                                    <a:pt x="5403469" y="0"/>
                                  </a:lnTo>
                                  <a:lnTo>
                                    <a:pt x="5403469"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111" name="Shape 111"/>
                          <wps:cNvSpPr/>
                          <wps:spPr>
                            <a:xfrm>
                              <a:off x="5412689" y="1117346"/>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CED4DA"/>
                            </a:solidFill>
                            <a:ln>
                              <a:noFill/>
                            </a:ln>
                          </wps:spPr>
                          <wps:bodyPr spcFirstLastPara="1" wrap="square" lIns="91425" tIns="91425" rIns="91425" bIns="91425" anchor="ctr" anchorCtr="0">
                            <a:noAutofit/>
                          </wps:bodyPr>
                        </wps:wsp>
                        <wps:wsp>
                          <wps:cNvPr id="112" name="Shape 112"/>
                          <wps:cNvSpPr/>
                          <wps:spPr>
                            <a:xfrm>
                              <a:off x="0" y="958850"/>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13" name="Shape 113"/>
                          <wps:cNvSpPr/>
                          <wps:spPr>
                            <a:xfrm>
                              <a:off x="5412689" y="958850"/>
                              <a:ext cx="9144" cy="158496"/>
                            </a:xfrm>
                            <a:custGeom>
                              <a:avLst/>
                              <a:gdLst/>
                              <a:ahLst/>
                              <a:cxnLst/>
                              <a:rect l="l" t="t" r="r" b="b"/>
                              <a:pathLst>
                                <a:path w="9144" h="158496" extrusionOk="0">
                                  <a:moveTo>
                                    <a:pt x="0" y="0"/>
                                  </a:moveTo>
                                  <a:lnTo>
                                    <a:pt x="9144" y="0"/>
                                  </a:lnTo>
                                  <a:lnTo>
                                    <a:pt x="9144" y="158496"/>
                                  </a:lnTo>
                                  <a:lnTo>
                                    <a:pt x="0" y="158496"/>
                                  </a:lnTo>
                                  <a:lnTo>
                                    <a:pt x="0" y="0"/>
                                  </a:lnTo>
                                </a:path>
                              </a:pathLst>
                            </a:custGeom>
                            <a:solidFill>
                              <a:srgbClr val="CED4DA"/>
                            </a:solidFill>
                            <a:ln>
                              <a:noFill/>
                            </a:ln>
                          </wps:spPr>
                          <wps:bodyPr spcFirstLastPara="1" wrap="square" lIns="91425" tIns="91425" rIns="91425" bIns="91425" anchor="ctr" anchorCtr="0">
                            <a:noAutofit/>
                          </wps:bodyPr>
                        </wps:wsp>
                        <wps:wsp>
                          <wps:cNvPr id="114" name="Shape 114"/>
                          <wps:cNvSpPr/>
                          <wps:spPr>
                            <a:xfrm>
                              <a:off x="9144" y="1126490"/>
                              <a:ext cx="5403469" cy="160020"/>
                            </a:xfrm>
                            <a:custGeom>
                              <a:avLst/>
                              <a:gdLst/>
                              <a:ahLst/>
                              <a:cxnLst/>
                              <a:rect l="l" t="t" r="r" b="b"/>
                              <a:pathLst>
                                <a:path w="5403469" h="160020" extrusionOk="0">
                                  <a:moveTo>
                                    <a:pt x="0" y="0"/>
                                  </a:moveTo>
                                  <a:lnTo>
                                    <a:pt x="5403469" y="0"/>
                                  </a:lnTo>
                                  <a:lnTo>
                                    <a:pt x="5403469" y="160020"/>
                                  </a:lnTo>
                                  <a:lnTo>
                                    <a:pt x="0" y="160020"/>
                                  </a:lnTo>
                                  <a:lnTo>
                                    <a:pt x="0" y="0"/>
                                  </a:lnTo>
                                </a:path>
                              </a:pathLst>
                            </a:custGeom>
                            <a:solidFill>
                              <a:srgbClr val="FFFFFF"/>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5pt;margin-top:-14.95pt;height:101.3pt;width:426.9pt;z-index:-251657216;mso-width-relative:page;mso-height-relative:page;" coordorigin="2635075,3136725" coordsize="5421850,1286550" o:gfxdata="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">
                <o:lock v:ext="edit" aspectratio="f"/>
                <v:group id="_x0000_s1026" o:spid="_x0000_s1026" o:spt="203" style="position:absolute;left:2635084;top:3136745;height:1286510;width:5421833;" coordsize="5421833,1286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Shape 3" o:spid="_x0000_s1026" o:spt="1" style="position:absolute;left:0;top:0;height:1286500;width:5421825;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94" o:spid="_x0000_s1026" o:spt="100" style="position:absolute;left:0;top:0;height:9144;width:9144;v-text-anchor:middle;" fillcolor="#CED4DA" filled="t" stroked="f" coordsize="9144,9144" o:gfxdata="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lAly8AAAA&#10;2wAAAA8AAAAAAAAAAQAgAAAAIgAAAGRycy9kb3ducmV2LnhtbFBLAQIUABQAAAAIAIdO4kAzLwWe&#10;OwAAADkAAAAQAAAAAAAAAAEAIAAAAAsBAABkcnMvc2hhcGV4bWwueG1sUEsFBgAAAAAGAAYAWwEA&#10;ALUDAAAAAA==&#10;" path="m0,0l9144,0,9144,9144,0,9144,0,0e">
                    <v:fill on="t" focussize="0,0"/>
                    <v:stroke on="f"/>
                    <v:imagedata o:title=""/>
                    <o:lock v:ext="edit" aspectratio="f"/>
                    <v:textbox inset="7.1988188976378pt,7.1988188976378pt,7.1988188976378pt,7.1988188976378pt"/>
                  </v:shape>
                  <v:shape id="Shape 95" o:spid="_x0000_s1026" o:spt="100" style="position:absolute;left:9144;top:0;height:9144;width:5403469;v-text-anchor:middle;" fillcolor="#CED4DA" filled="t" stroked="f" coordsize="5403469,9144" o:gfxdata="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vaJ74A&#10;AADbAAAADwAAAAAAAAABACAAAAAiAAAAZHJzL2Rvd25yZXYueG1sUEsBAhQAFAAAAAgAh07iQDMv&#10;BZ47AAAAOQAAABAAAAAAAAAAAQAgAAAADQEAAGRycy9zaGFwZXhtbC54bWxQSwUGAAAAAAYABgBb&#10;AQAAtwMAAAAA&#10;" path="m0,0l5403469,0,5403469,9144,0,9144,0,0e">
                    <v:fill on="t" focussize="0,0"/>
                    <v:stroke on="f"/>
                    <v:imagedata o:title=""/>
                    <o:lock v:ext="edit" aspectratio="f"/>
                    <v:textbox inset="7.1988188976378pt,7.1988188976378pt,7.1988188976378pt,7.1988188976378pt"/>
                  </v:shape>
                  <v:shape id="Shape 96" o:spid="_x0000_s1026" o:spt="100" style="position:absolute;left:5412689;top:0;height:9144;width:9144;v-text-anchor:middle;" fillcolor="#CED4DA" filled="t" stroked="f" coordsize="9144,9144" o:gfxdata="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uzmwvQAA&#10;ANsAAAAPAAAAAAAAAAEAIAAAACIAAABkcnMvZG93bnJldi54bWxQSwECFAAUAAAACACHTuJAMy8F&#10;njsAAAA5AAAAEAAAAAAAAAABACAAAAAMAQAAZHJzL3NoYXBleG1sLnhtbFBLBQYAAAAABgAGAFsB&#10;AAC2AwAAAAA=&#10;" path="m0,0l9144,0,9144,9144,0,9144,0,0e">
                    <v:fill on="t" focussize="0,0"/>
                    <v:stroke on="f"/>
                    <v:imagedata o:title=""/>
                    <o:lock v:ext="edit" aspectratio="f"/>
                    <v:textbox inset="7.1988188976378pt,7.1988188976378pt,7.1988188976378pt,7.1988188976378pt"/>
                  </v:shape>
                  <v:shape id="Shape 97" o:spid="_x0000_s1026" o:spt="100" style="position:absolute;left:0;top:9144;height:158496;width:9144;v-text-anchor:middle;" fillcolor="#CED4DA" filled="t" stroked="f" coordsize="9144,158496" o:gfxdata="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6o4AvQAA&#10;ANsAAAAPAAAAAAAAAAEAIAAAACIAAABkcnMvZG93bnJldi54bWxQSwECFAAUAAAACACHTuJAMy8F&#10;njsAAAA5AAAAEAAAAAAAAAABACAAAAAMAQAAZHJzL3NoYXBleG1sLnhtbFBLBQYAAAAABgAGAFsB&#10;AAC2AwAAAAA=&#10;" path="m0,0l9144,0,9144,158496,0,158496,0,0e">
                    <v:fill on="t" focussize="0,0"/>
                    <v:stroke on="f"/>
                    <v:imagedata o:title=""/>
                    <o:lock v:ext="edit" aspectratio="f"/>
                    <v:textbox inset="7.1988188976378pt,7.1988188976378pt,7.1988188976378pt,7.1988188976378pt"/>
                  </v:shape>
                  <v:shape id="Shape 98" o:spid="_x0000_s1026" o:spt="100" style="position:absolute;left:5412689;top:9144;height:158496;width:9144;v-text-anchor:middle;" fillcolor="#CED4DA" filled="t" stroked="f" coordsize="9144,158496" o:gfxdata="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dRpyugAAANsA&#10;AAAPAAAAAAAAAAEAIAAAACIAAABkcnMvZG93bnJldi54bWxQSwECFAAUAAAACACHTuJAMy8FnjsA&#10;AAA5AAAAEAAAAAAAAAABACAAAAAJAQAAZHJzL3NoYXBleG1sLnhtbFBLBQYAAAAABgAGAFsBAACz&#10;AwAAAAA=&#10;" path="m0,0l9144,0,9144,158496,0,158496,0,0e">
                    <v:fill on="t" focussize="0,0"/>
                    <v:stroke on="f"/>
                    <v:imagedata o:title=""/>
                    <o:lock v:ext="edit" aspectratio="f"/>
                    <v:textbox inset="7.1988188976378pt,7.1988188976378pt,7.1988188976378pt,7.1988188976378pt"/>
                  </v:shape>
                  <v:shape id="Shape 99" o:spid="_x0000_s1026" o:spt="100" style="position:absolute;left:0;top:167640;height:158496;width:9144;v-text-anchor:middle;" fillcolor="#CED4DA" filled="t" stroked="f" coordsize="9144,158496" o:gfxdata="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Ob/pvQAA&#10;ANsAAAAPAAAAAAAAAAEAIAAAACIAAABkcnMvZG93bnJldi54bWxQSwECFAAUAAAACACHTuJAMy8F&#10;njsAAAA5AAAAEAAAAAAAAAABACAAAAAMAQAAZHJzL3NoYXBleG1sLnhtbFBLBQYAAAAABgAGAFsB&#10;AAC2AwAAAAA=&#10;" path="m0,0l9144,0,9144,158496,0,158496,0,0e">
                    <v:fill on="t" focussize="0,0"/>
                    <v:stroke on="f"/>
                    <v:imagedata o:title=""/>
                    <o:lock v:ext="edit" aspectratio="f"/>
                    <v:textbox inset="7.1988188976378pt,7.1988188976378pt,7.1988188976378pt,7.1988188976378pt"/>
                  </v:shape>
                  <v:shape id="Shape 100" o:spid="_x0000_s1026" o:spt="100" style="position:absolute;left:5412689;top:167640;height:158496;width:9144;v-text-anchor:middle;" fillcolor="#CED4DA" filled="t" stroked="f" coordsize="9144,158496" o:gfxdata="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LCQL4A&#10;AADcAAAADwAAAAAAAAABACAAAAAiAAAAZHJzL2Rvd25yZXYueG1sUEsBAhQAFAAAAAgAh07iQDMv&#10;BZ47AAAAOQAAABAAAAAAAAAAAQAgAAAADQEAAGRycy9zaGFwZXhtbC54bWxQSwUGAAAAAAYABgBb&#10;AQAAtwMAAAAA&#10;" path="m0,0l9144,0,9144,158496,0,158496,0,0e">
                    <v:fill on="t" focussize="0,0"/>
                    <v:stroke on="f"/>
                    <v:imagedata o:title=""/>
                    <o:lock v:ext="edit" aspectratio="f"/>
                    <v:textbox inset="7.1988188976378pt,7.1988188976378pt,7.1988188976378pt,7.1988188976378pt"/>
                  </v:shape>
                  <v:shape id="Shape 101" o:spid="_x0000_s1026" o:spt="100" style="position:absolute;left:0;top:326136;height:156972;width:9144;v-text-anchor:middle;" fillcolor="#CED4DA" filled="t" stroked="f" coordsize="9144,156972" o:gfxdata="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WgYvQAA&#10;ANwAAAAPAAAAAAAAAAEAIAAAACIAAABkcnMvZG93bnJldi54bWxQSwECFAAUAAAACACHTuJAMy8F&#10;njsAAAA5AAAAEAAAAAAAAAABACAAAAAMAQAAZHJzL3NoYXBleG1sLnhtbFBLBQYAAAAABgAGAFsB&#10;AAC2AwAAAAA=&#10;" path="m0,0l9144,0,9144,156972,0,156972,0,0e">
                    <v:fill on="t" focussize="0,0"/>
                    <v:stroke on="f"/>
                    <v:imagedata o:title=""/>
                    <o:lock v:ext="edit" aspectratio="f"/>
                    <v:textbox inset="7.1988188976378pt,7.1988188976378pt,7.1988188976378pt,7.1988188976378pt"/>
                  </v:shape>
                  <v:shape id="Shape 102" o:spid="_x0000_s1026" o:spt="100" style="position:absolute;left:5412689;top:326136;height:156972;width:9144;v-text-anchor:middle;" fillcolor="#CED4DA" filled="t" stroked="f" coordsize="9144,156972" o:gfxdata="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j/ZvvQAA&#10;ANwAAAAPAAAAAAAAAAEAIAAAACIAAABkcnMvZG93bnJldi54bWxQSwECFAAUAAAACACHTuJAMy8F&#10;njsAAAA5AAAAEAAAAAAAAAABACAAAAAMAQAAZHJzL3NoYXBleG1sLnhtbFBLBQYAAAAABgAGAFsB&#10;AAC2AwAAAAA=&#10;" path="m0,0l9144,0,9144,156972,0,156972,0,0e">
                    <v:fill on="t" focussize="0,0"/>
                    <v:stroke on="f"/>
                    <v:imagedata o:title=""/>
                    <o:lock v:ext="edit" aspectratio="f"/>
                    <v:textbox inset="7.1988188976378pt,7.1988188976378pt,7.1988188976378pt,7.1988188976378pt"/>
                  </v:shape>
                  <v:shape id="Shape 103" o:spid="_x0000_s1026" o:spt="100" style="position:absolute;left:0;top:483108;height:158496;width:9144;v-text-anchor:middle;" fillcolor="#CED4DA" filled="t" stroked="f" coordsize="9144,158496" o:gfxdata="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gXDe8AAAA&#10;3AAAAA8AAAAAAAAAAQAgAAAAIgAAAGRycy9kb3ducmV2LnhtbFBLAQIUABQAAAAIAIdO4kAzLwWe&#10;OwAAADkAAAAQAAAAAAAAAAEAIAAAAAsBAABkcnMvc2hhcGV4bWwueG1sUEsFBgAAAAAGAAYAWwEA&#10;ALUDAAAAAA==&#10;" path="m0,0l9144,0,9144,158496,0,158496,0,0e">
                    <v:fill on="t" focussize="0,0"/>
                    <v:stroke on="f"/>
                    <v:imagedata o:title=""/>
                    <o:lock v:ext="edit" aspectratio="f"/>
                    <v:textbox inset="7.1988188976378pt,7.1988188976378pt,7.1988188976378pt,7.1988188976378pt"/>
                  </v:shape>
                  <v:shape id="Shape 104" o:spid="_x0000_s1026" o:spt="100" style="position:absolute;left:5412689;top:483108;height:158496;width:9144;v-text-anchor:middle;" fillcolor="#CED4DA" filled="t" stroked="f" coordsize="9144,158496" o:gfxdata="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JxEO8AAAA&#10;3AAAAA8AAAAAAAAAAQAgAAAAIgAAAGRycy9kb3ducmV2LnhtbFBLAQIUABQAAAAIAIdO4kAzLwWe&#10;OwAAADkAAAAQAAAAAAAAAAEAIAAAAAsBAABkcnMvc2hhcGV4bWwueG1sUEsFBgAAAAAGAAYAWwEA&#10;ALUDAAAAAA==&#10;" path="m0,0l9144,0,9144,158496,0,158496,0,0e">
                    <v:fill on="t" focussize="0,0"/>
                    <v:stroke on="f"/>
                    <v:imagedata o:title=""/>
                    <o:lock v:ext="edit" aspectratio="f"/>
                    <v:textbox inset="7.1988188976378pt,7.1988188976378pt,7.1988188976378pt,7.1988188976378pt"/>
                  </v:shape>
                  <v:shape id="Shape 105" o:spid="_x0000_s1026" o:spt="100" style="position:absolute;left:0;top:641553;height:158801;width:9144;v-text-anchor:middle;" fillcolor="#CED4DA" filled="t" stroked="f" coordsize="9144,158801" o:gfxdata="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CUG8&#10;wAAAANwAAAAPAAAAAAAAAAEAIAAAACIAAABkcnMvZG93bnJldi54bWxQSwECFAAUAAAACACHTuJA&#10;My8FnjsAAAA5AAAAEAAAAAAAAAABACAAAAAPAQAAZHJzL3NoYXBleG1sLnhtbFBLBQYAAAAABgAG&#10;AFsBAAC5AwAAAAA=&#10;" path="m0,0l9144,0,9144,158801,0,158801,0,0e">
                    <v:fill on="t" focussize="0,0"/>
                    <v:stroke on="f"/>
                    <v:imagedata o:title=""/>
                    <o:lock v:ext="edit" aspectratio="f"/>
                    <v:textbox inset="7.1988188976378pt,7.1988188976378pt,7.1988188976378pt,7.1988188976378pt"/>
                  </v:shape>
                  <v:shape id="Shape 106" o:spid="_x0000_s1026" o:spt="100" style="position:absolute;left:5412689;top:641553;height:158801;width:9144;v-text-anchor:middle;" fillcolor="#CED4DA" filled="t" stroked="f" coordsize="9144,158801" o:gfxdata="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b38u/&#10;AAAA3AAAAA8AAAAAAAAAAQAgAAAAIgAAAGRycy9kb3ducmV2LnhtbFBLAQIUABQAAAAIAIdO4kAz&#10;LwWeOwAAADkAAAAQAAAAAAAAAAEAIAAAAA4BAABkcnMvc2hhcGV4bWwueG1sUEsFBgAAAAAGAAYA&#10;WwEAALgDAAAAAA==&#10;" path="m0,0l9144,0,9144,158801,0,158801,0,0e">
                    <v:fill on="t" focussize="0,0"/>
                    <v:stroke on="f"/>
                    <v:imagedata o:title=""/>
                    <o:lock v:ext="edit" aspectratio="f"/>
                    <v:textbox inset="7.1988188976378pt,7.1988188976378pt,7.1988188976378pt,7.1988188976378pt"/>
                  </v:shape>
                  <v:shape id="Shape 107" o:spid="_x0000_s1026" o:spt="100" style="position:absolute;left:0;top:800354;height:158496;width:9144;v-text-anchor:middle;" fillcolor="#CED4DA" filled="t" stroked="f" coordsize="9144,158496" o:gfxdata="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bWjS8AAAA&#10;3AAAAA8AAAAAAAAAAQAgAAAAIgAAAGRycy9kb3ducmV2LnhtbFBLAQIUABQAAAAIAIdO4kAzLwWe&#10;OwAAADkAAAAQAAAAAAAAAAEAIAAAAAsBAABkcnMvc2hhcGV4bWwueG1sUEsFBgAAAAAGAAYAWwEA&#10;ALUDAAAAAA==&#10;" path="m0,0l9144,0,9144,158496,0,158496,0,0e">
                    <v:fill on="t" focussize="0,0"/>
                    <v:stroke on="f"/>
                    <v:imagedata o:title=""/>
                    <o:lock v:ext="edit" aspectratio="f"/>
                    <v:textbox inset="7.1988188976378pt,7.1988188976378pt,7.1988188976378pt,7.1988188976378pt"/>
                  </v:shape>
                  <v:shape id="Shape 108" o:spid="_x0000_s1026" o:spt="100" style="position:absolute;left:5412689;top:800354;height:158496;width:9144;v-text-anchor:middle;" fillcolor="#CED4DA" filled="t" stroked="f" coordsize="9144,158496" o:gfxdata="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TORr4A&#10;AADcAAAADwAAAAAAAAABACAAAAAiAAAAZHJzL2Rvd25yZXYueG1sUEsBAhQAFAAAAAgAh07iQDMv&#10;BZ47AAAAOQAAABAAAAAAAAAAAQAgAAAADQEAAGRycy9zaGFwZXhtbC54bWxQSwUGAAAAAAYABgBb&#10;AQAAtwMAAAAA&#10;" path="m0,0l9144,0,9144,158496,0,158496,0,0e">
                    <v:fill on="t" focussize="0,0"/>
                    <v:stroke on="f"/>
                    <v:imagedata o:title=""/>
                    <o:lock v:ext="edit" aspectratio="f"/>
                    <v:textbox inset="7.1988188976378pt,7.1988188976378pt,7.1988188976378pt,7.1988188976378pt"/>
                  </v:shape>
                  <v:shape id="Shape 109" o:spid="_x0000_s1026" o:spt="100" style="position:absolute;left:0;top:1117346;height:9144;width:9144;v-text-anchor:middle;" fillcolor="#CED4DA" filled="t" stroked="f" coordsize="9144,9144" o:gfxdata="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lK7y5AAAA3AAA&#10;AA8AAAAAAAAAAQAgAAAAIgAAAGRycy9kb3ducmV2LnhtbFBLAQIUABQAAAAIAIdO4kAzLwWeOwAA&#10;ADkAAAAQAAAAAAAAAAEAIAAAAAgBAABkcnMvc2hhcGV4bWwueG1sUEsFBgAAAAAGAAYAWwEAALID&#10;AAAAAA==&#10;" path="m0,0l9144,0,9144,9144,0,9144,0,0e">
                    <v:fill on="t" focussize="0,0"/>
                    <v:stroke on="f"/>
                    <v:imagedata o:title=""/>
                    <o:lock v:ext="edit" aspectratio="f"/>
                    <v:textbox inset="7.1988188976378pt,7.1988188976378pt,7.1988188976378pt,7.1988188976378pt"/>
                  </v:shape>
                  <v:shape id="Shape 110" o:spid="_x0000_s1026" o:spt="100" style="position:absolute;left:9144;top:1117346;height:9144;width:5403469;v-text-anchor:middle;" fillcolor="#CED4DA" filled="t" stroked="f" coordsize="5403469,9144" o:gfxdata="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IhHL4A&#10;AADcAAAADwAAAAAAAAABACAAAAAiAAAAZHJzL2Rvd25yZXYueG1sUEsBAhQAFAAAAAgAh07iQDMv&#10;BZ47AAAAOQAAABAAAAAAAAAAAQAgAAAADQEAAGRycy9zaGFwZXhtbC54bWxQSwUGAAAAAAYABgBb&#10;AQAAtwMAAAAA&#10;" path="m0,0l5403469,0,5403469,9144,0,9144,0,0e">
                    <v:fill on="t" focussize="0,0"/>
                    <v:stroke on="f"/>
                    <v:imagedata o:title=""/>
                    <o:lock v:ext="edit" aspectratio="f"/>
                    <v:textbox inset="7.1988188976378pt,7.1988188976378pt,7.1988188976378pt,7.1988188976378pt"/>
                  </v:shape>
                  <v:shape id="Shape 111" o:spid="_x0000_s1026" o:spt="100" style="position:absolute;left:5412689;top:1117346;height:9144;width:9144;v-text-anchor:middle;" fillcolor="#CED4DA" filled="t" stroked="f" coordsize="9144,9144" o:gfxdata="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CrFnugAAANwA&#10;AAAPAAAAAAAAAAEAIAAAACIAAABkcnMvZG93bnJldi54bWxQSwECFAAUAAAACACHTuJAMy8FnjsA&#10;AAA5AAAAEAAAAAAAAAABACAAAAAJAQAAZHJzL3NoYXBleG1sLnhtbFBLBQYAAAAABgAGAFsBAACz&#10;AwAAAAA=&#10;" path="m0,0l9144,0,9144,9144,0,9144,0,0e">
                    <v:fill on="t" focussize="0,0"/>
                    <v:stroke on="f"/>
                    <v:imagedata o:title=""/>
                    <o:lock v:ext="edit" aspectratio="f"/>
                    <v:textbox inset="7.1988188976378pt,7.1988188976378pt,7.1988188976378pt,7.1988188976378pt"/>
                  </v:shape>
                  <v:shape id="Shape 112" o:spid="_x0000_s1026" o:spt="100" style="position:absolute;left:0;top:958850;height:158496;width:9144;v-text-anchor:middle;" fillcolor="#CED4DA" filled="t" stroked="f" coordsize="9144,158496" o:gfxdata="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1b3G8AAAA&#10;3AAAAA8AAAAAAAAAAQAgAAAAIgAAAGRycy9kb3ducmV2LnhtbFBLAQIUABQAAAAIAIdO4kAzLwWe&#10;OwAAADkAAAAQAAAAAAAAAAEAIAAAAAsBAABkcnMvc2hhcGV4bWwueG1sUEsFBgAAAAAGAAYAWwEA&#10;ALUDAAAAAA==&#10;" path="m0,0l9144,0,9144,158496,0,158496,0,0e">
                    <v:fill on="t" focussize="0,0"/>
                    <v:stroke on="f"/>
                    <v:imagedata o:title=""/>
                    <o:lock v:ext="edit" aspectratio="f"/>
                    <v:textbox inset="7.1988188976378pt,7.1988188976378pt,7.1988188976378pt,7.1988188976378pt"/>
                  </v:shape>
                  <v:shape id="Shape 113" o:spid="_x0000_s1026" o:spt="100" style="position:absolute;left:5412689;top:958850;height:158496;width:9144;v-text-anchor:middle;" fillcolor="#CED4DA" filled="t" stroked="f" coordsize="9144,158496" o:gfxdata="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XnK6rsAAADc&#10;AAAADwAAAAAAAAABACAAAAAiAAAAZHJzL2Rvd25yZXYueG1sUEsBAhQAFAAAAAgAh07iQDMvBZ47&#10;AAAAOQAAABAAAAAAAAAAAQAgAAAACgEAAGRycy9zaGFwZXhtbC54bWxQSwUGAAAAAAYABgBbAQAA&#10;tAMAAAAA&#10;" path="m0,0l9144,0,9144,158496,0,158496,0,0e">
                    <v:fill on="t" focussize="0,0"/>
                    <v:stroke on="f"/>
                    <v:imagedata o:title=""/>
                    <o:lock v:ext="edit" aspectratio="f"/>
                    <v:textbox inset="7.1988188976378pt,7.1988188976378pt,7.1988188976378pt,7.1988188976378pt"/>
                  </v:shape>
                  <v:shape id="Shape 114" o:spid="_x0000_s1026" o:spt="100" style="position:absolute;left:9144;top:1126490;height:160020;width:5403469;v-text-anchor:middle;" fillcolor="#FFFFFF" filled="t" stroked="f" coordsize="5403469,160020" o:gfxdata="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DS93LgAAADcAAAA&#10;DwAAAAAAAAABACAAAAAiAAAAZHJzL2Rvd25yZXYueG1sUEsBAhQAFAAAAAgAh07iQDMvBZ47AAAA&#10;OQAAABAAAAAAAAAAAQAgAAAABwEAAGRycy9zaGFwZXhtbC54bWxQSwUGAAAAAAYABgBbAQAAsQMA&#10;AAAA&#10;" path="m0,0l5403469,0,5403469,160020,0,160020,0,0e">
                    <v:fill on="t" focussize="0,0"/>
                    <v:stroke on="f"/>
                    <v:imagedata o:title=""/>
                    <o:lock v:ext="edit" aspectratio="f"/>
                    <v:textbox inset="7.1988188976378pt,7.1988188976378pt,7.1988188976378pt,7.1988188976378pt"/>
                  </v:shape>
                </v:group>
              </v:group>
            </w:pict>
          </mc:Fallback>
        </mc:AlternateContent>
      </w:r>
    </w:p>
    <w:p>
      <w:pPr>
        <w:spacing w:after="10" w:line="248" w:lineRule="auto"/>
        <w:ind w:left="-5" w:right="3041" w:hanging="10"/>
      </w:pPr>
      <w:r>
        <w:rPr>
          <w:rFonts w:ascii="Courier New" w:hAnsi="Courier New" w:eastAsia="Courier New" w:cs="Courier New"/>
          <w:color w:val="0D0A0B"/>
          <w:rtl w:val="0"/>
        </w:rPr>
        <w:t xml:space="preserve">    INSERT INTO table1 VALUES (2); </w:t>
      </w:r>
    </w:p>
    <w:p>
      <w:pPr>
        <w:spacing w:after="10" w:line="248" w:lineRule="auto"/>
        <w:ind w:left="-5" w:right="3041" w:hanging="10"/>
      </w:pPr>
      <w:r>
        <w:rPr>
          <w:rFonts w:ascii="Courier New" w:hAnsi="Courier New" w:eastAsia="Courier New" w:cs="Courier New"/>
          <w:color w:val="0D0A0B"/>
          <w:rtl w:val="0"/>
        </w:rPr>
        <w:t xml:space="preserve">    ROLLBACK TO SAVEPOINT my_savepoint; </w:t>
      </w:r>
    </w:p>
    <w:p>
      <w:pPr>
        <w:spacing w:after="10" w:line="248" w:lineRule="auto"/>
        <w:ind w:left="-5" w:right="3041" w:hanging="10"/>
      </w:pPr>
      <w:r>
        <w:rPr>
          <w:rFonts w:ascii="Courier New" w:hAnsi="Courier New" w:eastAsia="Courier New" w:cs="Courier New"/>
          <w:color w:val="0D0A0B"/>
          <w:rtl w:val="0"/>
        </w:rPr>
        <w:t xml:space="preserve">    INSERT INTO table1 VALUES (3); </w:t>
      </w:r>
    </w:p>
    <w:p>
      <w:pPr>
        <w:spacing w:after="10" w:line="248" w:lineRule="auto"/>
        <w:ind w:left="-5" w:right="3041" w:hanging="10"/>
      </w:pPr>
      <w:r>
        <w:rPr>
          <w:rFonts w:ascii="Courier New" w:hAnsi="Courier New" w:eastAsia="Courier New" w:cs="Courier New"/>
          <w:color w:val="0D0A0B"/>
          <w:rtl w:val="0"/>
        </w:rPr>
        <w:t xml:space="preserve">COMMIT; </w:t>
      </w:r>
    </w:p>
    <w:p>
      <w:pPr>
        <w:spacing w:after="275"/>
      </w:pPr>
      <w:r>
        <w:rPr>
          <w:rFonts w:ascii="Arial" w:hAnsi="Arial" w:eastAsia="Arial" w:cs="Arial"/>
          <w:color w:val="0D0A0B"/>
          <w:rtl w:val="0"/>
        </w:rPr>
        <w:t xml:space="preserve">The above transaction will insert the values 1 and 3, but not 2. </w:t>
      </w:r>
    </w:p>
    <w:p>
      <w:pPr>
        <w:spacing w:after="136"/>
      </w:pPr>
      <w:r>
        <w:rPr>
          <w:rFonts w:ascii="Times New Roman" w:hAnsi="Times New Roman" w:eastAsia="Times New Roman" w:cs="Times New Roman"/>
          <w:sz w:val="24"/>
          <w:szCs w:val="24"/>
          <w:rtl w:val="0"/>
        </w:rPr>
        <w:t xml:space="preserve"> </w:t>
      </w:r>
    </w:p>
    <w:p>
      <w:pPr>
        <w:spacing w:after="9" w:line="267" w:lineRule="auto"/>
        <w:ind w:left="-5" w:right="387" w:hanging="10"/>
        <w:jc w:val="both"/>
      </w:pPr>
      <w:r>
        <w:rPr>
          <w:rFonts w:ascii="Times New Roman" w:hAnsi="Times New Roman" w:eastAsia="Times New Roman" w:cs="Times New Roman"/>
          <w:b/>
          <w:sz w:val="24"/>
          <w:szCs w:val="24"/>
          <w:rtl w:val="0"/>
        </w:rPr>
        <w:t>SET TRANSACTION</w:t>
      </w:r>
      <w:r>
        <w:rPr>
          <w:rFonts w:ascii="Times New Roman" w:hAnsi="Times New Roman" w:eastAsia="Times New Roman" w:cs="Times New Roman"/>
          <w:sz w:val="24"/>
          <w:szCs w:val="24"/>
          <w:rtl w:val="0"/>
        </w:rPr>
        <w:t xml:space="preserve"> is used for placing a name on a transaction. You can specify a transaction to be read only or read write. This command is used to initiate a database transaction. </w:t>
      </w:r>
    </w:p>
    <w:p>
      <w:pPr>
        <w:spacing w:after="16"/>
      </w:pP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Syntax:</w:t>
      </w:r>
      <w:r>
        <w:rPr>
          <w:rFonts w:ascii="Times New Roman" w:hAnsi="Times New Roman" w:eastAsia="Times New Roman" w:cs="Times New Roman"/>
          <w:sz w:val="24"/>
          <w:szCs w:val="24"/>
          <w:rtl w:val="0"/>
        </w:rPr>
        <w:t xml:space="preserve"> </w:t>
      </w:r>
    </w:p>
    <w:p>
      <w:pPr>
        <w:tabs>
          <w:tab w:val="center" w:pos="3102"/>
        </w:tabs>
        <w:spacing w:after="138" w:line="267" w:lineRule="auto"/>
        <w:ind w:left="-15" w:firstLine="0"/>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SET TRANSACTION [Read Write | Read Only]; </w:t>
      </w:r>
    </w:p>
    <w:p>
      <w:pPr>
        <w:spacing w:after="16"/>
      </w:pPr>
      <w:r>
        <w:rPr>
          <w:rFonts w:ascii="Times New Roman" w:hAnsi="Times New Roman" w:eastAsia="Times New Roman" w:cs="Times New Roman"/>
          <w:sz w:val="24"/>
          <w:szCs w:val="24"/>
          <w:rtl w:val="0"/>
        </w:rPr>
        <w:t xml:space="preserve"> </w:t>
      </w:r>
    </w:p>
    <w:p>
      <w:pPr>
        <w:spacing w:after="9" w:line="267" w:lineRule="auto"/>
        <w:ind w:left="-5" w:right="387" w:hanging="10"/>
        <w:jc w:val="both"/>
      </w:pPr>
      <w:r>
        <w:rPr>
          <w:rFonts w:ascii="Times New Roman" w:hAnsi="Times New Roman" w:eastAsia="Times New Roman" w:cs="Times New Roman"/>
          <w:sz w:val="24"/>
          <w:szCs w:val="24"/>
          <w:rtl w:val="0"/>
        </w:rPr>
        <w:t xml:space="preserve">The SET TRANSACTION command sets the characteristics of the current transaction. It has no effect on any subsequent transactions. SET SESSION CHARACTERISTICS sets the default transaction characteristics for subsequent transactions of a session. These defaults can be overridden by SET TRANSACTION for an individual transaction. The available transaction characteristics are the transaction isolation level, the transaction access mode (read/write or read-only), and the deferrable mode. In addition, a snapshot can be selected, though only for the current transaction, not as a session default. </w:t>
      </w:r>
    </w:p>
    <w:p>
      <w:pPr>
        <w:spacing w:after="9" w:line="267" w:lineRule="auto"/>
        <w:ind w:left="-5" w:right="387" w:hanging="10"/>
        <w:jc w:val="both"/>
      </w:pPr>
      <w:r>
        <w:rPr>
          <w:rFonts w:ascii="Times New Roman" w:hAnsi="Times New Roman" w:eastAsia="Times New Roman" w:cs="Times New Roman"/>
          <w:sz w:val="24"/>
          <w:szCs w:val="24"/>
          <w:rtl w:val="0"/>
        </w:rPr>
        <w:t xml:space="preserve">The isolation level of a transaction determines what data the transaction can see when other transactions are running concurrently: </w:t>
      </w:r>
    </w:p>
    <w:p>
      <w:pPr>
        <w:spacing w:after="16"/>
      </w:pP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 xml:space="preserve">READ COMMITTED </w:t>
      </w:r>
    </w:p>
    <w:p>
      <w:pPr>
        <w:spacing w:after="9" w:line="267" w:lineRule="auto"/>
        <w:ind w:left="-5" w:right="387" w:hanging="10"/>
        <w:jc w:val="both"/>
      </w:pPr>
      <w:r>
        <w:rPr>
          <w:rFonts w:ascii="Times New Roman" w:hAnsi="Times New Roman" w:eastAsia="Times New Roman" w:cs="Times New Roman"/>
          <w:sz w:val="24"/>
          <w:szCs w:val="24"/>
          <w:rtl w:val="0"/>
        </w:rPr>
        <w:t xml:space="preserve">A statement can only see rows committed before it began. This is the default. </w:t>
      </w:r>
    </w:p>
    <w:p>
      <w:pPr>
        <w:spacing w:after="16"/>
      </w:pP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 xml:space="preserve">REPEATABLE READ </w:t>
      </w:r>
    </w:p>
    <w:p>
      <w:pPr>
        <w:spacing w:after="9" w:line="267" w:lineRule="auto"/>
        <w:ind w:left="-5" w:right="387" w:hanging="10"/>
        <w:jc w:val="both"/>
      </w:pPr>
      <w:r>
        <w:rPr>
          <w:rFonts w:ascii="Times New Roman" w:hAnsi="Times New Roman" w:eastAsia="Times New Roman" w:cs="Times New Roman"/>
          <w:sz w:val="24"/>
          <w:szCs w:val="24"/>
          <w:rtl w:val="0"/>
        </w:rPr>
        <w:t xml:space="preserve">All statements of the current transaction can only see rows committed before the first query or data-modification statement was executed in this transaction. </w:t>
      </w:r>
    </w:p>
    <w:p>
      <w:pPr>
        <w:spacing w:after="16"/>
      </w:pPr>
      <w:r>
        <w:rPr>
          <w:rFonts w:ascii="Times New Roman" w:hAnsi="Times New Roman" w:eastAsia="Times New Roman" w:cs="Times New Roman"/>
          <w:sz w:val="24"/>
          <w:szCs w:val="24"/>
          <w:rtl w:val="0"/>
        </w:rPr>
        <w:t xml:space="preserve"> </w:t>
      </w:r>
    </w:p>
    <w:p>
      <w:pPr>
        <w:spacing w:after="5" w:line="266" w:lineRule="auto"/>
        <w:ind w:left="-5" w:hanging="10"/>
      </w:pPr>
      <w:r>
        <w:rPr>
          <w:rFonts w:ascii="Times New Roman" w:hAnsi="Times New Roman" w:eastAsia="Times New Roman" w:cs="Times New Roman"/>
          <w:b/>
          <w:sz w:val="24"/>
          <w:szCs w:val="24"/>
          <w:rtl w:val="0"/>
        </w:rPr>
        <w:t xml:space="preserve">SERIALIZABLE </w:t>
      </w:r>
    </w:p>
    <w:p>
      <w:pPr>
        <w:spacing w:after="109" w:line="267" w:lineRule="auto"/>
        <w:ind w:left="-5" w:right="387" w:hanging="10"/>
        <w:jc w:val="both"/>
      </w:pPr>
      <w:r>
        <w:rPr>
          <w:rFonts w:ascii="Times New Roman" w:hAnsi="Times New Roman" w:eastAsia="Times New Roman" w:cs="Times New Roman"/>
          <w:sz w:val="24"/>
          <w:szCs w:val="24"/>
          <w:rtl w:val="0"/>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 </w:t>
      </w:r>
      <w:r>
        <w:rPr>
          <w:rFonts w:ascii="Times New Roman" w:hAnsi="Times New Roman" w:eastAsia="Times New Roman" w:cs="Times New Roman"/>
          <w:b/>
          <w:sz w:val="24"/>
          <w:szCs w:val="24"/>
          <w:rtl w:val="0"/>
        </w:rPr>
        <w:t xml:space="preserve">Examples </w:t>
      </w:r>
    </w:p>
    <w:p>
      <w:pPr>
        <w:spacing w:after="0" w:line="267" w:lineRule="auto"/>
        <w:ind w:left="-5" w:right="380" w:hanging="10"/>
        <w:jc w:val="both"/>
      </w:pPr>
      <w:r>
        <w:rPr>
          <w:rFonts w:ascii="Arial" w:hAnsi="Arial" w:eastAsia="Arial" w:cs="Arial"/>
          <w:color w:val="333333"/>
          <w:rtl w:val="0"/>
        </w:rPr>
        <w:t xml:space="preserve">With the default read committed isolation level. </w:t>
      </w:r>
    </w:p>
    <w:tbl>
      <w:tblPr>
        <w:tblStyle w:val="14"/>
        <w:tblW w:w="8957" w:type="dxa"/>
        <w:tblInd w:w="-253" w:type="dxa"/>
        <w:tblLayout w:type="fixed"/>
        <w:tblCellMar>
          <w:top w:w="42" w:type="dxa"/>
          <w:left w:w="253" w:type="dxa"/>
          <w:bottom w:w="0" w:type="dxa"/>
          <w:right w:w="115" w:type="dxa"/>
        </w:tblCellMar>
      </w:tblPr>
      <w:tblGrid>
        <w:gridCol w:w="8957"/>
      </w:tblGrid>
      <w:tr>
        <w:trPr>
          <w:trHeight w:val="452" w:hRule="atLeast"/>
        </w:trPr>
        <w:tc>
          <w:tcPr>
            <w:tcBorders>
              <w:top w:val="single" w:color="EEEEEE" w:sz="6" w:space="0"/>
              <w:left w:val="single" w:color="FF0000" w:sz="6" w:space="0"/>
              <w:bottom w:val="nil"/>
              <w:right w:val="single" w:color="FF0000" w:sz="6" w:space="0"/>
            </w:tcBorders>
            <w:vAlign w:val="bottom"/>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w:t>
            </w:r>
            <w:r>
              <w:rPr>
                <w:rFonts w:ascii="Courier New" w:hAnsi="Courier New" w:eastAsia="Courier New" w:cs="Courier New"/>
                <w:color w:val="999999"/>
                <w:sz w:val="20"/>
                <w:szCs w:val="20"/>
                <w:rtl w:val="0"/>
              </w:rPr>
              <w:t xml:space="preserve">-- the default is READ COMMITED </w:t>
            </w:r>
          </w:p>
        </w:tc>
      </w:tr>
      <w:tr>
        <w:tblPrEx>
          <w:tblCellMar>
            <w:top w:w="42" w:type="dxa"/>
            <w:left w:w="253" w:type="dxa"/>
            <w:bottom w:w="0" w:type="dxa"/>
            <w:right w:w="115" w:type="dxa"/>
          </w:tblCellMar>
        </w:tblPrEx>
        <w:trPr>
          <w:trHeight w:val="679" w:hRule="atLeast"/>
        </w:trPr>
        <w:tc>
          <w:tcPr>
            <w:tcBorders>
              <w:top w:val="nil"/>
              <w:left w:val="single" w:color="FF0000" w:sz="6" w:space="0"/>
              <w:bottom w:val="nil"/>
              <w:right w:val="single" w:color="FF0000" w:sz="6" w:space="0"/>
            </w:tcBorders>
            <w:shd w:val="clear" w:color="auto" w:fill="FFFFFF"/>
          </w:tcPr>
          <w:p>
            <w:pPr>
              <w:spacing w:after="0" w:line="240" w:lineRule="auto"/>
              <w:ind w:right="3309"/>
            </w:pPr>
            <w:r>
              <w:rPr>
                <w:rFonts w:ascii="Courier New" w:hAnsi="Courier New" w:eastAsia="Courier New" w:cs="Courier New"/>
                <w:color w:val="573D25"/>
                <w:sz w:val="20"/>
                <w:szCs w:val="20"/>
                <w:rtl w:val="0"/>
              </w:rPr>
              <w:t xml:space="preserve"> 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w:t>
            </w:r>
            <w:r>
              <w:rPr>
                <w:rFonts w:ascii="Courier New" w:hAnsi="Courier New" w:eastAsia="Courier New" w:cs="Courier New"/>
                <w:color w:val="999999"/>
                <w:sz w:val="20"/>
                <w:szCs w:val="20"/>
                <w:rtl w:val="0"/>
              </w:rPr>
              <w:t xml:space="preserve">--- process A sees that the sum is 1600 </w:t>
            </w:r>
          </w:p>
        </w:tc>
      </w:tr>
      <w:tr>
        <w:tblPrEx>
          <w:tblCellMar>
            <w:top w:w="42" w:type="dxa"/>
            <w:left w:w="253" w:type="dxa"/>
            <w:bottom w:w="0" w:type="dxa"/>
            <w:right w:w="115" w:type="dxa"/>
          </w:tblCellMar>
        </w:tblPrEx>
        <w:trPr>
          <w:trHeight w:val="228" w:hRule="atLeast"/>
        </w:trPr>
        <w:tc>
          <w:tcPr>
            <w:tcBorders>
              <w:top w:val="nil"/>
              <w:left w:val="single" w:color="FF0000" w:sz="6" w:space="0"/>
              <w:bottom w:val="nil"/>
              <w:right w:val="single" w:color="FF0000" w:sz="6" w:space="0"/>
            </w:tcBorders>
          </w:tcPr>
          <w:p>
            <w:pPr>
              <w:spacing w:after="0" w:line="240" w:lineRule="auto"/>
            </w:pP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2036" w:hRule="atLeast"/>
        </w:trPr>
        <w:tc>
          <w:tcPr>
            <w:tcBorders>
              <w:top w:val="nil"/>
              <w:left w:val="single" w:color="FF0000" w:sz="6" w:space="0"/>
              <w:bottom w:val="single" w:color="EEEEEE" w:sz="6" w:space="0"/>
              <w:right w:val="single" w:color="FF0000" w:sz="6" w:space="0"/>
            </w:tcBorders>
            <w:shd w:val="clear" w:color="auto" w:fill="FFFFFF"/>
          </w:tcPr>
          <w:p>
            <w:pPr>
              <w:spacing w:after="0" w:line="240" w:lineRule="auto"/>
              <w:ind w:right="1749"/>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(value) </w:t>
            </w:r>
            <w:r>
              <w:rPr>
                <w:rFonts w:ascii="Courier New" w:hAnsi="Courier New" w:eastAsia="Courier New" w:cs="Courier New"/>
                <w:b/>
                <w:color w:val="573D25"/>
                <w:sz w:val="20"/>
                <w:szCs w:val="20"/>
                <w:rtl w:val="0"/>
              </w:rPr>
              <w:t>VALUES</w:t>
            </w:r>
            <w:r>
              <w:rPr>
                <w:rFonts w:ascii="Courier New" w:hAnsi="Courier New" w:eastAsia="Courier New" w:cs="Courier New"/>
                <w:color w:val="573D25"/>
                <w:sz w:val="20"/>
                <w:szCs w:val="20"/>
                <w:rtl w:val="0"/>
              </w:rPr>
              <w:t xml:space="preserve"> (</w:t>
            </w:r>
            <w:r>
              <w:rPr>
                <w:rFonts w:ascii="Courier New" w:hAnsi="Courier New" w:eastAsia="Courier New" w:cs="Courier New"/>
                <w:color w:val="E99C29"/>
                <w:sz w:val="20"/>
                <w:szCs w:val="20"/>
                <w:rtl w:val="0"/>
              </w:rPr>
              <w:t>400</w:t>
            </w:r>
            <w:r>
              <w:rPr>
                <w:rFonts w:ascii="Courier New" w:hAnsi="Courier New" w:eastAsia="Courier New" w:cs="Courier New"/>
                <w:color w:val="573D25"/>
                <w:sz w:val="20"/>
                <w:szCs w:val="20"/>
                <w:rtl w:val="0"/>
              </w:rPr>
              <w:t xml:space="preserve">) </w:t>
            </w:r>
            <w:r>
              <w:rPr>
                <w:rFonts w:ascii="Courier New" w:hAnsi="Courier New" w:eastAsia="Courier New" w:cs="Courier New"/>
                <w:color w:val="999999"/>
                <w:sz w:val="20"/>
                <w:szCs w:val="20"/>
                <w:rtl w:val="0"/>
              </w:rPr>
              <w:t xml:space="preserve">--- process B inserts a new row into the table while </w:t>
            </w:r>
          </w:p>
          <w:p>
            <w:pPr>
              <w:spacing w:after="0" w:line="240" w:lineRule="auto"/>
            </w:pPr>
            <w:r>
              <w:rPr>
                <w:rFonts w:ascii="Courier New" w:hAnsi="Courier New" w:eastAsia="Courier New" w:cs="Courier New"/>
                <w:color w:val="999999"/>
                <w:sz w:val="20"/>
                <w:szCs w:val="20"/>
                <w:rtl w:val="0"/>
              </w:rPr>
              <w:t xml:space="preserve">--- process A's transaction is in progress </w:t>
            </w:r>
          </w:p>
          <w:p>
            <w:pPr>
              <w:spacing w:after="0" w:line="242" w:lineRule="auto"/>
              <w:ind w:right="3309"/>
            </w:pPr>
            <w:r>
              <w:rPr>
                <w:rFonts w:ascii="Courier New" w:hAnsi="Courier New" w:eastAsia="Courier New" w:cs="Courier New"/>
                <w:color w:val="573D25"/>
                <w:sz w:val="20"/>
                <w:szCs w:val="20"/>
                <w:rtl w:val="0"/>
              </w:rPr>
              <w:t xml:space="preserve"> 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w:t>
            </w:r>
          </w:p>
          <w:p>
            <w:pPr>
              <w:spacing w:after="0" w:line="240" w:lineRule="auto"/>
            </w:pPr>
            <w:r>
              <w:rPr>
                <w:rFonts w:ascii="Courier New" w:hAnsi="Courier New" w:eastAsia="Courier New" w:cs="Courier New"/>
                <w:color w:val="999999"/>
                <w:sz w:val="20"/>
                <w:szCs w:val="20"/>
                <w:rtl w:val="0"/>
              </w:rPr>
              <w:t xml:space="preserve">--- process A sees that the sum is 2000 </w:t>
            </w:r>
          </w:p>
          <w:p>
            <w:pPr>
              <w:spacing w:after="0" w:line="240" w:lineRule="auto"/>
            </w:pPr>
            <w:r>
              <w:rPr>
                <w:rFonts w:ascii="Courier New" w:hAnsi="Courier New" w:eastAsia="Courier New" w:cs="Courier New"/>
                <w:color w:val="573D25"/>
                <w:sz w:val="20"/>
                <w:szCs w:val="20"/>
                <w:rtl w:val="0"/>
              </w:rPr>
              <w:t xml:space="preserve"> </w:t>
            </w:r>
          </w:p>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w:t>
            </w:r>
            <w:r>
              <w:rPr>
                <w:rFonts w:ascii="Courier New" w:hAnsi="Courier New" w:eastAsia="Courier New" w:cs="Courier New"/>
                <w:color w:val="573D25"/>
                <w:sz w:val="21"/>
                <w:szCs w:val="21"/>
                <w:rtl w:val="0"/>
              </w:rPr>
              <w:t xml:space="preserve"> </w:t>
            </w:r>
          </w:p>
        </w:tc>
      </w:tr>
    </w:tbl>
    <w:p>
      <w:pPr>
        <w:spacing w:after="0" w:line="267" w:lineRule="auto"/>
        <w:ind w:left="-5" w:right="380" w:hanging="10"/>
        <w:jc w:val="both"/>
      </w:pPr>
      <w:r>
        <w:rPr>
          <w:rFonts w:ascii="Arial" w:hAnsi="Arial" w:eastAsia="Arial" w:cs="Arial"/>
          <w:color w:val="333333"/>
          <w:rtl w:val="0"/>
        </w:rPr>
        <w:t xml:space="preserve">If we want to avoid the changing sum value in process A during the lifespan of the transaction, we can use the repeatable read transaction mode. </w:t>
      </w:r>
    </w:p>
    <w:tbl>
      <w:tblPr>
        <w:tblStyle w:val="15"/>
        <w:tblW w:w="8957" w:type="dxa"/>
        <w:tblInd w:w="-253" w:type="dxa"/>
        <w:tblLayout w:type="fixed"/>
        <w:tblCellMar>
          <w:top w:w="42" w:type="dxa"/>
          <w:left w:w="253" w:type="dxa"/>
          <w:bottom w:w="3" w:type="dxa"/>
          <w:right w:w="115" w:type="dxa"/>
        </w:tblCellMar>
      </w:tblPr>
      <w:tblGrid>
        <w:gridCol w:w="8957"/>
      </w:tblGrid>
      <w:tr>
        <w:tblPrEx>
          <w:tblCellMar>
            <w:top w:w="42" w:type="dxa"/>
            <w:left w:w="253" w:type="dxa"/>
            <w:bottom w:w="3" w:type="dxa"/>
            <w:right w:w="115" w:type="dxa"/>
          </w:tblCellMar>
        </w:tblPrEx>
        <w:trPr>
          <w:trHeight w:val="454" w:hRule="atLeast"/>
        </w:trPr>
        <w:tc>
          <w:tcPr>
            <w:tcBorders>
              <w:top w:val="single" w:color="EEEEEE" w:sz="6" w:space="0"/>
              <w:left w:val="single" w:color="FF0000" w:sz="6" w:space="0"/>
              <w:bottom w:val="nil"/>
              <w:right w:val="single" w:color="FF0000" w:sz="6" w:space="0"/>
            </w:tcBorders>
            <w:vAlign w:val="bottom"/>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REPEATABLE</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READ</w:t>
            </w:r>
            <w:r>
              <w:rPr>
                <w:rFonts w:ascii="Courier New" w:hAnsi="Courier New" w:eastAsia="Courier New" w:cs="Courier New"/>
                <w:color w:val="573D25"/>
                <w:sz w:val="20"/>
                <w:szCs w:val="20"/>
                <w:rtl w:val="0"/>
              </w:rPr>
              <w:t xml:space="preserve">; </w:t>
            </w:r>
          </w:p>
        </w:tc>
      </w:tr>
      <w:tr>
        <w:tblPrEx>
          <w:tblCellMar>
            <w:top w:w="42" w:type="dxa"/>
            <w:left w:w="253" w:type="dxa"/>
            <w:bottom w:w="3" w:type="dxa"/>
            <w:right w:w="115" w:type="dxa"/>
          </w:tblCellMar>
        </w:tblPrEx>
        <w:trPr>
          <w:trHeight w:val="2266" w:hRule="atLeast"/>
        </w:trPr>
        <w:tc>
          <w:tcPr>
            <w:tcBorders>
              <w:top w:val="nil"/>
              <w:left w:val="single" w:color="FF0000" w:sz="6" w:space="0"/>
              <w:bottom w:val="nil"/>
              <w:right w:val="single" w:color="FF0000" w:sz="6" w:space="0"/>
            </w:tcBorders>
            <w:shd w:val="clear" w:color="auto" w:fill="FFFFFF"/>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w:t>
            </w:r>
          </w:p>
          <w:p>
            <w:pPr>
              <w:spacing w:after="0" w:line="240" w:lineRule="auto"/>
            </w:pPr>
            <w:r>
              <w:rPr>
                <w:rFonts w:ascii="Courier New" w:hAnsi="Courier New" w:eastAsia="Courier New" w:cs="Courier New"/>
                <w:color w:val="999999"/>
                <w:sz w:val="20"/>
                <w:szCs w:val="20"/>
                <w:rtl w:val="0"/>
              </w:rPr>
              <w:t xml:space="preserve">--- process A sees that the sum is 1600 </w:t>
            </w:r>
          </w:p>
          <w:p>
            <w:pPr>
              <w:spacing w:after="0" w:line="240" w:lineRule="auto"/>
            </w:pPr>
            <w:r>
              <w:rPr>
                <w:rFonts w:ascii="Courier New" w:hAnsi="Courier New" w:eastAsia="Courier New" w:cs="Courier New"/>
                <w:color w:val="573D25"/>
                <w:sz w:val="20"/>
                <w:szCs w:val="20"/>
                <w:rtl w:val="0"/>
              </w:rPr>
              <w:t xml:space="preserve"> </w:t>
            </w:r>
          </w:p>
          <w:p>
            <w:pPr>
              <w:spacing w:after="2" w:line="240" w:lineRule="auto"/>
              <w:ind w:right="1749"/>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(value) </w:t>
            </w:r>
            <w:r>
              <w:rPr>
                <w:rFonts w:ascii="Courier New" w:hAnsi="Courier New" w:eastAsia="Courier New" w:cs="Courier New"/>
                <w:b/>
                <w:color w:val="573D25"/>
                <w:sz w:val="20"/>
                <w:szCs w:val="20"/>
                <w:rtl w:val="0"/>
              </w:rPr>
              <w:t>VALUES</w:t>
            </w:r>
            <w:r>
              <w:rPr>
                <w:rFonts w:ascii="Courier New" w:hAnsi="Courier New" w:eastAsia="Courier New" w:cs="Courier New"/>
                <w:color w:val="573D25"/>
                <w:sz w:val="20"/>
                <w:szCs w:val="20"/>
                <w:rtl w:val="0"/>
              </w:rPr>
              <w:t xml:space="preserve"> (</w:t>
            </w:r>
            <w:r>
              <w:rPr>
                <w:rFonts w:ascii="Courier New" w:hAnsi="Courier New" w:eastAsia="Courier New" w:cs="Courier New"/>
                <w:color w:val="E99C29"/>
                <w:sz w:val="20"/>
                <w:szCs w:val="20"/>
                <w:rtl w:val="0"/>
              </w:rPr>
              <w:t>400</w:t>
            </w:r>
            <w:r>
              <w:rPr>
                <w:rFonts w:ascii="Courier New" w:hAnsi="Courier New" w:eastAsia="Courier New" w:cs="Courier New"/>
                <w:color w:val="573D25"/>
                <w:sz w:val="20"/>
                <w:szCs w:val="20"/>
                <w:rtl w:val="0"/>
              </w:rPr>
              <w:t xml:space="preserve">) </w:t>
            </w:r>
            <w:r>
              <w:rPr>
                <w:rFonts w:ascii="Courier New" w:hAnsi="Courier New" w:eastAsia="Courier New" w:cs="Courier New"/>
                <w:color w:val="999999"/>
                <w:sz w:val="20"/>
                <w:szCs w:val="20"/>
                <w:rtl w:val="0"/>
              </w:rPr>
              <w:t xml:space="preserve">--- process B inserts a new row into the table while </w:t>
            </w:r>
          </w:p>
          <w:p>
            <w:pPr>
              <w:spacing w:after="0" w:line="240" w:lineRule="auto"/>
            </w:pPr>
            <w:r>
              <w:rPr>
                <w:rFonts w:ascii="Courier New" w:hAnsi="Courier New" w:eastAsia="Courier New" w:cs="Courier New"/>
                <w:color w:val="999999"/>
                <w:sz w:val="20"/>
                <w:szCs w:val="20"/>
                <w:rtl w:val="0"/>
              </w:rPr>
              <w:t xml:space="preserve">--- process A's transaction is in progress </w:t>
            </w:r>
          </w:p>
          <w:p>
            <w:pPr>
              <w:spacing w:after="0" w:line="240" w:lineRule="auto"/>
            </w:pPr>
            <w:r>
              <w:rPr>
                <w:rFonts w:ascii="Courier New" w:hAnsi="Courier New" w:eastAsia="Courier New" w:cs="Courier New"/>
                <w:color w:val="573D25"/>
                <w:sz w:val="20"/>
                <w:szCs w:val="20"/>
                <w:rtl w:val="0"/>
              </w:rPr>
              <w:t xml:space="preserve"> </w:t>
            </w:r>
          </w:p>
          <w:p>
            <w:pPr>
              <w:spacing w:after="0" w:line="240" w:lineRule="auto"/>
              <w:ind w:right="3069"/>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w:t>
            </w:r>
            <w:r>
              <w:rPr>
                <w:rFonts w:ascii="Courier New" w:hAnsi="Courier New" w:eastAsia="Courier New" w:cs="Courier New"/>
                <w:color w:val="999999"/>
                <w:sz w:val="20"/>
                <w:szCs w:val="20"/>
                <w:rtl w:val="0"/>
              </w:rPr>
              <w:t xml:space="preserve">--- process A still sees that the sum is 1600 </w:t>
            </w:r>
            <w:r>
              <w:rPr>
                <w:rFonts w:ascii="Courier New" w:hAnsi="Courier New" w:eastAsia="Courier New" w:cs="Courier New"/>
                <w:color w:val="573D25"/>
                <w:sz w:val="20"/>
                <w:szCs w:val="20"/>
                <w:rtl w:val="0"/>
              </w:rPr>
              <w:t xml:space="preserve"> </w:t>
            </w:r>
          </w:p>
        </w:tc>
      </w:tr>
    </w:tbl>
    <w:p>
      <w:pPr>
        <w:pBdr>
          <w:left w:val="single" w:color="FF0000" w:sz="6" w:space="0"/>
          <w:bottom w:val="single" w:color="EEEEEE" w:sz="6" w:space="0"/>
          <w:right w:val="single" w:color="FF0000" w:sz="6" w:space="0"/>
        </w:pBdr>
        <w:spacing w:after="265"/>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w:t>
      </w:r>
      <w:r>
        <w:rPr>
          <w:rFonts w:ascii="Courier New" w:hAnsi="Courier New" w:eastAsia="Courier New" w:cs="Courier New"/>
          <w:color w:val="573D25"/>
          <w:sz w:val="21"/>
          <w:szCs w:val="21"/>
          <w:rtl w:val="0"/>
        </w:rPr>
        <w:t xml:space="preserve"> </w:t>
      </w:r>
    </w:p>
    <w:p>
      <w:pPr>
        <w:spacing w:after="120"/>
      </w:pPr>
      <w:r>
        <w:rPr>
          <w:rFonts w:ascii="Times New Roman" w:hAnsi="Times New Roman" w:eastAsia="Times New Roman" w:cs="Times New Roman"/>
          <w:sz w:val="24"/>
          <w:szCs w:val="24"/>
          <w:rtl w:val="0"/>
        </w:rPr>
        <w:t xml:space="preserve"> </w:t>
      </w:r>
    </w:p>
    <w:p>
      <w:pPr>
        <w:spacing w:after="127" w:line="267" w:lineRule="auto"/>
        <w:ind w:left="-5" w:right="380" w:hanging="10"/>
        <w:jc w:val="both"/>
      </w:pPr>
      <w:r>
        <w:rPr>
          <w:rFonts w:ascii="Arial" w:hAnsi="Arial" w:eastAsia="Arial" w:cs="Arial"/>
          <w:color w:val="333333"/>
          <w:rtl w:val="0"/>
        </w:rPr>
        <w:t xml:space="preserve">The transaction in process A fill freeze its snapshot of the data and offer consistent values during the life of the transaction. </w:t>
      </w:r>
    </w:p>
    <w:p>
      <w:pPr>
        <w:spacing w:after="327" w:line="267" w:lineRule="auto"/>
        <w:ind w:left="-5" w:right="380" w:hanging="10"/>
        <w:jc w:val="both"/>
      </w:pPr>
      <w:r>
        <w:rPr>
          <w:rFonts w:ascii="Arial" w:hAnsi="Arial" w:eastAsia="Arial" w:cs="Arial"/>
          <w:color w:val="333333"/>
          <w:rtl w:val="0"/>
        </w:rPr>
        <w:t xml:space="preserve">Repeatable reads are not more expensive than the default read commit transaction. There is no need to worry about performance penalties. However, applications must be prepared to retry transactions due to serialization failures. </w:t>
      </w:r>
    </w:p>
    <w:tbl>
      <w:tblPr>
        <w:tblStyle w:val="16"/>
        <w:tblpPr w:vertAnchor="text" w:tblpX="403" w:tblpY="246"/>
        <w:tblW w:w="5861" w:type="dxa"/>
        <w:tblInd w:w="0" w:type="dxa"/>
        <w:tblLayout w:type="fixed"/>
        <w:tblCellMar>
          <w:top w:w="70" w:type="dxa"/>
          <w:left w:w="25" w:type="dxa"/>
          <w:bottom w:w="0" w:type="dxa"/>
          <w:right w:w="24" w:type="dxa"/>
        </w:tblCellMar>
      </w:tblPr>
      <w:tblGrid>
        <w:gridCol w:w="5861"/>
      </w:tblGrid>
      <w:tr>
        <w:trPr>
          <w:trHeight w:val="268" w:hRule="atLeast"/>
        </w:trPr>
        <w:tc>
          <w:tcPr>
            <w:tcBorders>
              <w:top w:val="single" w:color="EEEEEE" w:sz="6" w:space="0"/>
              <w:left w:val="single" w:color="EEEEEE" w:sz="6" w:space="0"/>
              <w:bottom w:val="single" w:color="EEEEEE" w:sz="6" w:space="0"/>
              <w:right w:val="single" w:color="EEEEEE" w:sz="6" w:space="0"/>
            </w:tcBorders>
            <w:shd w:val="clear" w:color="auto" w:fill="FAFAFA"/>
          </w:tcPr>
          <w:p>
            <w:pPr>
              <w:spacing w:after="0" w:line="240" w:lineRule="auto"/>
              <w:jc w:val="both"/>
            </w:pPr>
            <w:r>
              <w:rPr>
                <w:rFonts w:ascii="Courier New" w:hAnsi="Courier New" w:eastAsia="Courier New" w:cs="Courier New"/>
                <w:color w:val="FF0000"/>
                <w:sz w:val="19"/>
                <w:szCs w:val="19"/>
                <w:rtl w:val="0"/>
              </w:rPr>
              <w:t>could not serialize access due to concurrent update</w:t>
            </w:r>
          </w:p>
        </w:tc>
      </w:tr>
    </w:tbl>
    <w:p>
      <w:pPr>
        <w:spacing w:after="46" w:line="267" w:lineRule="auto"/>
        <w:ind w:left="-5" w:right="380" w:hanging="10"/>
        <w:jc w:val="both"/>
      </w:pPr>
      <w:r>
        <w:rPr>
          <w:rFonts w:ascii="Arial" w:hAnsi="Arial" w:eastAsia="Arial" w:cs="Arial"/>
          <w:color w:val="333333"/>
          <w:rtl w:val="0"/>
        </w:rPr>
        <w:t>Let’s observe an issue that can occur while using the repeatable read isolation level — the</w:t>
      </w:r>
      <w:r>
        <w:rPr>
          <w:rFonts w:ascii="Arial" w:hAnsi="Arial" w:eastAsia="Arial" w:cs="Arial"/>
          <w:color w:val="333333"/>
          <w:sz w:val="24"/>
          <w:szCs w:val="24"/>
          <w:rtl w:val="0"/>
        </w:rPr>
        <w:t xml:space="preserve">  error. </w:t>
      </w:r>
    </w:p>
    <w:tbl>
      <w:tblPr>
        <w:tblStyle w:val="17"/>
        <w:tblW w:w="8957" w:type="dxa"/>
        <w:tblInd w:w="-253" w:type="dxa"/>
        <w:tblLayout w:type="fixed"/>
        <w:tblCellMar>
          <w:top w:w="42" w:type="dxa"/>
          <w:left w:w="253" w:type="dxa"/>
          <w:bottom w:w="0" w:type="dxa"/>
          <w:right w:w="115" w:type="dxa"/>
        </w:tblCellMar>
      </w:tblPr>
      <w:tblGrid>
        <w:gridCol w:w="8957"/>
      </w:tblGrid>
      <w:tr>
        <w:tblPrEx>
          <w:tblCellMar>
            <w:top w:w="42" w:type="dxa"/>
            <w:left w:w="253" w:type="dxa"/>
            <w:bottom w:w="0" w:type="dxa"/>
            <w:right w:w="115" w:type="dxa"/>
          </w:tblCellMar>
        </w:tblPrEx>
        <w:trPr>
          <w:trHeight w:val="454" w:hRule="atLeast"/>
        </w:trPr>
        <w:tc>
          <w:tcPr>
            <w:tcBorders>
              <w:top w:val="single" w:color="EEEEEE" w:sz="6" w:space="0"/>
              <w:left w:val="single" w:color="FF0000" w:sz="6" w:space="0"/>
              <w:bottom w:val="nil"/>
              <w:right w:val="single" w:color="FF0000" w:sz="6" w:space="0"/>
            </w:tcBorders>
            <w:vAlign w:val="bottom"/>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REPEATABLE</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READ</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451" w:hRule="atLeast"/>
        </w:trPr>
        <w:tc>
          <w:tcPr>
            <w:tcBorders>
              <w:top w:val="nil"/>
              <w:left w:val="single" w:color="FF0000" w:sz="6" w:space="0"/>
              <w:bottom w:val="nil"/>
              <w:right w:val="single" w:color="FF0000" w:sz="6" w:space="0"/>
            </w:tcBorders>
            <w:shd w:val="clear" w:color="auto" w:fill="FFFFFF"/>
          </w:tcPr>
          <w:p>
            <w:pPr>
              <w:spacing w:after="0" w:line="240" w:lineRule="auto"/>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w:t>
            </w:r>
          </w:p>
          <w:p>
            <w:pPr>
              <w:spacing w:after="0" w:line="240" w:lineRule="auto"/>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UPDATE</w:t>
            </w:r>
            <w:r>
              <w:rPr>
                <w:rFonts w:ascii="Courier New" w:hAnsi="Courier New" w:eastAsia="Courier New" w:cs="Courier New"/>
                <w:color w:val="573D25"/>
                <w:sz w:val="20"/>
                <w:szCs w:val="20"/>
                <w:rtl w:val="0"/>
              </w:rPr>
              <w:t xml:space="preserve"> purchases </w:t>
            </w:r>
            <w:r>
              <w:rPr>
                <w:rFonts w:ascii="Courier New" w:hAnsi="Courier New" w:eastAsia="Courier New" w:cs="Courier New"/>
                <w:b/>
                <w:color w:val="573D25"/>
                <w:sz w:val="20"/>
                <w:szCs w:val="20"/>
                <w:rtl w:val="0"/>
              </w:rPr>
              <w:t>SET</w:t>
            </w:r>
            <w:r>
              <w:rPr>
                <w:rFonts w:ascii="Courier New" w:hAnsi="Courier New" w:eastAsia="Courier New" w:cs="Courier New"/>
                <w:color w:val="573D25"/>
                <w:sz w:val="20"/>
                <w:szCs w:val="20"/>
                <w:rtl w:val="0"/>
              </w:rPr>
              <w:t xml:space="preserve"> value = </w:t>
            </w:r>
            <w:r>
              <w:rPr>
                <w:rFonts w:ascii="Courier New" w:hAnsi="Courier New" w:eastAsia="Courier New" w:cs="Courier New"/>
                <w:color w:val="E99C29"/>
                <w:sz w:val="20"/>
                <w:szCs w:val="20"/>
                <w:rtl w:val="0"/>
              </w:rPr>
              <w:t>500</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WHERE</w:t>
            </w:r>
            <w:r>
              <w:rPr>
                <w:rFonts w:ascii="Courier New" w:hAnsi="Courier New" w:eastAsia="Courier New" w:cs="Courier New"/>
                <w:color w:val="573D25"/>
                <w:sz w:val="20"/>
                <w:szCs w:val="20"/>
                <w:rtl w:val="0"/>
              </w:rPr>
              <w:t xml:space="preserve"> id = </w:t>
            </w:r>
            <w:r>
              <w:rPr>
                <w:rFonts w:ascii="Courier New" w:hAnsi="Courier New" w:eastAsia="Courier New" w:cs="Courier New"/>
                <w:color w:val="E99C29"/>
                <w:sz w:val="20"/>
                <w:szCs w:val="20"/>
                <w:rtl w:val="0"/>
              </w:rPr>
              <w:t>1</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228" w:hRule="atLeast"/>
        </w:trPr>
        <w:tc>
          <w:tcPr>
            <w:tcBorders>
              <w:top w:val="nil"/>
              <w:left w:val="single" w:color="FF0000" w:sz="6" w:space="0"/>
              <w:bottom w:val="nil"/>
              <w:right w:val="single" w:color="FF0000" w:sz="6" w:space="0"/>
            </w:tcBorders>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UPDATE</w:t>
            </w:r>
            <w:r>
              <w:rPr>
                <w:rFonts w:ascii="Courier New" w:hAnsi="Courier New" w:eastAsia="Courier New" w:cs="Courier New"/>
                <w:color w:val="573D25"/>
                <w:sz w:val="20"/>
                <w:szCs w:val="20"/>
                <w:rtl w:val="0"/>
              </w:rPr>
              <w:t xml:space="preserve"> purchases </w:t>
            </w:r>
            <w:r>
              <w:rPr>
                <w:rFonts w:ascii="Courier New" w:hAnsi="Courier New" w:eastAsia="Courier New" w:cs="Courier New"/>
                <w:b/>
                <w:color w:val="573D25"/>
                <w:sz w:val="20"/>
                <w:szCs w:val="20"/>
                <w:rtl w:val="0"/>
              </w:rPr>
              <w:t>SET</w:t>
            </w:r>
            <w:r>
              <w:rPr>
                <w:rFonts w:ascii="Courier New" w:hAnsi="Courier New" w:eastAsia="Courier New" w:cs="Courier New"/>
                <w:color w:val="573D25"/>
                <w:sz w:val="20"/>
                <w:szCs w:val="20"/>
                <w:rtl w:val="0"/>
              </w:rPr>
              <w:t xml:space="preserve"> value = </w:t>
            </w:r>
            <w:r>
              <w:rPr>
                <w:rFonts w:ascii="Courier New" w:hAnsi="Courier New" w:eastAsia="Courier New" w:cs="Courier New"/>
                <w:color w:val="E99C29"/>
                <w:sz w:val="20"/>
                <w:szCs w:val="20"/>
                <w:rtl w:val="0"/>
              </w:rPr>
              <w:t>600</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WHERE</w:t>
            </w:r>
            <w:r>
              <w:rPr>
                <w:rFonts w:ascii="Courier New" w:hAnsi="Courier New" w:eastAsia="Courier New" w:cs="Courier New"/>
                <w:color w:val="573D25"/>
                <w:sz w:val="20"/>
                <w:szCs w:val="20"/>
                <w:rtl w:val="0"/>
              </w:rPr>
              <w:t xml:space="preserve"> id = </w:t>
            </w:r>
            <w:r>
              <w:rPr>
                <w:rFonts w:ascii="Courier New" w:hAnsi="Courier New" w:eastAsia="Courier New" w:cs="Courier New"/>
                <w:color w:val="E99C29"/>
                <w:sz w:val="20"/>
                <w:szCs w:val="20"/>
                <w:rtl w:val="0"/>
              </w:rPr>
              <w:t>1</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1583" w:hRule="atLeast"/>
        </w:trPr>
        <w:tc>
          <w:tcPr>
            <w:tcBorders>
              <w:top w:val="nil"/>
              <w:left w:val="single" w:color="FF0000" w:sz="6" w:space="0"/>
              <w:bottom w:val="single" w:color="EEEEEE" w:sz="6" w:space="0"/>
              <w:right w:val="single" w:color="FF0000" w:sz="6" w:space="0"/>
            </w:tcBorders>
            <w:shd w:val="clear" w:color="auto" w:fill="FFFFFF"/>
          </w:tcPr>
          <w:p>
            <w:pPr>
              <w:spacing w:after="2" w:line="240" w:lineRule="auto"/>
            </w:pPr>
            <w:r>
              <w:rPr>
                <w:rFonts w:ascii="Courier New" w:hAnsi="Courier New" w:eastAsia="Courier New" w:cs="Courier New"/>
                <w:color w:val="999999"/>
                <w:sz w:val="20"/>
                <w:szCs w:val="20"/>
                <w:rtl w:val="0"/>
              </w:rPr>
              <w:t xml:space="preserve">-- process A wants to update the value while process B is changing it -- process A is blocked until process B commits </w:t>
            </w:r>
          </w:p>
          <w:p>
            <w:pPr>
              <w:spacing w:after="0" w:line="240" w:lineRule="auto"/>
            </w:pPr>
            <w:r>
              <w:rPr>
                <w:rFonts w:ascii="Courier New" w:hAnsi="Courier New" w:eastAsia="Courier New" w:cs="Courier New"/>
                <w:color w:val="573D25"/>
                <w:sz w:val="20"/>
                <w:szCs w:val="20"/>
                <w:rtl w:val="0"/>
              </w:rPr>
              <w:t xml:space="preserve"> </w:t>
            </w:r>
          </w:p>
          <w:p>
            <w:pPr>
              <w:spacing w:after="0" w:line="240" w:lineRule="auto"/>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w:t>
            </w:r>
          </w:p>
          <w:p>
            <w:pPr>
              <w:spacing w:after="0" w:line="240" w:lineRule="auto"/>
            </w:pPr>
            <w:r>
              <w:rPr>
                <w:rFonts w:ascii="Courier New" w:hAnsi="Courier New" w:eastAsia="Courier New" w:cs="Courier New"/>
                <w:color w:val="573D25"/>
                <w:sz w:val="20"/>
                <w:szCs w:val="20"/>
                <w:rtl w:val="0"/>
              </w:rPr>
              <w:t xml:space="preserve">process A: ERROR:  could </w:t>
            </w:r>
            <w:r>
              <w:rPr>
                <w:rFonts w:ascii="Courier New" w:hAnsi="Courier New" w:eastAsia="Courier New" w:cs="Courier New"/>
                <w:b/>
                <w:color w:val="573D25"/>
                <w:sz w:val="20"/>
                <w:szCs w:val="20"/>
                <w:rtl w:val="0"/>
              </w:rPr>
              <w:t>not</w:t>
            </w:r>
            <w:r>
              <w:rPr>
                <w:rFonts w:ascii="Courier New" w:hAnsi="Courier New" w:eastAsia="Courier New" w:cs="Courier New"/>
                <w:color w:val="573D25"/>
                <w:sz w:val="20"/>
                <w:szCs w:val="20"/>
                <w:rtl w:val="0"/>
              </w:rPr>
              <w:t xml:space="preserve"> serialize </w:t>
            </w:r>
            <w:r>
              <w:rPr>
                <w:rFonts w:ascii="Courier New" w:hAnsi="Courier New" w:eastAsia="Courier New" w:cs="Courier New"/>
                <w:b/>
                <w:color w:val="573D25"/>
                <w:sz w:val="20"/>
                <w:szCs w:val="20"/>
                <w:rtl w:val="0"/>
              </w:rPr>
              <w:t>access</w:t>
            </w:r>
            <w:r>
              <w:rPr>
                <w:rFonts w:ascii="Courier New" w:hAnsi="Courier New" w:eastAsia="Courier New" w:cs="Courier New"/>
                <w:color w:val="573D25"/>
                <w:sz w:val="20"/>
                <w:szCs w:val="20"/>
                <w:rtl w:val="0"/>
              </w:rPr>
              <w:t xml:space="preserve"> due </w:t>
            </w:r>
            <w:r>
              <w:rPr>
                <w:rFonts w:ascii="Courier New" w:hAnsi="Courier New" w:eastAsia="Courier New" w:cs="Courier New"/>
                <w:b/>
                <w:color w:val="573D25"/>
                <w:sz w:val="20"/>
                <w:szCs w:val="20"/>
                <w:rtl w:val="0"/>
              </w:rPr>
              <w:t>to</w:t>
            </w:r>
            <w:r>
              <w:rPr>
                <w:rFonts w:ascii="Courier New" w:hAnsi="Courier New" w:eastAsia="Courier New" w:cs="Courier New"/>
                <w:color w:val="573D25"/>
                <w:sz w:val="20"/>
                <w:szCs w:val="20"/>
                <w:rtl w:val="0"/>
              </w:rPr>
              <w:t xml:space="preserve"> concurrent </w:t>
            </w:r>
            <w:r>
              <w:rPr>
                <w:rFonts w:ascii="Courier New" w:hAnsi="Courier New" w:eastAsia="Courier New" w:cs="Courier New"/>
                <w:b/>
                <w:color w:val="573D25"/>
                <w:sz w:val="20"/>
                <w:szCs w:val="20"/>
                <w:rtl w:val="0"/>
              </w:rPr>
              <w:t>update</w:t>
            </w:r>
            <w:r>
              <w:rPr>
                <w:rFonts w:ascii="Courier New" w:hAnsi="Courier New" w:eastAsia="Courier New" w:cs="Courier New"/>
                <w:color w:val="573D25"/>
                <w:sz w:val="20"/>
                <w:szCs w:val="20"/>
                <w:rtl w:val="0"/>
              </w:rPr>
              <w:t xml:space="preserve"> </w:t>
            </w:r>
          </w:p>
          <w:p>
            <w:pPr>
              <w:spacing w:after="0" w:line="240" w:lineRule="auto"/>
            </w:pPr>
            <w:r>
              <w:rPr>
                <w:rFonts w:ascii="Courier New" w:hAnsi="Courier New" w:eastAsia="Courier New" w:cs="Courier New"/>
                <w:color w:val="999999"/>
                <w:sz w:val="20"/>
                <w:szCs w:val="20"/>
                <w:rtl w:val="0"/>
              </w:rPr>
              <w:t xml:space="preserve">-- process A immidiatly errors out when process B commits </w:t>
            </w:r>
          </w:p>
        </w:tc>
      </w:tr>
    </w:tbl>
    <w:p>
      <w:pPr>
        <w:spacing w:after="0" w:line="267" w:lineRule="auto"/>
        <w:ind w:left="-5" w:right="380" w:hanging="10"/>
        <w:jc w:val="both"/>
      </w:pPr>
      <w:r>
        <w:rPr>
          <w:rFonts w:ascii="Arial" w:hAnsi="Arial" w:eastAsia="Arial" w:cs="Arial"/>
          <w:color w:val="333333"/>
          <w:rtl w:val="0"/>
        </w:rPr>
        <w:t xml:space="preserve">If process B would rolls back, then its changes are negated and repeatable read can proceed without issues. However, if process B commits the changes then the repeatable read transaction will be rolled back with the error message because it can not modify or lock the rows changed by other processes after the repeatable read transaction has began. </w:t>
      </w:r>
      <w:r>
        <w:rPr>
          <w:rFonts w:ascii="Arial" w:hAnsi="Arial" w:eastAsia="Arial" w:cs="Arial"/>
          <w:color w:val="333333"/>
          <w:sz w:val="24"/>
          <w:szCs w:val="24"/>
          <w:rtl w:val="0"/>
        </w:rPr>
        <w:t xml:space="preserve">demonstrate the differences between the two isolation modes. </w:t>
      </w:r>
    </w:p>
    <w:tbl>
      <w:tblPr>
        <w:tblStyle w:val="18"/>
        <w:tblW w:w="8957" w:type="dxa"/>
        <w:tblInd w:w="-253" w:type="dxa"/>
        <w:tblLayout w:type="fixed"/>
        <w:tblCellMar>
          <w:top w:w="42" w:type="dxa"/>
          <w:left w:w="253" w:type="dxa"/>
          <w:bottom w:w="0" w:type="dxa"/>
          <w:right w:w="115" w:type="dxa"/>
        </w:tblCellMar>
      </w:tblPr>
      <w:tblGrid>
        <w:gridCol w:w="8957"/>
      </w:tblGrid>
      <w:tr>
        <w:tblPrEx>
          <w:tblCellMar>
            <w:top w:w="42" w:type="dxa"/>
            <w:left w:w="253" w:type="dxa"/>
            <w:bottom w:w="0" w:type="dxa"/>
            <w:right w:w="115" w:type="dxa"/>
          </w:tblCellMar>
        </w:tblPrEx>
        <w:trPr>
          <w:trHeight w:val="454" w:hRule="atLeast"/>
        </w:trPr>
        <w:tc>
          <w:tcPr>
            <w:tcBorders>
              <w:top w:val="single" w:color="EEEEEE" w:sz="6" w:space="0"/>
              <w:left w:val="single" w:color="FF0000" w:sz="6" w:space="0"/>
              <w:bottom w:val="nil"/>
              <w:right w:val="single" w:color="FF0000" w:sz="6" w:space="0"/>
            </w:tcBorders>
            <w:vAlign w:val="bottom"/>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REPEATABLE</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READ</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451" w:hRule="atLeast"/>
        </w:trPr>
        <w:tc>
          <w:tcPr>
            <w:tcBorders>
              <w:top w:val="nil"/>
              <w:left w:val="single" w:color="FF0000" w:sz="6" w:space="0"/>
              <w:bottom w:val="nil"/>
              <w:right w:val="single" w:color="FF0000" w:sz="6" w:space="0"/>
            </w:tcBorders>
            <w:shd w:val="clear" w:color="auto" w:fill="FFFFFF"/>
          </w:tcPr>
          <w:p>
            <w:pPr>
              <w:spacing w:after="0" w:line="240" w:lineRule="auto"/>
              <w:ind w:right="2109"/>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process A: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(value) </w:t>
            </w:r>
            <w:r>
              <w:rPr>
                <w:rFonts w:ascii="Courier New" w:hAnsi="Courier New" w:eastAsia="Courier New" w:cs="Courier New"/>
                <w:b/>
                <w:color w:val="573D25"/>
                <w:sz w:val="20"/>
                <w:szCs w:val="20"/>
                <w:rtl w:val="0"/>
              </w:rPr>
              <w:t>VALUES</w:t>
            </w:r>
            <w:r>
              <w:rPr>
                <w:rFonts w:ascii="Courier New" w:hAnsi="Courier New" w:eastAsia="Courier New" w:cs="Courier New"/>
                <w:color w:val="573D25"/>
                <w:sz w:val="20"/>
                <w:szCs w:val="20"/>
                <w:rtl w:val="0"/>
              </w:rPr>
              <w:t xml:space="preserve"> (</w:t>
            </w:r>
            <w:r>
              <w:rPr>
                <w:rFonts w:ascii="Courier New" w:hAnsi="Courier New" w:eastAsia="Courier New" w:cs="Courier New"/>
                <w:color w:val="E99C29"/>
                <w:sz w:val="20"/>
                <w:szCs w:val="20"/>
                <w:rtl w:val="0"/>
              </w:rPr>
              <w:t>100</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229" w:hRule="atLeast"/>
        </w:trPr>
        <w:tc>
          <w:tcPr>
            <w:tcBorders>
              <w:top w:val="nil"/>
              <w:left w:val="single" w:color="FF0000" w:sz="6" w:space="0"/>
              <w:bottom w:val="nil"/>
              <w:right w:val="single" w:color="FF0000" w:sz="6" w:space="0"/>
            </w:tcBorders>
          </w:tcPr>
          <w:p>
            <w:pPr>
              <w:spacing w:after="0" w:line="240" w:lineRule="auto"/>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REPEATABLE</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READ</w:t>
            </w:r>
            <w:r>
              <w:rPr>
                <w:rFonts w:ascii="Courier New" w:hAnsi="Courier New" w:eastAsia="Courier New" w:cs="Courier New"/>
                <w:color w:val="573D25"/>
                <w:sz w:val="20"/>
                <w:szCs w:val="20"/>
                <w:rtl w:val="0"/>
              </w:rPr>
              <w:t xml:space="preserve">; </w:t>
            </w:r>
          </w:p>
        </w:tc>
      </w:tr>
      <w:tr>
        <w:tblPrEx>
          <w:tblCellMar>
            <w:top w:w="42" w:type="dxa"/>
            <w:left w:w="253" w:type="dxa"/>
            <w:bottom w:w="0" w:type="dxa"/>
            <w:right w:w="115" w:type="dxa"/>
          </w:tblCellMar>
        </w:tblPrEx>
        <w:trPr>
          <w:trHeight w:val="1129" w:hRule="atLeast"/>
        </w:trPr>
        <w:tc>
          <w:tcPr>
            <w:tcBorders>
              <w:top w:val="nil"/>
              <w:left w:val="single" w:color="FF0000" w:sz="6" w:space="0"/>
              <w:bottom w:val="single" w:color="EEEEEE" w:sz="6" w:space="0"/>
              <w:right w:val="single" w:color="FF0000" w:sz="6" w:space="0"/>
            </w:tcBorders>
            <w:shd w:val="clear" w:color="auto" w:fill="FFFFFF"/>
          </w:tcPr>
          <w:p>
            <w:pPr>
              <w:spacing w:after="0" w:line="240" w:lineRule="auto"/>
              <w:ind w:right="3189"/>
            </w:pPr>
            <w:r>
              <w:rPr>
                <w:rFonts w:ascii="Courier New" w:hAnsi="Courier New" w:eastAsia="Courier New" w:cs="Courier New"/>
                <w:color w:val="573D25"/>
                <w:sz w:val="20"/>
                <w:szCs w:val="20"/>
                <w:rtl w:val="0"/>
              </w:rPr>
              <w:t xml:space="preserve">process B: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process B: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(id, value); process B: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process A: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w:t>
            </w:r>
          </w:p>
        </w:tc>
      </w:tr>
    </w:tbl>
    <w:p>
      <w:pPr>
        <w:spacing w:after="458" w:line="240" w:lineRule="auto"/>
      </w:pPr>
      <w:r>
        <w:rPr>
          <w:rFonts w:ascii="Arial" w:hAnsi="Arial" w:eastAsia="Arial" w:cs="Arial"/>
          <w:color w:val="333333"/>
          <w:sz w:val="24"/>
          <w:szCs w:val="24"/>
          <w:rtl w:val="0"/>
        </w:rPr>
        <w:t xml:space="preserve">With Repeatable Reads everything works, but if we run the same thing with a Serializable isolation mode, process A will error out. </w:t>
      </w:r>
    </w:p>
    <w:p>
      <w:pPr>
        <w:pBdr>
          <w:top w:val="single" w:color="EEEEEE" w:sz="6" w:space="0"/>
          <w:left w:val="single" w:color="FF0000" w:sz="6" w:space="0"/>
          <w:right w:val="single" w:color="FF0000" w:sz="6" w:space="0"/>
        </w:pBdr>
        <w:spacing w:after="0"/>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SERIALIZABLE</w:t>
      </w:r>
      <w:r>
        <w:rPr>
          <w:rFonts w:ascii="Courier New" w:hAnsi="Courier New" w:eastAsia="Courier New" w:cs="Courier New"/>
          <w:color w:val="573D25"/>
          <w:sz w:val="20"/>
          <w:szCs w:val="20"/>
          <w:rtl w:val="0"/>
        </w:rPr>
        <w:t xml:space="preserve">; </w:t>
      </w:r>
    </w:p>
    <w:tbl>
      <w:tblPr>
        <w:tblStyle w:val="19"/>
        <w:tblW w:w="8957" w:type="dxa"/>
        <w:tblInd w:w="-253" w:type="dxa"/>
        <w:tblLayout w:type="fixed"/>
        <w:tblCellMar>
          <w:top w:w="42" w:type="dxa"/>
          <w:left w:w="253" w:type="dxa"/>
          <w:bottom w:w="0" w:type="dxa"/>
          <w:right w:w="115" w:type="dxa"/>
        </w:tblCellMar>
      </w:tblPr>
      <w:tblGrid>
        <w:gridCol w:w="8957"/>
      </w:tblGrid>
      <w:tr>
        <w:tblPrEx>
          <w:tblCellMar>
            <w:top w:w="42" w:type="dxa"/>
            <w:left w:w="253" w:type="dxa"/>
            <w:bottom w:w="0" w:type="dxa"/>
            <w:right w:w="115" w:type="dxa"/>
          </w:tblCellMar>
        </w:tblPrEx>
        <w:trPr>
          <w:trHeight w:val="228" w:hRule="atLeast"/>
        </w:trPr>
        <w:tc>
          <w:tcPr>
            <w:tcBorders>
              <w:top w:val="nil"/>
              <w:left w:val="single" w:color="FF0000" w:sz="6" w:space="0"/>
              <w:bottom w:val="nil"/>
              <w:right w:val="single" w:color="FF0000" w:sz="6" w:space="0"/>
            </w:tcBorders>
          </w:tcPr>
          <w:p>
            <w:pPr>
              <w:spacing w:after="0" w:line="240" w:lineRule="auto"/>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w:t>
            </w:r>
          </w:p>
        </w:tc>
      </w:tr>
      <w:tr>
        <w:tblPrEx>
          <w:tblCellMar>
            <w:top w:w="42" w:type="dxa"/>
            <w:left w:w="253" w:type="dxa"/>
            <w:bottom w:w="0" w:type="dxa"/>
            <w:right w:w="115" w:type="dxa"/>
          </w:tblCellMar>
        </w:tblPrEx>
        <w:trPr>
          <w:trHeight w:val="2266" w:hRule="atLeast"/>
        </w:trPr>
        <w:tc>
          <w:tcPr>
            <w:tcBorders>
              <w:top w:val="nil"/>
              <w:left w:val="single" w:color="FF0000" w:sz="6" w:space="0"/>
              <w:bottom w:val="nil"/>
              <w:right w:val="single" w:color="FF0000" w:sz="6" w:space="0"/>
            </w:tcBorders>
            <w:shd w:val="clear" w:color="auto" w:fill="FFFFFF"/>
          </w:tcPr>
          <w:p>
            <w:pPr>
              <w:spacing w:after="0" w:line="242" w:lineRule="auto"/>
              <w:ind w:right="1629"/>
            </w:pPr>
            <w:r>
              <w:rPr>
                <w:rFonts w:ascii="Courier New" w:hAnsi="Courier New" w:eastAsia="Courier New" w:cs="Courier New"/>
                <w:color w:val="573D25"/>
                <w:sz w:val="20"/>
                <w:szCs w:val="20"/>
                <w:rtl w:val="0"/>
              </w:rPr>
              <w:t xml:space="preserve">process A: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(value) </w:t>
            </w:r>
            <w:r>
              <w:rPr>
                <w:rFonts w:ascii="Courier New" w:hAnsi="Courier New" w:eastAsia="Courier New" w:cs="Courier New"/>
                <w:b/>
                <w:color w:val="573D25"/>
                <w:sz w:val="20"/>
                <w:szCs w:val="20"/>
                <w:rtl w:val="0"/>
              </w:rPr>
              <w:t>VALUES</w:t>
            </w:r>
            <w:r>
              <w:rPr>
                <w:rFonts w:ascii="Courier New" w:hAnsi="Courier New" w:eastAsia="Courier New" w:cs="Courier New"/>
                <w:color w:val="573D25"/>
                <w:sz w:val="20"/>
                <w:szCs w:val="20"/>
                <w:rtl w:val="0"/>
              </w:rPr>
              <w:t xml:space="preserve"> (</w:t>
            </w:r>
            <w:r>
              <w:rPr>
                <w:rFonts w:ascii="Courier New" w:hAnsi="Courier New" w:eastAsia="Courier New" w:cs="Courier New"/>
                <w:color w:val="E99C29"/>
                <w:sz w:val="20"/>
                <w:szCs w:val="20"/>
                <w:rtl w:val="0"/>
              </w:rPr>
              <w:t>100</w:t>
            </w:r>
            <w:r>
              <w:rPr>
                <w:rFonts w:ascii="Courier New" w:hAnsi="Courier New" w:eastAsia="Courier New" w:cs="Courier New"/>
                <w:color w:val="573D25"/>
                <w:sz w:val="20"/>
                <w:szCs w:val="20"/>
                <w:rtl w:val="0"/>
              </w:rPr>
              <w:t xml:space="preserve">); process B: </w:t>
            </w:r>
            <w:r>
              <w:rPr>
                <w:rFonts w:ascii="Courier New" w:hAnsi="Courier New" w:eastAsia="Courier New" w:cs="Courier New"/>
                <w:b/>
                <w:color w:val="573D25"/>
                <w:sz w:val="20"/>
                <w:szCs w:val="20"/>
                <w:rtl w:val="0"/>
              </w:rPr>
              <w:t>BEGIN</w:t>
            </w:r>
            <w:r>
              <w:rPr>
                <w:rFonts w:ascii="Courier New" w:hAnsi="Courier New" w:eastAsia="Courier New" w:cs="Courier New"/>
                <w:color w:val="573D25"/>
                <w:sz w:val="20"/>
                <w:szCs w:val="20"/>
                <w:rtl w:val="0"/>
              </w:rPr>
              <w:t xml:space="preserve"> TRANSACTION </w:t>
            </w:r>
            <w:r>
              <w:rPr>
                <w:rFonts w:ascii="Courier New" w:hAnsi="Courier New" w:eastAsia="Courier New" w:cs="Courier New"/>
                <w:b/>
                <w:color w:val="573D25"/>
                <w:sz w:val="20"/>
                <w:szCs w:val="20"/>
                <w:rtl w:val="0"/>
              </w:rPr>
              <w:t>ISOLATION</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LEVEL</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SERIALIZABLE</w:t>
            </w:r>
            <w:r>
              <w:rPr>
                <w:rFonts w:ascii="Courier New" w:hAnsi="Courier New" w:eastAsia="Courier New" w:cs="Courier New"/>
                <w:color w:val="573D25"/>
                <w:sz w:val="20"/>
                <w:szCs w:val="20"/>
                <w:rtl w:val="0"/>
              </w:rPr>
              <w:t xml:space="preserve">; process B: </w:t>
            </w:r>
            <w:r>
              <w:rPr>
                <w:rFonts w:ascii="Courier New" w:hAnsi="Courier New" w:eastAsia="Courier New" w:cs="Courier New"/>
                <w:b/>
                <w:color w:val="573D25"/>
                <w:sz w:val="20"/>
                <w:szCs w:val="20"/>
                <w:rtl w:val="0"/>
              </w:rPr>
              <w:t>SELECT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sum</w:t>
            </w:r>
            <w:r>
              <w:rPr>
                <w:rFonts w:ascii="Courier New" w:hAnsi="Courier New" w:eastAsia="Courier New" w:cs="Courier New"/>
                <w:color w:val="573D25"/>
                <w:sz w:val="20"/>
                <w:szCs w:val="20"/>
                <w:rtl w:val="0"/>
              </w:rPr>
              <w:t xml:space="preserve">(value) </w:t>
            </w:r>
            <w:r>
              <w:rPr>
                <w:rFonts w:ascii="Courier New" w:hAnsi="Courier New" w:eastAsia="Courier New" w:cs="Courier New"/>
                <w:b/>
                <w:color w:val="573D25"/>
                <w:sz w:val="20"/>
                <w:szCs w:val="20"/>
                <w:rtl w:val="0"/>
              </w:rPr>
              <w:t>FROM</w:t>
            </w:r>
            <w:r>
              <w:rPr>
                <w:rFonts w:ascii="Courier New" w:hAnsi="Courier New" w:eastAsia="Courier New" w:cs="Courier New"/>
                <w:color w:val="573D25"/>
                <w:sz w:val="20"/>
                <w:szCs w:val="20"/>
                <w:rtl w:val="0"/>
              </w:rPr>
              <w:t xml:space="preserve"> purchases; process B: </w:t>
            </w:r>
            <w:r>
              <w:rPr>
                <w:rFonts w:ascii="Courier New" w:hAnsi="Courier New" w:eastAsia="Courier New" w:cs="Courier New"/>
                <w:b/>
                <w:color w:val="573D25"/>
                <w:sz w:val="20"/>
                <w:szCs w:val="20"/>
                <w:rtl w:val="0"/>
              </w:rPr>
              <w:t>INSERT</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INTO</w:t>
            </w:r>
            <w:r>
              <w:rPr>
                <w:rFonts w:ascii="Courier New" w:hAnsi="Courier New" w:eastAsia="Courier New" w:cs="Courier New"/>
                <w:color w:val="573D25"/>
                <w:sz w:val="20"/>
                <w:szCs w:val="20"/>
                <w:rtl w:val="0"/>
              </w:rPr>
              <w:t xml:space="preserve"> purchases (id, value); process B: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process A: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w:t>
            </w:r>
          </w:p>
          <w:p>
            <w:pPr>
              <w:spacing w:after="1" w:line="242" w:lineRule="auto"/>
              <w:ind w:right="909"/>
            </w:pPr>
            <w:r>
              <w:rPr>
                <w:rFonts w:ascii="Courier New" w:hAnsi="Courier New" w:eastAsia="Courier New" w:cs="Courier New"/>
                <w:color w:val="573D25"/>
                <w:sz w:val="20"/>
                <w:szCs w:val="20"/>
                <w:rtl w:val="0"/>
              </w:rPr>
              <w:t xml:space="preserve">ERROR: could </w:t>
            </w:r>
            <w:r>
              <w:rPr>
                <w:rFonts w:ascii="Courier New" w:hAnsi="Courier New" w:eastAsia="Courier New" w:cs="Courier New"/>
                <w:b/>
                <w:color w:val="573D25"/>
                <w:sz w:val="20"/>
                <w:szCs w:val="20"/>
                <w:rtl w:val="0"/>
              </w:rPr>
              <w:t>not</w:t>
            </w:r>
            <w:r>
              <w:rPr>
                <w:rFonts w:ascii="Courier New" w:hAnsi="Courier New" w:eastAsia="Courier New" w:cs="Courier New"/>
                <w:color w:val="573D25"/>
                <w:sz w:val="20"/>
                <w:szCs w:val="20"/>
                <w:rtl w:val="0"/>
              </w:rPr>
              <w:t xml:space="preserve"> serialize </w:t>
            </w:r>
            <w:r>
              <w:rPr>
                <w:rFonts w:ascii="Courier New" w:hAnsi="Courier New" w:eastAsia="Courier New" w:cs="Courier New"/>
                <w:b/>
                <w:color w:val="573D25"/>
                <w:sz w:val="20"/>
                <w:szCs w:val="20"/>
                <w:rtl w:val="0"/>
              </w:rPr>
              <w:t>access</w:t>
            </w:r>
            <w:r>
              <w:rPr>
                <w:rFonts w:ascii="Courier New" w:hAnsi="Courier New" w:eastAsia="Courier New" w:cs="Courier New"/>
                <w:color w:val="573D25"/>
                <w:sz w:val="20"/>
                <w:szCs w:val="20"/>
                <w:rtl w:val="0"/>
              </w:rPr>
              <w:t xml:space="preserve"> due </w:t>
            </w:r>
            <w:r>
              <w:rPr>
                <w:rFonts w:ascii="Courier New" w:hAnsi="Courier New" w:eastAsia="Courier New" w:cs="Courier New"/>
                <w:b/>
                <w:color w:val="573D25"/>
                <w:sz w:val="20"/>
                <w:szCs w:val="20"/>
                <w:rtl w:val="0"/>
              </w:rPr>
              <w:t>to</w:t>
            </w:r>
            <w:r>
              <w:rPr>
                <w:rFonts w:ascii="Courier New" w:hAnsi="Courier New" w:eastAsia="Courier New" w:cs="Courier New"/>
                <w:color w:val="573D25"/>
                <w:sz w:val="20"/>
                <w:szCs w:val="20"/>
                <w:rtl w:val="0"/>
              </w:rPr>
              <w:t xml:space="preserve"> </w:t>
            </w:r>
            <w:r>
              <w:rPr>
                <w:rFonts w:ascii="Courier New" w:hAnsi="Courier New" w:eastAsia="Courier New" w:cs="Courier New"/>
                <w:b/>
                <w:color w:val="573D25"/>
                <w:sz w:val="20"/>
                <w:szCs w:val="20"/>
                <w:rtl w:val="0"/>
              </w:rPr>
              <w:t>read</w:t>
            </w:r>
            <w:r>
              <w:rPr>
                <w:rFonts w:ascii="Courier New" w:hAnsi="Courier New" w:eastAsia="Courier New" w:cs="Courier New"/>
                <w:color w:val="573D25"/>
                <w:sz w:val="20"/>
                <w:szCs w:val="20"/>
                <w:rtl w:val="0"/>
              </w:rPr>
              <w:t>/</w:t>
            </w:r>
            <w:r>
              <w:rPr>
                <w:rFonts w:ascii="Courier New" w:hAnsi="Courier New" w:eastAsia="Courier New" w:cs="Courier New"/>
                <w:b/>
                <w:color w:val="573D25"/>
                <w:sz w:val="20"/>
                <w:szCs w:val="20"/>
                <w:rtl w:val="0"/>
              </w:rPr>
              <w:t>write</w:t>
            </w:r>
            <w:r>
              <w:rPr>
                <w:rFonts w:ascii="Courier New" w:hAnsi="Courier New" w:eastAsia="Courier New" w:cs="Courier New"/>
                <w:color w:val="573D25"/>
                <w:sz w:val="20"/>
                <w:szCs w:val="20"/>
                <w:rtl w:val="0"/>
              </w:rPr>
              <w:t xml:space="preserve"> dependencies among transactions </w:t>
            </w:r>
          </w:p>
          <w:p>
            <w:pPr>
              <w:spacing w:after="0" w:line="240" w:lineRule="auto"/>
              <w:ind w:right="2349"/>
            </w:pPr>
            <w:r>
              <w:rPr>
                <w:rFonts w:ascii="Courier New" w:hAnsi="Courier New" w:eastAsia="Courier New" w:cs="Courier New"/>
                <w:color w:val="573D25"/>
                <w:sz w:val="20"/>
                <w:szCs w:val="20"/>
                <w:rtl w:val="0"/>
              </w:rPr>
              <w:t xml:space="preserve">DETAIL: Reason code: Canceled </w:t>
            </w:r>
            <w:r>
              <w:rPr>
                <w:rFonts w:ascii="Courier New" w:hAnsi="Courier New" w:eastAsia="Courier New" w:cs="Courier New"/>
                <w:b/>
                <w:color w:val="573D25"/>
                <w:sz w:val="20"/>
                <w:szCs w:val="20"/>
                <w:rtl w:val="0"/>
              </w:rPr>
              <w:t>on</w:t>
            </w:r>
            <w:r>
              <w:rPr>
                <w:rFonts w:ascii="Courier New" w:hAnsi="Courier New" w:eastAsia="Courier New" w:cs="Courier New"/>
                <w:color w:val="573D25"/>
                <w:sz w:val="20"/>
                <w:szCs w:val="20"/>
                <w:rtl w:val="0"/>
              </w:rPr>
              <w:t xml:space="preserve"> identification </w:t>
            </w:r>
            <w:r>
              <w:rPr>
                <w:rFonts w:ascii="Courier New" w:hAnsi="Courier New" w:eastAsia="Courier New" w:cs="Courier New"/>
                <w:b/>
                <w:color w:val="573D25"/>
                <w:sz w:val="20"/>
                <w:szCs w:val="20"/>
                <w:rtl w:val="0"/>
              </w:rPr>
              <w:t>as</w:t>
            </w:r>
            <w:r>
              <w:rPr>
                <w:rFonts w:ascii="Courier New" w:hAnsi="Courier New" w:eastAsia="Courier New" w:cs="Courier New"/>
                <w:color w:val="573D25"/>
                <w:sz w:val="20"/>
                <w:szCs w:val="20"/>
                <w:rtl w:val="0"/>
              </w:rPr>
              <w:t xml:space="preserve"> a pivot, during </w:t>
            </w:r>
            <w:r>
              <w:rPr>
                <w:rFonts w:ascii="Courier New" w:hAnsi="Courier New" w:eastAsia="Courier New" w:cs="Courier New"/>
                <w:b/>
                <w:color w:val="573D25"/>
                <w:sz w:val="20"/>
                <w:szCs w:val="20"/>
                <w:rtl w:val="0"/>
              </w:rPr>
              <w:t>commit</w:t>
            </w:r>
            <w:r>
              <w:rPr>
                <w:rFonts w:ascii="Courier New" w:hAnsi="Courier New" w:eastAsia="Courier New" w:cs="Courier New"/>
                <w:color w:val="573D25"/>
                <w:sz w:val="20"/>
                <w:szCs w:val="20"/>
                <w:rtl w:val="0"/>
              </w:rPr>
              <w:t xml:space="preserve"> attempt. </w:t>
            </w:r>
          </w:p>
        </w:tc>
      </w:tr>
      <w:tr>
        <w:tblPrEx>
          <w:tblCellMar>
            <w:top w:w="42" w:type="dxa"/>
            <w:left w:w="253" w:type="dxa"/>
            <w:bottom w:w="0" w:type="dxa"/>
            <w:right w:w="115" w:type="dxa"/>
          </w:tblCellMar>
        </w:tblPrEx>
        <w:trPr>
          <w:trHeight w:val="452" w:hRule="atLeast"/>
        </w:trPr>
        <w:tc>
          <w:tcPr>
            <w:tcBorders>
              <w:top w:val="nil"/>
              <w:left w:val="single" w:color="FF0000" w:sz="6" w:space="0"/>
              <w:bottom w:val="single" w:color="EEEEEE" w:sz="6" w:space="0"/>
              <w:right w:val="single" w:color="FF0000" w:sz="6" w:space="0"/>
            </w:tcBorders>
          </w:tcPr>
          <w:p>
            <w:pPr>
              <w:spacing w:after="0" w:line="240" w:lineRule="auto"/>
            </w:pPr>
            <w:r>
              <w:rPr>
                <w:rFonts w:ascii="Courier New" w:hAnsi="Courier New" w:eastAsia="Courier New" w:cs="Courier New"/>
                <w:color w:val="573D25"/>
                <w:sz w:val="20"/>
                <w:szCs w:val="20"/>
                <w:rtl w:val="0"/>
              </w:rPr>
              <w:t>HINT: The transaction might succeed if retried.</w:t>
            </w:r>
            <w:r>
              <w:rPr>
                <w:rFonts w:ascii="Courier New" w:hAnsi="Courier New" w:eastAsia="Courier New" w:cs="Courier New"/>
                <w:color w:val="573D25"/>
                <w:sz w:val="21"/>
                <w:szCs w:val="21"/>
                <w:rtl w:val="0"/>
              </w:rPr>
              <w:t xml:space="preserve"> </w:t>
            </w:r>
          </w:p>
        </w:tc>
      </w:tr>
    </w:tbl>
    <w:p>
      <w:pPr>
        <w:spacing w:after="136"/>
      </w:pPr>
      <w:r>
        <w:rPr>
          <w:rFonts w:ascii="Times New Roman" w:hAnsi="Times New Roman" w:eastAsia="Times New Roman" w:cs="Times New Roman"/>
          <w:sz w:val="24"/>
          <w:szCs w:val="24"/>
          <w:rtl w:val="0"/>
        </w:rPr>
        <w:t xml:space="preserve"> </w:t>
      </w:r>
    </w:p>
    <w:p>
      <w:pPr>
        <w:spacing w:after="126" w:line="267" w:lineRule="auto"/>
        <w:ind w:left="-5" w:right="387" w:hanging="10"/>
        <w:jc w:val="both"/>
      </w:pPr>
      <w:r>
        <w:rPr>
          <w:rFonts w:ascii="Times New Roman" w:hAnsi="Times New Roman" w:eastAsia="Times New Roman" w:cs="Times New Roman"/>
          <w:sz w:val="24"/>
          <w:szCs w:val="24"/>
          <w:rtl w:val="0"/>
        </w:rPr>
        <w:t xml:space="preserve">Both transactions have modified what the other transaction would have read in the select statements. If both would allow to commit this would violate the Serializable behaviour, because if they were run one at a time, one of the transactions would have seen the new record inserted by the other transaction. </w:t>
      </w:r>
    </w:p>
    <w:p>
      <w:pPr>
        <w:spacing w:after="139"/>
      </w:pPr>
      <w:r>
        <w:rPr>
          <w:rFonts w:ascii="Times New Roman" w:hAnsi="Times New Roman" w:eastAsia="Times New Roman" w:cs="Times New Roman"/>
          <w:sz w:val="24"/>
          <w:szCs w:val="24"/>
          <w:rtl w:val="0"/>
        </w:rPr>
        <w:t xml:space="preserve"> </w:t>
      </w:r>
    </w:p>
    <w:p>
      <w:pPr>
        <w:spacing w:after="136"/>
      </w:pPr>
      <w:r>
        <w:rPr>
          <w:rFonts w:ascii="Times New Roman" w:hAnsi="Times New Roman" w:eastAsia="Times New Roman" w:cs="Times New Roman"/>
          <w:sz w:val="24"/>
          <w:szCs w:val="24"/>
          <w:rtl w:val="0"/>
        </w:rPr>
        <w:t xml:space="preserve"> </w:t>
      </w:r>
    </w:p>
    <w:p>
      <w:pPr>
        <w:spacing w:after="127" w:line="266" w:lineRule="auto"/>
        <w:ind w:left="-5" w:hanging="10"/>
      </w:pPr>
      <w:r>
        <w:rPr>
          <w:rFonts w:ascii="Times New Roman" w:hAnsi="Times New Roman" w:eastAsia="Times New Roman" w:cs="Times New Roman"/>
          <w:b/>
          <w:sz w:val="24"/>
          <w:szCs w:val="24"/>
          <w:rtl w:val="0"/>
        </w:rPr>
        <w:t>Implementation Screenshots (Problem Statement, Query and Screenshots of Results):</w:t>
      </w:r>
      <w:r>
        <w:rPr>
          <w:rFonts w:ascii="Times New Roman" w:hAnsi="Times New Roman" w:eastAsia="Times New Roman" w:cs="Times New Roman"/>
          <w:sz w:val="24"/>
          <w:szCs w:val="24"/>
          <w:rtl w:val="0"/>
        </w:rPr>
        <w:t xml:space="preserve"> </w:t>
      </w:r>
    </w:p>
    <w:p>
      <w:pPr>
        <w:spacing w:after="19"/>
      </w:pPr>
      <w:r>
        <w:rPr>
          <w:rFonts w:ascii="Times New Roman" w:hAnsi="Times New Roman" w:eastAsia="Times New Roman" w:cs="Times New Roman"/>
          <w:sz w:val="24"/>
          <w:szCs w:val="24"/>
          <w:rtl w:val="0"/>
        </w:rPr>
        <w:t xml:space="preserve"> </w:t>
      </w:r>
    </w:p>
    <w:p>
      <w:pPr>
        <w:spacing w:after="9" w:line="267" w:lineRule="auto"/>
        <w:ind w:left="-5" w:right="387" w:hanging="10"/>
        <w:jc w:val="both"/>
      </w:pPr>
      <w:r>
        <w:rPr>
          <w:rFonts w:ascii="Times New Roman" w:hAnsi="Times New Roman" w:eastAsia="Times New Roman" w:cs="Times New Roman"/>
          <w:sz w:val="24"/>
          <w:szCs w:val="24"/>
          <w:rtl w:val="0"/>
        </w:rPr>
        <w:t xml:space="preserve">Demonstrate DCL and TCL language commands on your database.  </w:t>
      </w:r>
    </w:p>
    <w:p>
      <w:pPr>
        <w:numPr>
          <w:ilvl w:val="0"/>
          <w:numId w:val="3"/>
        </w:numPr>
        <w:spacing w:after="5" w:line="266" w:lineRule="auto"/>
        <w:ind w:left="705" w:right="6076" w:hanging="360"/>
      </w:pPr>
      <w:r>
        <w:rPr>
          <w:rFonts w:ascii="Times New Roman" w:hAnsi="Times New Roman" w:eastAsia="Times New Roman" w:cs="Times New Roman"/>
          <w:sz w:val="24"/>
          <w:szCs w:val="24"/>
          <w:u w:val="single"/>
          <w:rtl w:val="0"/>
        </w:rPr>
        <w:t>Creation of roles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 xml:space="preserve">create role Joe  login  </w:t>
      </w:r>
    </w:p>
    <w:p>
      <w:pPr>
        <w:spacing w:after="5" w:line="266" w:lineRule="auto"/>
        <w:ind w:left="715" w:hanging="10"/>
      </w:pPr>
      <w:r>
        <w:rPr>
          <w:rFonts w:ascii="Times New Roman" w:hAnsi="Times New Roman" w:eastAsia="Times New Roman" w:cs="Times New Roman"/>
          <w:i/>
          <w:sz w:val="24"/>
          <w:szCs w:val="24"/>
          <w:rtl w:val="0"/>
        </w:rPr>
        <w:t xml:space="preserve">password 'Abcd1234'; </w:t>
      </w:r>
    </w:p>
    <w:p>
      <w:pPr>
        <w:spacing w:after="0"/>
        <w:ind w:right="3269"/>
        <w:jc w:val="center"/>
      </w:pPr>
      <w:r>
        <w:drawing>
          <wp:inline distT="0" distB="0" distL="0" distR="0">
            <wp:extent cx="3505200" cy="975360"/>
            <wp:effectExtent l="0" t="0" r="0" b="0"/>
            <wp:docPr id="18825" name="image4.jpg"/>
            <wp:cNvGraphicFramePr/>
            <a:graphic xmlns:a="http://schemas.openxmlformats.org/drawingml/2006/main">
              <a:graphicData uri="http://schemas.openxmlformats.org/drawingml/2006/picture">
                <pic:pic xmlns:pic="http://schemas.openxmlformats.org/drawingml/2006/picture">
                  <pic:nvPicPr>
                    <pic:cNvPr id="18825" name="image4.jpg"/>
                    <pic:cNvPicPr preferRelativeResize="0"/>
                  </pic:nvPicPr>
                  <pic:blipFill>
                    <a:blip r:embed="rId12"/>
                    <a:srcRect/>
                    <a:stretch>
                      <a:fillRect/>
                    </a:stretch>
                  </pic:blipFill>
                  <pic:spPr>
                    <a:xfrm>
                      <a:off x="0" y="0"/>
                      <a:ext cx="3505200" cy="97536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numPr>
          <w:ilvl w:val="0"/>
          <w:numId w:val="3"/>
        </w:numPr>
        <w:spacing w:after="9" w:line="267" w:lineRule="auto"/>
        <w:ind w:left="705" w:right="6076" w:hanging="360"/>
      </w:pPr>
      <w:r>
        <w:rPr>
          <w:rFonts w:ascii="Times New Roman" w:hAnsi="Times New Roman" w:eastAsia="Times New Roman" w:cs="Times New Roman"/>
          <w:sz w:val="24"/>
          <w:szCs w:val="24"/>
          <w:u w:val="single"/>
          <w:rtl w:val="0"/>
        </w:rPr>
        <w:t>GRANT</w:t>
      </w:r>
      <w:r>
        <w:rPr>
          <w:rFonts w:ascii="Times New Roman" w:hAnsi="Times New Roman" w:eastAsia="Times New Roman" w:cs="Times New Roman"/>
          <w:sz w:val="24"/>
          <w:szCs w:val="24"/>
          <w:rtl w:val="0"/>
        </w:rPr>
        <w:t xml:space="preserve"> Admin: </w:t>
      </w:r>
    </w:p>
    <w:p>
      <w:pPr>
        <w:spacing w:after="5" w:line="266" w:lineRule="auto"/>
        <w:ind w:left="715" w:hanging="10"/>
      </w:pPr>
      <w:r>
        <w:rPr>
          <w:rFonts w:ascii="Times New Roman" w:hAnsi="Times New Roman" w:eastAsia="Times New Roman" w:cs="Times New Roman"/>
          <w:i/>
          <w:sz w:val="24"/>
          <w:szCs w:val="24"/>
          <w:rtl w:val="0"/>
        </w:rPr>
        <w:t xml:space="preserve">GRANT ALL PRIVILEGES ON Login TO Joe; </w:t>
      </w:r>
    </w:p>
    <w:p>
      <w:pPr>
        <w:spacing w:after="0"/>
        <w:ind w:right="2161"/>
        <w:jc w:val="center"/>
      </w:pPr>
      <w:r>
        <w:drawing>
          <wp:inline distT="0" distB="0" distL="0" distR="0">
            <wp:extent cx="3291840" cy="998220"/>
            <wp:effectExtent l="0" t="0" r="0" b="0"/>
            <wp:docPr id="18827" name="image8.jpg"/>
            <wp:cNvGraphicFramePr/>
            <a:graphic xmlns:a="http://schemas.openxmlformats.org/drawingml/2006/main">
              <a:graphicData uri="http://schemas.openxmlformats.org/drawingml/2006/picture">
                <pic:pic xmlns:pic="http://schemas.openxmlformats.org/drawingml/2006/picture">
                  <pic:nvPicPr>
                    <pic:cNvPr id="18827" name="image8.jpg"/>
                    <pic:cNvPicPr preferRelativeResize="0"/>
                  </pic:nvPicPr>
                  <pic:blipFill>
                    <a:blip r:embed="rId13"/>
                    <a:srcRect/>
                    <a:stretch>
                      <a:fillRect/>
                    </a:stretch>
                  </pic:blipFill>
                  <pic:spPr>
                    <a:xfrm>
                      <a:off x="0" y="0"/>
                      <a:ext cx="3291840" cy="99822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Joe: </w:t>
      </w:r>
    </w:p>
    <w:p>
      <w:pPr>
        <w:spacing w:after="9" w:line="267" w:lineRule="auto"/>
        <w:ind w:left="730" w:right="387" w:hanging="10"/>
        <w:jc w:val="both"/>
      </w:pPr>
      <w:r>
        <w:rPr>
          <w:rFonts w:ascii="Times New Roman" w:hAnsi="Times New Roman" w:eastAsia="Times New Roman" w:cs="Times New Roman"/>
          <w:sz w:val="24"/>
          <w:szCs w:val="24"/>
          <w:rtl w:val="0"/>
        </w:rPr>
        <w:t xml:space="preserve">SELECT * FROM Login; </w:t>
      </w:r>
    </w:p>
    <w:p>
      <w:pPr>
        <w:spacing w:after="0"/>
        <w:ind w:right="53"/>
        <w:jc w:val="right"/>
      </w:pPr>
      <w:r>
        <w:drawing>
          <wp:inline distT="0" distB="0" distL="0" distR="0">
            <wp:extent cx="5090160" cy="3086100"/>
            <wp:effectExtent l="0" t="0" r="0" b="0"/>
            <wp:docPr id="18826" name="image2.jpg"/>
            <wp:cNvGraphicFramePr/>
            <a:graphic xmlns:a="http://schemas.openxmlformats.org/drawingml/2006/main">
              <a:graphicData uri="http://schemas.openxmlformats.org/drawingml/2006/picture">
                <pic:pic xmlns:pic="http://schemas.openxmlformats.org/drawingml/2006/picture">
                  <pic:nvPicPr>
                    <pic:cNvPr id="18826" name="image2.jpg"/>
                    <pic:cNvPicPr preferRelativeResize="0"/>
                  </pic:nvPicPr>
                  <pic:blipFill>
                    <a:blip r:embed="rId14"/>
                    <a:srcRect/>
                    <a:stretch>
                      <a:fillRect/>
                    </a:stretch>
                  </pic:blipFill>
                  <pic:spPr>
                    <a:xfrm>
                      <a:off x="0" y="0"/>
                      <a:ext cx="5090160" cy="30861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numPr>
          <w:ilvl w:val="0"/>
          <w:numId w:val="3"/>
        </w:numPr>
        <w:spacing w:after="9" w:line="266" w:lineRule="auto"/>
        <w:ind w:left="705" w:right="6076" w:hanging="360"/>
      </w:pPr>
      <w:r>
        <w:rPr>
          <w:rFonts w:ascii="Times New Roman" w:hAnsi="Times New Roman" w:eastAsia="Times New Roman" w:cs="Times New Roman"/>
          <w:sz w:val="24"/>
          <w:szCs w:val="24"/>
          <w:u w:val="single"/>
          <w:rtl w:val="0"/>
        </w:rPr>
        <w:t>REVOKE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u w:val="single"/>
          <w:rtl w:val="0"/>
        </w:rPr>
        <w:t>Admin:</w:t>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REVOKE SELECT </w:t>
      </w:r>
    </w:p>
    <w:p>
      <w:pPr>
        <w:spacing w:after="9" w:line="267" w:lineRule="auto"/>
        <w:ind w:left="730" w:right="387" w:hanging="10"/>
        <w:jc w:val="both"/>
      </w:pPr>
      <w:r>
        <w:rPr>
          <w:rFonts w:ascii="Times New Roman" w:hAnsi="Times New Roman" w:eastAsia="Times New Roman" w:cs="Times New Roman"/>
          <w:sz w:val="24"/>
          <w:szCs w:val="24"/>
          <w:rtl w:val="0"/>
        </w:rPr>
        <w:t xml:space="preserve">ON Login </w:t>
      </w:r>
    </w:p>
    <w:p>
      <w:pPr>
        <w:spacing w:after="9" w:line="267" w:lineRule="auto"/>
        <w:ind w:left="730" w:right="387" w:hanging="10"/>
        <w:jc w:val="both"/>
      </w:pPr>
      <w:r>
        <w:rPr>
          <w:rFonts w:ascii="Times New Roman" w:hAnsi="Times New Roman" w:eastAsia="Times New Roman" w:cs="Times New Roman"/>
          <w:sz w:val="24"/>
          <w:szCs w:val="24"/>
          <w:rtl w:val="0"/>
        </w:rPr>
        <w:t xml:space="preserve">FROM Joe; </w:t>
      </w:r>
    </w:p>
    <w:p>
      <w:pPr>
        <w:spacing w:after="0"/>
        <w:ind w:right="1441"/>
        <w:jc w:val="center"/>
      </w:pPr>
      <w:r>
        <w:drawing>
          <wp:inline distT="0" distB="0" distL="0" distR="0">
            <wp:extent cx="3749040" cy="899160"/>
            <wp:effectExtent l="0" t="0" r="0" b="0"/>
            <wp:docPr id="18829" name="image5.jpg"/>
            <wp:cNvGraphicFramePr/>
            <a:graphic xmlns:a="http://schemas.openxmlformats.org/drawingml/2006/main">
              <a:graphicData uri="http://schemas.openxmlformats.org/drawingml/2006/picture">
                <pic:pic xmlns:pic="http://schemas.openxmlformats.org/drawingml/2006/picture">
                  <pic:nvPicPr>
                    <pic:cNvPr id="18829" name="image5.jpg"/>
                    <pic:cNvPicPr preferRelativeResize="0"/>
                  </pic:nvPicPr>
                  <pic:blipFill>
                    <a:blip r:embed="rId15"/>
                    <a:srcRect/>
                    <a:stretch>
                      <a:fillRect/>
                    </a:stretch>
                  </pic:blipFill>
                  <pic:spPr>
                    <a:xfrm>
                      <a:off x="0" y="0"/>
                      <a:ext cx="3749040" cy="89916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19"/>
        <w:ind w:left="720" w:firstLine="0"/>
      </w:pPr>
      <w:r>
        <w:rPr>
          <w:rFonts w:ascii="Times New Roman" w:hAnsi="Times New Roman" w:eastAsia="Times New Roman" w:cs="Times New Roman"/>
          <w:sz w:val="24"/>
          <w:szCs w:val="24"/>
          <w:rtl w:val="0"/>
        </w:rPr>
        <w:t xml:space="preserve"> </w:t>
      </w:r>
    </w:p>
    <w:p>
      <w:pPr>
        <w:spacing w:after="9" w:line="266" w:lineRule="auto"/>
        <w:ind w:left="730" w:hanging="10"/>
      </w:pPr>
      <w:r>
        <w:rPr>
          <w:rFonts w:ascii="Times New Roman" w:hAnsi="Times New Roman" w:eastAsia="Times New Roman" w:cs="Times New Roman"/>
          <w:sz w:val="24"/>
          <w:szCs w:val="24"/>
          <w:u w:val="single"/>
          <w:rtl w:val="0"/>
        </w:rPr>
        <w:t>Joe:</w:t>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Select * from Login; </w:t>
      </w:r>
    </w:p>
    <w:p>
      <w:pPr>
        <w:spacing w:after="0"/>
        <w:ind w:right="1518"/>
        <w:jc w:val="center"/>
      </w:pPr>
      <w:r>
        <w:drawing>
          <wp:inline distT="0" distB="0" distL="0" distR="0">
            <wp:extent cx="3703320" cy="815340"/>
            <wp:effectExtent l="0" t="0" r="0" b="0"/>
            <wp:docPr id="18828" name="image3.jpg"/>
            <wp:cNvGraphicFramePr/>
            <a:graphic xmlns:a="http://schemas.openxmlformats.org/drawingml/2006/main">
              <a:graphicData uri="http://schemas.openxmlformats.org/drawingml/2006/picture">
                <pic:pic xmlns:pic="http://schemas.openxmlformats.org/drawingml/2006/picture">
                  <pic:nvPicPr>
                    <pic:cNvPr id="18828" name="image3.jpg"/>
                    <pic:cNvPicPr preferRelativeResize="0"/>
                  </pic:nvPicPr>
                  <pic:blipFill>
                    <a:blip r:embed="rId16"/>
                    <a:srcRect/>
                    <a:stretch>
                      <a:fillRect/>
                    </a:stretch>
                  </pic:blipFill>
                  <pic:spPr>
                    <a:xfrm>
                      <a:off x="0" y="0"/>
                      <a:ext cx="3703320" cy="81534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20"/>
        <w:ind w:left="720" w:firstLine="0"/>
      </w:pPr>
      <w:r>
        <w:rPr>
          <w:rFonts w:ascii="Times New Roman" w:hAnsi="Times New Roman" w:eastAsia="Times New Roman" w:cs="Times New Roman"/>
          <w:sz w:val="24"/>
          <w:szCs w:val="24"/>
          <w:rtl w:val="0"/>
        </w:rPr>
        <w:t xml:space="preserve"> </w:t>
      </w:r>
    </w:p>
    <w:p>
      <w:pPr>
        <w:numPr>
          <w:ilvl w:val="0"/>
          <w:numId w:val="3"/>
        </w:numPr>
        <w:spacing w:after="9" w:line="266" w:lineRule="auto"/>
        <w:ind w:left="705" w:right="6076" w:hanging="360"/>
      </w:pPr>
      <w:r>
        <w:rPr>
          <w:rFonts w:ascii="Times New Roman" w:hAnsi="Times New Roman" w:eastAsia="Times New Roman" w:cs="Times New Roman"/>
          <w:sz w:val="24"/>
          <w:szCs w:val="24"/>
          <w:u w:val="single"/>
          <w:rtl w:val="0"/>
        </w:rPr>
        <w:t>COMMIT</w:t>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BEGIN; </w:t>
      </w:r>
    </w:p>
    <w:p>
      <w:pPr>
        <w:spacing w:after="9" w:line="267" w:lineRule="auto"/>
        <w:ind w:left="730" w:right="387" w:hanging="10"/>
        <w:jc w:val="both"/>
      </w:pPr>
      <w:r>
        <w:rPr>
          <w:rFonts w:ascii="Times New Roman" w:hAnsi="Times New Roman" w:eastAsia="Times New Roman" w:cs="Times New Roman"/>
          <w:sz w:val="24"/>
          <w:szCs w:val="24"/>
          <w:rtl w:val="0"/>
        </w:rPr>
        <w:t xml:space="preserve">INSERT INTO Login Values('hello3', 'hello3', 'Employee'); </w:t>
      </w:r>
    </w:p>
    <w:p>
      <w:pPr>
        <w:spacing w:after="9" w:line="267" w:lineRule="auto"/>
        <w:ind w:left="730" w:right="387" w:hanging="10"/>
        <w:jc w:val="both"/>
      </w:pPr>
      <w:r>
        <w:rPr>
          <w:rFonts w:ascii="Times New Roman" w:hAnsi="Times New Roman" w:eastAsia="Times New Roman" w:cs="Times New Roman"/>
          <w:sz w:val="24"/>
          <w:szCs w:val="24"/>
          <w:rtl w:val="0"/>
        </w:rPr>
        <w:t xml:space="preserve">COMMIT; </w:t>
      </w:r>
    </w:p>
    <w:p>
      <w:pPr>
        <w:spacing w:after="0"/>
        <w:ind w:right="173"/>
        <w:jc w:val="right"/>
      </w:pPr>
      <w:r>
        <mc:AlternateContent>
          <mc:Choice Requires="wpg">
            <w:drawing>
              <wp:inline distT="0" distB="0" distL="0" distR="0">
                <wp:extent cx="5013960" cy="4289425"/>
                <wp:effectExtent l="0" t="0" r="0" b="0"/>
                <wp:docPr id="18819" name="Group 18819"/>
                <wp:cNvGraphicFramePr/>
                <a:graphic xmlns:a="http://schemas.openxmlformats.org/drawingml/2006/main">
                  <a:graphicData uri="http://schemas.microsoft.com/office/word/2010/wordprocessingGroup">
                    <wpg:wgp>
                      <wpg:cNvGrpSpPr/>
                      <wpg:grpSpPr>
                        <a:xfrm>
                          <a:off x="2839000" y="1635125"/>
                          <a:ext cx="5013960" cy="4289705"/>
                          <a:chOff x="2839000" y="1635125"/>
                          <a:chExt cx="5014000" cy="4345425"/>
                        </a:xfrm>
                      </wpg:grpSpPr>
                      <wpg:grpSp>
                        <wpg:cNvPr id="9" name="Group 9"/>
                        <wpg:cNvGrpSpPr/>
                        <wpg:grpSpPr>
                          <a:xfrm>
                            <a:off x="2839020" y="1635148"/>
                            <a:ext cx="5013960" cy="4345378"/>
                            <a:chOff x="0" y="0"/>
                            <a:chExt cx="5013960" cy="4345378"/>
                          </a:xfrm>
                        </wpg:grpSpPr>
                        <wps:wsp>
                          <wps:cNvPr id="10" name="Shape 3"/>
                          <wps:cNvSpPr/>
                          <wps:spPr>
                            <a:xfrm>
                              <a:off x="0" y="0"/>
                              <a:ext cx="5013950" cy="4289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0" name="Shape 90"/>
                          <wps:cNvSpPr/>
                          <wps:spPr>
                            <a:xfrm>
                              <a:off x="3371977" y="4120998"/>
                              <a:ext cx="50673" cy="224380"/>
                            </a:xfrm>
                            <a:prstGeom prst="rect">
                              <a:avLst/>
                            </a:prstGeom>
                            <a:noFill/>
                            <a:ln>
                              <a:noFill/>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4"/>
                                    <w:vertAlign w:val="baseline"/>
                                  </w:rPr>
                                  <w:t xml:space="preserve"> </w:t>
                                </w:r>
                              </w:p>
                            </w:txbxContent>
                          </wps:txbx>
                          <wps:bodyPr spcFirstLastPara="1" wrap="square" lIns="0" tIns="0" rIns="0" bIns="0" anchor="t" anchorCtr="0">
                            <a:noAutofit/>
                          </wps:bodyPr>
                        </wps:wsp>
                        <pic:pic xmlns:pic="http://schemas.openxmlformats.org/drawingml/2006/picture">
                          <pic:nvPicPr>
                            <pic:cNvPr id="91" name="Shape 91"/>
                            <pic:cNvPicPr preferRelativeResize="0"/>
                          </pic:nvPicPr>
                          <pic:blipFill>
                            <a:blip r:embed="rId17"/>
                            <a:srcRect/>
                            <a:stretch>
                              <a:fillRect/>
                            </a:stretch>
                          </pic:blipFill>
                          <pic:spPr>
                            <a:xfrm>
                              <a:off x="0" y="0"/>
                              <a:ext cx="5013960" cy="3291840"/>
                            </a:xfrm>
                            <a:prstGeom prst="rect">
                              <a:avLst/>
                            </a:prstGeom>
                            <a:noFill/>
                            <a:ln>
                              <a:noFill/>
                            </a:ln>
                          </pic:spPr>
                        </pic:pic>
                        <pic:pic xmlns:pic="http://schemas.openxmlformats.org/drawingml/2006/picture">
                          <pic:nvPicPr>
                            <pic:cNvPr id="92" name="Shape 92"/>
                            <pic:cNvPicPr preferRelativeResize="0"/>
                          </pic:nvPicPr>
                          <pic:blipFill>
                            <a:blip r:embed="rId18"/>
                            <a:srcRect/>
                            <a:stretch>
                              <a:fillRect/>
                            </a:stretch>
                          </pic:blipFill>
                          <pic:spPr>
                            <a:xfrm>
                              <a:off x="0" y="3321939"/>
                              <a:ext cx="3368040" cy="929640"/>
                            </a:xfrm>
                            <a:prstGeom prst="rect">
                              <a:avLst/>
                            </a:prstGeom>
                            <a:noFill/>
                            <a:ln>
                              <a:noFill/>
                            </a:ln>
                          </pic:spPr>
                        </pic:pic>
                      </wpg:grpSp>
                    </wpg:wgp>
                  </a:graphicData>
                </a:graphic>
              </wp:inline>
            </w:drawing>
          </mc:Choice>
          <mc:Fallback>
            <w:pict>
              <v:group id="_x0000_s1026" o:spid="_x0000_s1026" o:spt="203" style="height:337.75pt;width:394.8pt;" coordorigin="2839000,1635125" coordsize="5014000,4345425" o:gfxdata="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">
                <o:lock v:ext="edit" aspectratio="f"/>
                <v:group id="_x0000_s1026" o:spid="_x0000_s1026" o:spt="203" style="position:absolute;left:2839020;top:1635148;height:4345378;width:5013960;" coordsize="5013960,434537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Shape 3" o:spid="_x0000_s1026" o:spt="1" style="position:absolute;left:0;top:0;height:4289700;width:501395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0" o:spid="_x0000_s1026" o:spt="1" style="position:absolute;left:3371977;top:4120998;height:224380;width:50673;"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4"/>
                              <w:vertAlign w:val="baseline"/>
                            </w:rPr>
                            <w:t xml:space="preserve"> </w:t>
                          </w:r>
                        </w:p>
                      </w:txbxContent>
                    </v:textbox>
                  </v:rect>
                  <v:shape id="Shape 91" o:spid="_x0000_s1026" o:spt="75" type="#_x0000_t75" style="position:absolute;left:0;top:0;height:3291840;width:5013960;" filled="f" o:preferrelative="f" stroked="f" coordsize="21600,21600" o:gfxdata="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F1Pu8AAAA&#10;2wAAAA8AAAAAAAAAAQAgAAAAIgAAAGRycy9kb3ducmV2LnhtbFBLAQIUABQAAAAIAIdO4kAzLwWe&#10;OwAAADkAAAAQAAAAAAAAAAEAIAAAAAsBAABkcnMvc2hhcGV4bWwueG1sUEsFBgAAAAAGAAYAWwEA&#10;ALUDAAAAAA==&#10;">
                    <v:fill on="f" focussize="0,0"/>
                    <v:stroke on="f"/>
                    <v:imagedata r:id="rId17" o:title=""/>
                    <o:lock v:ext="edit" aspectratio="f"/>
                  </v:shape>
                  <v:shape id="Shape 92" o:spid="_x0000_s1026" o:spt="75" type="#_x0000_t75" style="position:absolute;left:0;top:3321939;height:929640;width:3368040;" filled="f" o:preferrelative="f" stroked="f" coordsize="21600,21600" o:gfxdata="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7DaSvQAA&#10;ANsAAAAPAAAAAAAAAAEAIAAAACIAAABkcnMvZG93bnJldi54bWxQSwECFAAUAAAACACHTuJAMy8F&#10;njsAAAA5AAAAEAAAAAAAAAABACAAAAAMAQAAZHJzL3NoYXBleG1sLnhtbFBLBQYAAAAABgAGAFsB&#10;AAC2AwAAAAA=&#10;">
                    <v:fill on="f" focussize="0,0"/>
                    <v:stroke on="f"/>
                    <v:imagedata r:id="rId18" o:title=""/>
                    <o:lock v:ext="edit" aspectratio="f"/>
                  </v:shape>
                </v:group>
                <w10:wrap type="none"/>
                <w10:anchorlock/>
              </v:group>
            </w:pict>
          </mc:Fallback>
        </mc:AlternateContent>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SELECT * from Login; </w:t>
      </w:r>
    </w:p>
    <w:p>
      <w:pPr>
        <w:spacing w:after="0"/>
        <w:ind w:right="120"/>
        <w:jc w:val="right"/>
      </w:pPr>
      <w:r>
        <w:drawing>
          <wp:inline distT="0" distB="0" distL="0" distR="0">
            <wp:extent cx="5044440" cy="3543300"/>
            <wp:effectExtent l="0" t="0" r="0" b="0"/>
            <wp:docPr id="18831" name="image1.jpg"/>
            <wp:cNvGraphicFramePr/>
            <a:graphic xmlns:a="http://schemas.openxmlformats.org/drawingml/2006/main">
              <a:graphicData uri="http://schemas.openxmlformats.org/drawingml/2006/picture">
                <pic:pic xmlns:pic="http://schemas.openxmlformats.org/drawingml/2006/picture">
                  <pic:nvPicPr>
                    <pic:cNvPr id="18831" name="image1.jpg"/>
                    <pic:cNvPicPr preferRelativeResize="0"/>
                  </pic:nvPicPr>
                  <pic:blipFill>
                    <a:blip r:embed="rId19"/>
                    <a:srcRect/>
                    <a:stretch>
                      <a:fillRect/>
                    </a:stretch>
                  </pic:blipFill>
                  <pic:spPr>
                    <a:xfrm>
                      <a:off x="0" y="0"/>
                      <a:ext cx="5044441" cy="35433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numPr>
          <w:ilvl w:val="0"/>
          <w:numId w:val="3"/>
        </w:numPr>
        <w:spacing w:after="9" w:line="266" w:lineRule="auto"/>
        <w:ind w:left="705" w:right="6076" w:hanging="360"/>
      </w:pPr>
      <w:r>
        <w:rPr>
          <w:rFonts w:ascii="Times New Roman" w:hAnsi="Times New Roman" w:eastAsia="Times New Roman" w:cs="Times New Roman"/>
          <w:sz w:val="24"/>
          <w:szCs w:val="24"/>
          <w:u w:val="single"/>
          <w:rtl w:val="0"/>
        </w:rPr>
        <w:t>SAVEPOINT and ROLLBACK</w:t>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BEGIN; </w:t>
      </w:r>
    </w:p>
    <w:p>
      <w:pPr>
        <w:spacing w:after="9" w:line="267" w:lineRule="auto"/>
        <w:ind w:left="730" w:right="387" w:hanging="10"/>
        <w:jc w:val="both"/>
      </w:pPr>
      <w:r>
        <w:rPr>
          <w:rFonts w:ascii="Times New Roman" w:hAnsi="Times New Roman" w:eastAsia="Times New Roman" w:cs="Times New Roman"/>
          <w:sz w:val="24"/>
          <w:szCs w:val="24"/>
          <w:rtl w:val="0"/>
        </w:rPr>
        <w:t xml:space="preserve">INSERT INTO Login Values('hello4', 'hello4', 'Employee'); </w:t>
      </w:r>
    </w:p>
    <w:p>
      <w:pPr>
        <w:spacing w:after="9" w:line="267" w:lineRule="auto"/>
        <w:ind w:left="730" w:right="387" w:hanging="10"/>
        <w:jc w:val="both"/>
      </w:pPr>
      <w:r>
        <w:rPr>
          <w:rFonts w:ascii="Times New Roman" w:hAnsi="Times New Roman" w:eastAsia="Times New Roman" w:cs="Times New Roman"/>
          <w:sz w:val="24"/>
          <w:szCs w:val="24"/>
          <w:rtl w:val="0"/>
        </w:rPr>
        <w:t xml:space="preserve">SAVEPOINT point1; </w:t>
      </w:r>
    </w:p>
    <w:p>
      <w:pPr>
        <w:spacing w:after="9" w:line="267" w:lineRule="auto"/>
        <w:ind w:left="730" w:right="387" w:hanging="10"/>
        <w:jc w:val="both"/>
      </w:pPr>
      <w:r>
        <w:rPr>
          <w:rFonts w:ascii="Times New Roman" w:hAnsi="Times New Roman" w:eastAsia="Times New Roman" w:cs="Times New Roman"/>
          <w:sz w:val="24"/>
          <w:szCs w:val="24"/>
          <w:rtl w:val="0"/>
        </w:rPr>
        <w:t xml:space="preserve">INSERT INTO Login Values('hello5', 'hello5', 'Employee'); </w:t>
      </w:r>
    </w:p>
    <w:p>
      <w:pPr>
        <w:spacing w:after="9" w:line="267" w:lineRule="auto"/>
        <w:ind w:left="730" w:right="387" w:hanging="10"/>
        <w:jc w:val="both"/>
      </w:pPr>
      <w:r>
        <w:rPr>
          <w:rFonts w:ascii="Times New Roman" w:hAnsi="Times New Roman" w:eastAsia="Times New Roman" w:cs="Times New Roman"/>
          <w:sz w:val="24"/>
          <w:szCs w:val="24"/>
          <w:rtl w:val="0"/>
        </w:rPr>
        <w:t xml:space="preserve">ROLLBACK TO SAVEPOINT point1; </w:t>
      </w:r>
    </w:p>
    <w:p>
      <w:pPr>
        <w:spacing w:after="9" w:line="267" w:lineRule="auto"/>
        <w:ind w:left="730" w:right="387" w:hanging="10"/>
        <w:jc w:val="both"/>
      </w:pPr>
      <w:r>
        <w:rPr>
          <w:rFonts w:ascii="Times New Roman" w:hAnsi="Times New Roman" w:eastAsia="Times New Roman" w:cs="Times New Roman"/>
          <w:sz w:val="24"/>
          <w:szCs w:val="24"/>
          <w:rtl w:val="0"/>
        </w:rPr>
        <w:t xml:space="preserve">COMMIT; </w:t>
      </w:r>
    </w:p>
    <w:p>
      <w:pPr>
        <w:spacing w:after="8"/>
        <w:ind w:left="720" w:firstLine="0"/>
      </w:pPr>
      <w:r>
        <w:rPr>
          <w:rFonts w:ascii="Times New Roman" w:hAnsi="Times New Roman" w:eastAsia="Times New Roman" w:cs="Times New Roman"/>
          <w:sz w:val="24"/>
          <w:szCs w:val="24"/>
          <w:rtl w:val="0"/>
        </w:rPr>
        <w:t xml:space="preserve"> </w:t>
      </w:r>
    </w:p>
    <w:p>
      <w:pPr>
        <w:spacing w:after="0"/>
        <w:ind w:left="720" w:firstLine="0"/>
      </w:pPr>
      <w:r>
        <w:drawing>
          <wp:inline distT="0" distB="0" distL="0" distR="0">
            <wp:extent cx="4000500" cy="998220"/>
            <wp:effectExtent l="0" t="0" r="0" b="0"/>
            <wp:docPr id="18830" name="image7.jpg"/>
            <wp:cNvGraphicFramePr/>
            <a:graphic xmlns:a="http://schemas.openxmlformats.org/drawingml/2006/main">
              <a:graphicData uri="http://schemas.openxmlformats.org/drawingml/2006/picture">
                <pic:pic xmlns:pic="http://schemas.openxmlformats.org/drawingml/2006/picture">
                  <pic:nvPicPr>
                    <pic:cNvPr id="18830" name="image7.jpg"/>
                    <pic:cNvPicPr preferRelativeResize="0"/>
                  </pic:nvPicPr>
                  <pic:blipFill>
                    <a:blip r:embed="rId20"/>
                    <a:srcRect/>
                    <a:stretch>
                      <a:fillRect/>
                    </a:stretch>
                  </pic:blipFill>
                  <pic:spPr>
                    <a:xfrm>
                      <a:off x="0" y="0"/>
                      <a:ext cx="4000500" cy="99822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9" w:line="267" w:lineRule="auto"/>
        <w:ind w:left="730" w:right="387" w:hanging="10"/>
        <w:jc w:val="both"/>
      </w:pPr>
      <w:r>
        <w:rPr>
          <w:rFonts w:ascii="Times New Roman" w:hAnsi="Times New Roman" w:eastAsia="Times New Roman" w:cs="Times New Roman"/>
          <w:sz w:val="24"/>
          <w:szCs w:val="24"/>
          <w:rtl w:val="0"/>
        </w:rPr>
        <w:t xml:space="preserve">SELECT * FROM Login; </w:t>
      </w:r>
    </w:p>
    <w:p>
      <w:pPr>
        <w:spacing w:after="244"/>
        <w:jc w:val="right"/>
      </w:pPr>
      <w:r>
        <w:drawing>
          <wp:inline distT="0" distB="0" distL="0" distR="0">
            <wp:extent cx="5120640" cy="3756660"/>
            <wp:effectExtent l="0" t="0" r="0" b="0"/>
            <wp:docPr id="18832" name="image6.jpg"/>
            <wp:cNvGraphicFramePr/>
            <a:graphic xmlns:a="http://schemas.openxmlformats.org/drawingml/2006/main">
              <a:graphicData uri="http://schemas.openxmlformats.org/drawingml/2006/picture">
                <pic:pic xmlns:pic="http://schemas.openxmlformats.org/drawingml/2006/picture">
                  <pic:nvPicPr>
                    <pic:cNvPr id="18832" name="image6.jpg"/>
                    <pic:cNvPicPr preferRelativeResize="0"/>
                  </pic:nvPicPr>
                  <pic:blipFill>
                    <a:blip r:embed="rId21"/>
                    <a:srcRect/>
                    <a:stretch>
                      <a:fillRect/>
                    </a:stretch>
                  </pic:blipFill>
                  <pic:spPr>
                    <a:xfrm>
                      <a:off x="0" y="0"/>
                      <a:ext cx="5120641" cy="375666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247" w:line="266" w:lineRule="auto"/>
        <w:ind w:left="-5" w:hanging="10"/>
      </w:pPr>
      <w:r>
        <w:rPr>
          <w:rFonts w:ascii="Times New Roman" w:hAnsi="Times New Roman" w:eastAsia="Times New Roman" w:cs="Times New Roman"/>
          <w:b/>
          <w:sz w:val="24"/>
          <w:szCs w:val="24"/>
          <w:rtl w:val="0"/>
        </w:rPr>
        <w:t xml:space="preserve">Conclusion: </w:t>
      </w:r>
    </w:p>
    <w:p>
      <w:pPr>
        <w:spacing w:after="252" w:line="267" w:lineRule="auto"/>
        <w:ind w:left="-5" w:right="387" w:hanging="10"/>
        <w:jc w:val="both"/>
      </w:pPr>
      <w:r>
        <w:rPr>
          <w:rFonts w:ascii="Times New Roman" w:hAnsi="Times New Roman" w:eastAsia="Times New Roman" w:cs="Times New Roman"/>
          <w:sz w:val="24"/>
          <w:szCs w:val="24"/>
          <w:rtl w:val="0"/>
        </w:rPr>
        <w:t xml:space="preserve">Through this experiment we learnt about DCL and TCL commands like GRANT, REVOKE and applied the same in out problem statement database. </w:t>
      </w:r>
    </w:p>
    <w:p>
      <w:pPr>
        <w:spacing w:after="5" w:line="266" w:lineRule="auto"/>
        <w:ind w:left="-5" w:hanging="10"/>
      </w:pPr>
      <w:r>
        <w:rPr>
          <w:rFonts w:ascii="Times New Roman" w:hAnsi="Times New Roman" w:eastAsia="Times New Roman" w:cs="Times New Roman"/>
          <w:b/>
          <w:sz w:val="24"/>
          <w:szCs w:val="24"/>
          <w:rtl w:val="0"/>
        </w:rPr>
        <w:t xml:space="preserve">Postlab question: </w:t>
      </w:r>
      <w:r>
        <w:rPr>
          <w:rFonts w:ascii="Times New Roman" w:hAnsi="Times New Roman" w:eastAsia="Times New Roman" w:cs="Times New Roman"/>
          <w:b/>
          <w:sz w:val="24"/>
          <w:szCs w:val="24"/>
          <w:rtl w:val="0"/>
        </w:rPr>
        <w:br w:type="textWrapping"/>
      </w:r>
    </w:p>
    <w:p>
      <w:pPr>
        <w:numPr>
          <w:ilvl w:val="0"/>
          <w:numId w:val="4"/>
        </w:numPr>
        <w:ind w:left="720"/>
      </w:pPr>
      <w:r>
        <w:rPr>
          <w:rtl w:val="0"/>
        </w:rPr>
        <w:t>Discuss ACID properties of transaction with suitable example</w:t>
      </w:r>
      <w:r>
        <w:rPr>
          <w:rtl w:val="0"/>
        </w:rPr>
        <w:br w:type="textWrapping"/>
      </w:r>
      <w:r>
        <w:rPr>
          <w:rtl w:val="0"/>
        </w:rPr>
        <w:t xml:space="preserve">ans : </w:t>
      </w:r>
      <w:r>
        <w:rPr>
          <w:rtl w:val="0"/>
        </w:rPr>
        <w:br w:type="textWrapping"/>
      </w:r>
      <w:r>
        <w:rPr>
          <w:b/>
          <w:rtl w:val="0"/>
        </w:rPr>
        <w:t>Atomicity</w:t>
      </w:r>
      <w:r>
        <w:rPr>
          <w:rtl w:val="0"/>
        </w:rPr>
        <w:t>: Imagine a banking transaction where you transfer money from one account to another. Atomicity ensures that if the transfer fails midway (due to system failure or any other reason), neither the money is deducted from the sender's account nor credited to the receiver's account.</w:t>
      </w:r>
    </w:p>
    <w:p>
      <w:pPr>
        <w:ind w:left="720" w:firstLine="0"/>
      </w:pPr>
      <w:r>
        <w:rPr>
          <w:b/>
          <w:rtl w:val="0"/>
        </w:rPr>
        <w:t>Consistency:</w:t>
      </w:r>
      <w:r>
        <w:rPr>
          <w:rtl w:val="0"/>
        </w:rPr>
        <w:t xml:space="preserve"> Consider a scenario where you have a constraint that each student's grade must be between A and F. If a transaction attempts to update a student's grade to "Z," which violates this constraint, consistency ensures that the transaction is aborted, and the database remains in a consistent state.</w:t>
      </w:r>
    </w:p>
    <w:p>
      <w:pPr>
        <w:ind w:left="720" w:firstLine="0"/>
      </w:pPr>
      <w:r>
        <w:rPr>
          <w:b/>
          <w:rtl w:val="0"/>
        </w:rPr>
        <w:t>Isolation</w:t>
      </w:r>
      <w:r>
        <w:rPr>
          <w:rtl w:val="0"/>
        </w:rPr>
        <w:t>: Suppose two transactions are updating the same bank account balance concurrently. Isolation ensures that one transaction doesn't interfere with the other. For instance, even if one transaction updates the balance, the other transaction shouldn't read the intermediate, inconsistent value until the first transaction commits.</w:t>
      </w:r>
    </w:p>
    <w:p>
      <w:pPr>
        <w:rPr>
          <w:sz w:val="26"/>
          <w:szCs w:val="26"/>
        </w:rPr>
      </w:pPr>
      <w:r>
        <w:rPr>
          <w:rtl w:val="0"/>
        </w:rPr>
        <w:t>Durability: After a successful transaction, durability ensures that the changes made are permanent and survive system failures. For instance, if a user updates their profile information, the changes should persist in the database, even if the database server crashes immediately after the transaction commits.</w:t>
      </w:r>
      <w:r>
        <w:rPr>
          <w:rtl w:val="0"/>
        </w:rPr>
        <w:br w:type="textWrapping"/>
      </w:r>
      <w:r>
        <w:rPr>
          <w:rtl w:val="0"/>
        </w:rPr>
        <w:br w:type="textWrapping"/>
      </w:r>
      <w:r>
        <w:rPr>
          <w:rtl w:val="0"/>
        </w:rPr>
        <w:t>2.</w:t>
      </w:r>
      <w:r>
        <w:rPr>
          <w:b/>
          <w:sz w:val="28"/>
          <w:szCs w:val="28"/>
          <w:rtl w:val="0"/>
        </w:rPr>
        <w:t>What is the purpose of the SAVEPOINT command in SQL?</w:t>
      </w:r>
      <w:r>
        <w:rPr>
          <w:rtl w:val="0"/>
        </w:rPr>
        <w:t xml:space="preserve"> </w:t>
      </w:r>
      <w:r>
        <w:rPr>
          <w:rtl w:val="0"/>
        </w:rPr>
        <w:br w:type="textWrapping"/>
      </w:r>
      <w:r>
        <w:rPr>
          <w:rtl w:val="0"/>
        </w:rPr>
        <w:br w:type="textWrapping"/>
      </w:r>
      <w:r>
        <w:rPr>
          <w:sz w:val="30"/>
          <w:szCs w:val="30"/>
          <w:rtl w:val="0"/>
        </w:rPr>
        <w:t xml:space="preserve">Ans : </w:t>
      </w:r>
      <w:r>
        <w:rPr>
          <w:sz w:val="30"/>
          <w:szCs w:val="30"/>
          <w:rtl w:val="0"/>
        </w:rPr>
        <w:br w:type="textWrapping"/>
      </w:r>
      <w:r>
        <w:rPr>
          <w:rtl w:val="0"/>
        </w:rPr>
        <w:br w:type="textWrapping"/>
      </w:r>
      <w:r>
        <w:rPr>
          <w:sz w:val="26"/>
          <w:szCs w:val="26"/>
          <w:rtl w:val="0"/>
        </w:rPr>
        <w:t>The SAVEPOINT command in SQL allows you to create a point within a transaction to which you can later roll back if needed. It provides a way to partially roll back a transaction, rather than rolling back the entire transaction. This command is useful when you want finer control over transaction management, especially in scenarios where you need to handle errors gracefully within a transaction or implement complex logic involving conditional rollback.</w:t>
      </w:r>
    </w:p>
    <w:p>
      <w:pPr>
        <w:spacing w:after="249" w:line="266" w:lineRule="auto"/>
        <w:ind w:left="0" w:firstLine="0"/>
        <w:rPr>
          <w:rFonts w:ascii="Times New Roman" w:hAnsi="Times New Roman" w:eastAsia="Times New Roman" w:cs="Times New Roman"/>
          <w:sz w:val="24"/>
          <w:szCs w:val="24"/>
        </w:rPr>
      </w:pPr>
    </w:p>
    <w:p>
      <w:pPr>
        <w:spacing w:after="277"/>
        <w:ind w:left="691" w:firstLine="0"/>
      </w:pPr>
    </w:p>
    <w:p>
      <w:pPr>
        <w:spacing w:after="280" w:line="267" w:lineRule="auto"/>
        <w:ind w:left="730" w:right="387" w:hanging="10"/>
        <w:jc w:val="both"/>
      </w:pPr>
    </w:p>
    <w:p>
      <w:pPr>
        <w:spacing w:after="0"/>
        <w:ind w:right="2761"/>
        <w:jc w:val="right"/>
      </w:pPr>
    </w:p>
    <w:sectPr>
      <w:headerReference r:id="rId7" w:type="first"/>
      <w:footerReference r:id="rId10" w:type="first"/>
      <w:headerReference r:id="rId5" w:type="default"/>
      <w:footerReference r:id="rId8" w:type="default"/>
      <w:headerReference r:id="rId6" w:type="even"/>
      <w:footerReference r:id="rId9" w:type="even"/>
      <w:pgSz w:w="11906" w:h="16838"/>
      <w:pgMar w:top="2612" w:right="1328" w:bottom="1452" w:left="1728" w:header="480" w:footer="47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w:rPr>
        <w:rFonts w:ascii="Cambria" w:hAnsi="Cambria" w:eastAsia="Cambria" w:cs="Cambria"/>
        <w:rtl w:val="0"/>
      </w:rPr>
      <w:t xml:space="preserve">Department of Computer Engineering          RDBMS  Sem-IV  AY 2023-24               Page </w:t>
    </w:r>
    <w:r>
      <w:fldChar w:fldCharType="begin"/>
    </w:r>
    <w:r>
      <w:instrText xml:space="preserve">PAGE</w:instrText>
    </w:r>
    <w:r>
      <w:fldChar w:fldCharType="separate"/>
    </w:r>
    <w:r>
      <w:fldChar w:fldCharType="end"/>
    </w:r>
    <w:r>
      <w:rPr>
        <w:rFonts w:ascii="Cambria" w:hAnsi="Cambria" w:eastAsia="Cambria" w:cs="Cambria"/>
        <w:rtl w:val="0"/>
      </w:rPr>
      <w:t xml:space="preserve"> </w:t>
    </w:r>
    <w:r>
      <mc:AlternateContent>
        <mc:Choice Requires="wpg">
          <w:drawing>
            <wp:anchor distT="0" distB="0" distL="114300" distR="114300" simplePos="0" relativeHeight="251659264" behindDoc="0" locked="0" layoutInCell="1" allowOverlap="1">
              <wp:simplePos x="0" y="0"/>
              <wp:positionH relativeFrom="column">
                <wp:posOffset>-12065</wp:posOffset>
              </wp:positionH>
              <wp:positionV relativeFrom="paragraph">
                <wp:posOffset>9842500</wp:posOffset>
              </wp:positionV>
              <wp:extent cx="5403215" cy="56515"/>
              <wp:effectExtent l="0" t="0" r="0" b="0"/>
              <wp:wrapSquare wrapText="bothSides"/>
              <wp:docPr id="18822" name="Group 18822"/>
              <wp:cNvGraphicFramePr/>
              <a:graphic xmlns:a="http://schemas.openxmlformats.org/drawingml/2006/main">
                <a:graphicData uri="http://schemas.microsoft.com/office/word/2010/wordprocessingGroup">
                  <wpg:wgp>
                    <wpg:cNvGrpSpPr/>
                    <wpg:grpSpPr>
                      <a:xfrm>
                        <a:off x="2644250" y="3751800"/>
                        <a:ext cx="5403469" cy="56388"/>
                        <a:chOff x="2644250" y="3751800"/>
                        <a:chExt cx="5403500" cy="56400"/>
                      </a:xfrm>
                    </wpg:grpSpPr>
                    <wpg:grpSp>
                      <wpg:cNvPr id="44" name="Group 44"/>
                      <wpg:cNvGrpSpPr/>
                      <wpg:grpSpPr>
                        <a:xfrm>
                          <a:off x="2644266" y="3751806"/>
                          <a:ext cx="5403469" cy="56388"/>
                          <a:chOff x="0" y="0"/>
                          <a:chExt cx="5403469" cy="56388"/>
                        </a:xfrm>
                      </wpg:grpSpPr>
                      <wps:wsp>
                        <wps:cNvPr id="45" name="Shape 3"/>
                        <wps:cNvSpPr/>
                        <wps:spPr>
                          <a:xfrm>
                            <a:off x="0" y="0"/>
                            <a:ext cx="5403450" cy="563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30" name="Shape 130"/>
                        <wps:cNvSpPr/>
                        <wps:spPr>
                          <a:xfrm>
                            <a:off x="0" y="0"/>
                            <a:ext cx="5403469" cy="38100"/>
                          </a:xfrm>
                          <a:custGeom>
                            <a:avLst/>
                            <a:gdLst/>
                            <a:ahLst/>
                            <a:cxnLst/>
                            <a:rect l="l" t="t" r="r" b="b"/>
                            <a:pathLst>
                              <a:path w="5403469" h="38100" extrusionOk="0">
                                <a:moveTo>
                                  <a:pt x="0" y="0"/>
                                </a:moveTo>
                                <a:lnTo>
                                  <a:pt x="5403469" y="0"/>
                                </a:lnTo>
                                <a:lnTo>
                                  <a:pt x="5403469" y="38100"/>
                                </a:lnTo>
                                <a:lnTo>
                                  <a:pt x="0" y="38100"/>
                                </a:lnTo>
                                <a:lnTo>
                                  <a:pt x="0" y="0"/>
                                </a:lnTo>
                              </a:path>
                            </a:pathLst>
                          </a:custGeom>
                          <a:solidFill>
                            <a:srgbClr val="622423"/>
                          </a:solidFill>
                          <a:ln>
                            <a:noFill/>
                          </a:ln>
                        </wps:spPr>
                        <wps:bodyPr spcFirstLastPara="1" wrap="square" lIns="91425" tIns="91425" rIns="91425" bIns="91425" anchor="ctr" anchorCtr="0">
                          <a:noAutofit/>
                        </wps:bodyPr>
                      </wps:wsp>
                      <wps:wsp>
                        <wps:cNvPr id="131" name="Shape 131"/>
                        <wps:cNvSpPr/>
                        <wps:spPr>
                          <a:xfrm>
                            <a:off x="0" y="47244"/>
                            <a:ext cx="5403469" cy="9144"/>
                          </a:xfrm>
                          <a:custGeom>
                            <a:avLst/>
                            <a:gdLst/>
                            <a:ahLst/>
                            <a:cxnLst/>
                            <a:rect l="l" t="t" r="r" b="b"/>
                            <a:pathLst>
                              <a:path w="5403469" h="9144" extrusionOk="0">
                                <a:moveTo>
                                  <a:pt x="0" y="0"/>
                                </a:moveTo>
                                <a:lnTo>
                                  <a:pt x="5403469" y="0"/>
                                </a:lnTo>
                                <a:lnTo>
                                  <a:pt x="5403469" y="9144"/>
                                </a:lnTo>
                                <a:lnTo>
                                  <a:pt x="0" y="9144"/>
                                </a:lnTo>
                                <a:lnTo>
                                  <a:pt x="0" y="0"/>
                                </a:lnTo>
                              </a:path>
                            </a:pathLst>
                          </a:custGeom>
                          <a:solidFill>
                            <a:srgbClr val="622423"/>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0.95pt;margin-top:775pt;height:4.45pt;width:425.45pt;mso-wrap-distance-bottom:0pt;mso-wrap-distance-left:9pt;mso-wrap-distance-right:9pt;mso-wrap-distance-top:0pt;z-index:251659264;mso-width-relative:page;mso-height-relative:page;" coordorigin="2644250,3751800" coordsize="5403500,56400" o:gfxdata="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ARjKkf2wAAAAwBAAAPAAAAAAAAAAEA&#10;IAAAACIAAABkcnMvZG93bnJldi54bWxQSwECFAAUAAAACACHTuJAKlVpW2IDAADsDAAADgAAAAAA&#10;AAABACAAAAAqAQAAZHJzL2Uyb0RvYy54bWxQSwUGAAAAAAYABgBZAQAA/gYAAAAA&#10;">
              <o:lock v:ext="edit" aspectratio="f"/>
              <v:group id="_x0000_s1026" o:spid="_x0000_s1026" o:spt="203" style="position:absolute;left:2644266;top:3751806;height:56388;width:5403469;" coordsize="5403469,56388"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56375;width:5403450;v-text-anchor:middle;" filled="f" stroked="f" coordsize="21600,21600" o:gfxdata="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RUi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30" o:spid="_x0000_s1026" o:spt="100" style="position:absolute;left:0;top:0;height:38100;width:5403469;v-text-anchor:middle;" fillcolor="#622423" filled="t" stroked="f" coordsize="5403469,38100" o:gfxdata="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wl82/&#10;AAAA3AAAAA8AAAAAAAAAAQAgAAAAIgAAAGRycy9kb3ducmV2LnhtbFBLAQIUABQAAAAIAIdO4kAz&#10;LwWeOwAAADkAAAAQAAAAAAAAAAEAIAAAAA4BAABkcnMvc2hhcGV4bWwueG1sUEsFBgAAAAAGAAYA&#10;WwEAALgDAAAAAA==&#10;" path="m0,0l5403469,0,5403469,38100,0,38100,0,0e">
                  <v:fill on="t" focussize="0,0"/>
                  <v:stroke on="f"/>
                  <v:imagedata o:title=""/>
                  <o:lock v:ext="edit" aspectratio="f"/>
                  <v:textbox inset="7.1988188976378pt,7.1988188976378pt,7.1988188976378pt,7.1988188976378pt"/>
                </v:shape>
                <v:shape id="Shape 131" o:spid="_x0000_s1026" o:spt="100" style="position:absolute;left:0;top:47244;height:9144;width:5403469;v-text-anchor:middle;" fillcolor="#622423" filled="t" stroked="f" coordsize="5403469,9144" o:gfxdata="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lBcq8AAAA&#10;3AAAAA8AAAAAAAAAAQAgAAAAIgAAAGRycy9kb3ducmV2LnhtbFBLAQIUABQAAAAIAIdO4kAzLwWe&#10;OwAAADkAAAAQAAAAAAAAAAEAIAAAAAsBAABkcnMvc2hhcGV4bWwueG1sUEsFBgAAAAAGAAYAWwEA&#10;ALUDAAAAAA==&#10;" path="m0,0l5403469,0,5403469,9144,0,9144,0,0e">
                  <v:fill on="t" focussize="0,0"/>
                  <v:stroke on="f"/>
                  <v:imagedata o:title=""/>
                  <o:lock v:ext="edit" aspectratio="f"/>
                  <v:textbox inset="7.1988188976378pt,7.1988188976378pt,7.1988188976378pt,7.1988188976378pt"/>
                </v:shape>
              </v:group>
              <w10:wrap type="square"/>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-786765</wp:posOffset>
              </wp:positionH>
              <wp:positionV relativeFrom="paragraph">
                <wp:posOffset>10363200</wp:posOffset>
              </wp:positionV>
              <wp:extent cx="6952615" cy="18415"/>
              <wp:effectExtent l="0" t="0" r="0" b="0"/>
              <wp:wrapSquare wrapText="bothSides"/>
              <wp:docPr id="18811" name="Group 18811"/>
              <wp:cNvGraphicFramePr/>
              <a:graphic xmlns:a="http://schemas.openxmlformats.org/drawingml/2006/main">
                <a:graphicData uri="http://schemas.microsoft.com/office/word/2010/wordprocessingGroup">
                  <wpg:wgp>
                    <wpg:cNvGrpSpPr/>
                    <wpg:grpSpPr>
                      <a:xfrm>
                        <a:off x="1869750" y="3770850"/>
                        <a:ext cx="6952488" cy="18288"/>
                        <a:chOff x="1869750" y="3770850"/>
                        <a:chExt cx="6955550" cy="21350"/>
                      </a:xfrm>
                    </wpg:grpSpPr>
                    <wpg:grpSp>
                      <wpg:cNvPr id="46" name="Group 46"/>
                      <wpg:cNvGrpSpPr/>
                      <wpg:grpSpPr>
                        <a:xfrm>
                          <a:off x="1869756" y="3770856"/>
                          <a:ext cx="6955537" cy="21336"/>
                          <a:chOff x="0" y="0"/>
                          <a:chExt cx="6955537" cy="21336"/>
                        </a:xfrm>
                      </wpg:grpSpPr>
                      <wps:wsp>
                        <wps:cNvPr id="47" name="Shape 3"/>
                        <wps:cNvSpPr/>
                        <wps:spPr>
                          <a:xfrm>
                            <a:off x="0" y="0"/>
                            <a:ext cx="6952475" cy="182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8" name="Shape 41"/>
                        <wps:cNvSpPr/>
                        <wps:spPr>
                          <a:xfrm>
                            <a:off x="0"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49" name="Shape 42"/>
                        <wps:cNvSpPr/>
                        <wps:spPr>
                          <a:xfrm>
                            <a:off x="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0" name="Shape 43"/>
                        <wps:cNvSpPr/>
                        <wps:spPr>
                          <a:xfrm>
                            <a:off x="60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51" name="Shape 44"/>
                        <wps:cNvSpPr/>
                        <wps:spPr>
                          <a:xfrm>
                            <a:off x="6096"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52" name="Shape 45"/>
                        <wps:cNvSpPr/>
                        <wps:spPr>
                          <a:xfrm>
                            <a:off x="1219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3" name="Shape 46"/>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4" name="Shape 47"/>
                        <wps:cNvSpPr/>
                        <wps:spPr>
                          <a:xfrm>
                            <a:off x="18288" y="6097"/>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55" name="Shape 48"/>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6" name="Shape 49"/>
                        <wps:cNvSpPr/>
                        <wps:spPr>
                          <a:xfrm>
                            <a:off x="6946393"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57" name="Shape 50"/>
                        <wps:cNvSpPr/>
                        <wps:spPr>
                          <a:xfrm>
                            <a:off x="693420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58" name="Shape 51"/>
                        <wps:cNvSpPr/>
                        <wps:spPr>
                          <a:xfrm>
                            <a:off x="69402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59" name="Shape 52"/>
                        <wps:cNvSpPr/>
                        <wps:spPr>
                          <a:xfrm>
                            <a:off x="6934200"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60" name="Shape 53"/>
                        <wps:cNvSpPr/>
                        <wps:spPr>
                          <a:xfrm>
                            <a:off x="693420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61.95pt;margin-top:816pt;height:1.45pt;width:547.45pt;mso-wrap-distance-bottom:0pt;mso-wrap-distance-left:9pt;mso-wrap-distance-right:9pt;mso-wrap-distance-top:0pt;z-index:251659264;mso-width-relative:page;mso-height-relative:page;" coordorigin="1869750,3770850" coordsize="6955550,21350" o:gfxdata="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JHR7FjcAAAADgEAAA8AAAAAAAAAAQAgAAAAIgAAAGRycy9kb3ducmV2LnhtbFBLAQIU&#10;ABQAAAAIAIdO4kBH8AalfwUAAAoxAAAOAAAAAAAAAAEAIAAAACsBAABkcnMvZTJvRG9jLnhtbFBL&#10;BQYAAAAABgAGAFkBAAAcCQAAAAA=&#10;">
              <o:lock v:ext="edit" aspectratio="f"/>
              <v:group id="_x0000_s1026" o:spid="_x0000_s1026" o:spt="203" style="position:absolute;left:1869756;top:3770856;height:21336;width:6955537;" coordsize="6955537,2133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8275;width:6952475;v-text-anchor:middle;" filled="f" stroked="f" coordsize="21600,21600" o:gfxdata="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Pac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1" o:spid="_x0000_s1026" o:spt="100" style="position:absolute;left:0;top:2;height:18286;width:9144;v-text-anchor:middle;" fillcolor="#000000" filled="t" stroked="f" coordsize="9144,18286" o:gfxdata="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McSBugAAANsA&#10;AAAPAAAAAAAAAAEAIAAAACIAAABkcnMvZG93bnJldi54bWxQSwECFAAUAAAACACHTuJAMy8FnjsA&#10;AAA5AAAAEAAAAAAAAAABACAAAAAJAQAAZHJzL3NoYXBleG1sLnhtbFBLBQYAAAAABgAGAFsBAACz&#10;AwAAAAA=&#10;" path="m0,0l9144,0,9144,18286,0,18286,0,0e">
                  <v:fill on="t" focussize="0,0"/>
                  <v:stroke on="f"/>
                  <v:imagedata o:title=""/>
                  <o:lock v:ext="edit" aspectratio="f"/>
                  <v:textbox inset="7.1988188976378pt,7.1988188976378pt,7.1988188976378pt,7.1988188976378pt"/>
                </v:shape>
                <v:shape id="Shape 42" o:spid="_x0000_s1026" o:spt="100" style="position:absolute;left:0;top:12192;height:9144;width:18288;v-text-anchor:middle;" fillcolor="#000000" filled="t" stroked="f" coordsize="18288,9144" o:gfxdata="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Q8Tm8AAAA&#10;2wAAAA8AAAAAAAAAAQAgAAAAIgAAAGRycy9kb3ducmV2LnhtbFBLAQIUABQAAAAIAIdO4kAzLwWe&#10;OwAAADkAAAAQAAAAAAAAAAEAIAAAAAsBAABkcnMvc2hhcGV4bWwueG1sUEsFBgAAAAAGAAYAWwEA&#10;ALUDAAAAAA==&#10;" path="m0,0l18288,0,18288,9144,0,9144,0,0e">
                  <v:fill on="t" focussize="0,0"/>
                  <v:stroke on="f"/>
                  <v:imagedata o:title=""/>
                  <o:lock v:ext="edit" aspectratio="f"/>
                  <v:textbox inset="7.1988188976378pt,7.1988188976378pt,7.1988188976378pt,7.1988188976378pt"/>
                </v:shape>
                <v:shape id="Shape 43" o:spid="_x0000_s1026" o:spt="100" style="position:absolute;left:6096;top:1;height:12192;width:9144;v-text-anchor:middle;" fillcolor="#FFFFFF" filled="t" stroked="f" coordsize="9144,12192" o:gfxdata="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UYqvrgAAADbAAAA&#10;DwAAAAAAAAABACAAAAAiAAAAZHJzL2Rvd25yZXYueG1sUEsBAhQAFAAAAAgAh07iQDMvBZ47AAAA&#10;OQAAABAAAAAAAAAAAQAgAAAABwEAAGRycy9zaGFwZXhtbC54bWxQSwUGAAAAAAYABgBbAQAAsQMA&#10;AAAA&#10;" path="m0,0l9144,0,9144,12192,0,12192,0,0e">
                  <v:fill on="t" focussize="0,0"/>
                  <v:stroke on="f"/>
                  <v:imagedata o:title=""/>
                  <o:lock v:ext="edit" aspectratio="f"/>
                  <v:textbox inset="7.1988188976378pt,7.1988188976378pt,7.1988188976378pt,7.1988188976378pt"/>
                </v:shape>
                <v:shape id="Shape 44" o:spid="_x0000_s1026" o:spt="100" style="position:absolute;left:6096;top:6097;height:9144;width:12192;v-text-anchor:middle;" fillcolor="#FFFFFF" filled="t" stroked="f" coordsize="12192,9144" o:gfxdata="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s8vQAA&#10;ANsAAAAPAAAAAAAAAAEAIAAAACIAAABkcnMvZG93bnJldi54bWxQSwECFAAUAAAACACHTuJAMy8F&#10;njsAAAA5AAAAEAAAAAAAAAABACAAAAAMAQAAZHJzL3NoYXBleG1sLnhtbFBLBQYAAAAABgAGAFsB&#10;AAC2AwAAAAA=&#10;" path="m0,0l12192,0,12192,9144,0,9144,0,0e">
                  <v:fill on="t" focussize="0,0"/>
                  <v:stroke on="f"/>
                  <v:imagedata o:title=""/>
                  <o:lock v:ext="edit" aspectratio="f"/>
                  <v:textbox inset="7.1988188976378pt,7.1988188976378pt,7.1988188976378pt,7.1988188976378pt"/>
                </v:shape>
                <v:shape id="Shape 45" o:spid="_x0000_s1026" o:spt="100" style="position:absolute;left:12192;top:0;height:9144;width:9144;v-text-anchor:middle;" fillcolor="#000000" filled="t" stroked="f" coordsize="9144,9144" o:gfxdata="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n7fL4A&#10;AADbAAAADwAAAAAAAAABACAAAAAiAAAAZHJzL2Rvd25yZXYueG1sUEsBAhQAFAAAAAgAh07iQDMv&#10;BZ47AAAAOQAAABAAAAAAAAAAAQAgAAAADQEAAGRycy9zaGFwZXhtbC54bWxQSwUGAAAAAAYABgBb&#10;AQAAtwMAAAAA&#10;" path="m0,0l9144,0,9144,9144,0,9144,0,0e">
                  <v:fill on="t" focussize="0,0"/>
                  <v:stroke on="f"/>
                  <v:imagedata o:title=""/>
                  <o:lock v:ext="edit" aspectratio="f"/>
                  <v:textbox inset="7.1988188976378pt,7.1988188976378pt,7.1988188976378pt,7.1988188976378pt"/>
                </v:shape>
                <v:shape id="Shape 46" o:spid="_x0000_s1026" o:spt="100" style="position:absolute;left:18288;top:12192;height:9144;width:6915912;v-text-anchor:middle;" fillcolor="#000000" filled="t" stroked="f" coordsize="6915912,9144" o:gfxdata="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Jxbib4A&#10;AADbAAAADwAAAAAAAAABACAAAAAiAAAAZHJzL2Rvd25yZXYueG1sUEsBAhQAFAAAAAgAh07iQDMv&#10;BZ47AAAAOQAAABAAAAAAAAAAAQAgAAAADQEAAGRycy9zaGFwZXhtbC54bWxQSwUGAAAAAAYABgBb&#10;AQAAtwMAAAAA&#10;" path="m0,0l6915912,0,6915912,9144,0,9144,0,0e">
                  <v:fill on="t" focussize="0,0"/>
                  <v:stroke on="f"/>
                  <v:imagedata o:title=""/>
                  <o:lock v:ext="edit" aspectratio="f"/>
                  <v:textbox inset="7.1988188976378pt,7.1988188976378pt,7.1988188976378pt,7.1988188976378pt"/>
                </v:shape>
                <v:shape id="Shape 47" o:spid="_x0000_s1026" o:spt="100" style="position:absolute;left:18288;top:6097;height:9144;width:6915912;v-text-anchor:middle;" fillcolor="#FFFFFF" filled="t" stroked="f" coordsize="6915912,9144" o:gfxdata="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A4hb4A&#10;AADbAAAADwAAAAAAAAABACAAAAAiAAAAZHJzL2Rvd25yZXYueG1sUEsBAhQAFAAAAAgAh07iQDMv&#10;BZ47AAAAOQAAABAAAAAAAAAAAQAgAAAADQEAAGRycy9zaGFwZXhtbC54bWxQSwUGAAAAAAYABgBb&#10;AQAAtwMAAAAA&#10;" path="m0,0l6915912,0,6915912,9144,0,9144,0,0e">
                  <v:fill on="t" focussize="0,0"/>
                  <v:stroke on="f"/>
                  <v:imagedata o:title=""/>
                  <o:lock v:ext="edit" aspectratio="f"/>
                  <v:textbox inset="7.1988188976378pt,7.1988188976378pt,7.1988188976378pt,7.1988188976378pt"/>
                </v:shape>
                <v:shape id="Shape 48" o:spid="_x0000_s1026" o:spt="100" style="position:absolute;left:18288;top:0;height:9144;width:6915912;v-text-anchor:middle;" fillcolor="#000000" filled="t" stroked="f" coordsize="6915912,9144" o:gfxdata="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lmZr4A&#10;AADbAAAADwAAAAAAAAABACAAAAAiAAAAZHJzL2Rvd25yZXYueG1sUEsBAhQAFAAAAAgAh07iQDMv&#10;BZ47AAAAOQAAABAAAAAAAAAAAQAgAAAADQEAAGRycy9zaGFwZXhtbC54bWxQSwUGAAAAAAYABgBb&#10;AQAAtwMAAAAA&#10;" path="m0,0l6915912,0,6915912,9144,0,9144,0,0e">
                  <v:fill on="t" focussize="0,0"/>
                  <v:stroke on="f"/>
                  <v:imagedata o:title=""/>
                  <o:lock v:ext="edit" aspectratio="f"/>
                  <v:textbox inset="7.1988188976378pt,7.1988188976378pt,7.1988188976378pt,7.1988188976378pt"/>
                </v:shape>
                <v:shape id="Shape 49" o:spid="_x0000_s1026" o:spt="100" style="position:absolute;left:6946393;top:2;height:18286;width:9144;v-text-anchor:middle;" fillcolor="#000000" filled="t" stroked="f" coordsize="9144,18286" o:gfxdata="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2O1vQAA&#10;ANsAAAAPAAAAAAAAAAEAIAAAACIAAABkcnMvZG93bnJldi54bWxQSwECFAAUAAAACACHTuJAMy8F&#10;njsAAAA5AAAAEAAAAAAAAAABACAAAAAMAQAAZHJzL3NoYXBleG1sLnhtbFBLBQYAAAAABgAGAFsB&#10;AAC2AwAAAAA=&#10;" path="m0,0l9144,0,9144,18286,0,18286,0,0e">
                  <v:fill on="t" focussize="0,0"/>
                  <v:stroke on="f"/>
                  <v:imagedata o:title=""/>
                  <o:lock v:ext="edit" aspectratio="f"/>
                  <v:textbox inset="7.1988188976378pt,7.1988188976378pt,7.1988188976378pt,7.1988188976378pt"/>
                </v:shape>
                <v:shape id="Shape 50" o:spid="_x0000_s1026" o:spt="100" style="position:absolute;left:6934200;top:12192;height:9144;width:18288;v-text-anchor:middle;" fillcolor="#000000" filled="t" stroked="f" coordsize="18288,9144" o:gfxdata="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Vg28AAAA&#10;2wAAAA8AAAAAAAAAAQAgAAAAIgAAAGRycy9kb3ducmV2LnhtbFBLAQIUABQAAAAIAIdO4kAzLwWe&#10;OwAAADkAAAAQAAAAAAAAAAEAIAAAAAsBAABkcnMvc2hhcGV4bWwueG1sUEsFBgAAAAAGAAYAWwEA&#10;ALUDAAAAAA==&#10;" path="m0,0l18288,0,18288,9144,0,9144,0,0e">
                  <v:fill on="t" focussize="0,0"/>
                  <v:stroke on="f"/>
                  <v:imagedata o:title=""/>
                  <o:lock v:ext="edit" aspectratio="f"/>
                  <v:textbox inset="7.1988188976378pt,7.1988188976378pt,7.1988188976378pt,7.1988188976378pt"/>
                </v:shape>
                <v:shape id="Shape 51" o:spid="_x0000_s1026" o:spt="100" style="position:absolute;left:6940296;top:1;height:12192;width:9144;v-text-anchor:middle;" fillcolor="#FFFFFF" filled="t" stroked="f" coordsize="9144,12192" o:gfxdata="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zAmuLgAAADbAAAA&#10;DwAAAAAAAAABACAAAAAiAAAAZHJzL2Rvd25yZXYueG1sUEsBAhQAFAAAAAgAh07iQDMvBZ47AAAA&#10;OQAAABAAAAAAAAAAAQAgAAAABwEAAGRycy9zaGFwZXhtbC54bWxQSwUGAAAAAAYABgBbAQAAsQMA&#10;AAAA&#10;" path="m0,0l9144,0,9144,12192,0,12192,0,0e">
                  <v:fill on="t" focussize="0,0"/>
                  <v:stroke on="f"/>
                  <v:imagedata o:title=""/>
                  <o:lock v:ext="edit" aspectratio="f"/>
                  <v:textbox inset="7.1988188976378pt,7.1988188976378pt,7.1988188976378pt,7.1988188976378pt"/>
                </v:shape>
                <v:shape id="Shape 52" o:spid="_x0000_s1026" o:spt="100" style="position:absolute;left:6934200;top:6097;height:9144;width:12192;v-text-anchor:middle;" fillcolor="#FFFFFF" filled="t" stroked="f" coordsize="12192,9144" o:gfxdata="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JVzq8AAAA&#10;2wAAAA8AAAAAAAAAAQAgAAAAIgAAAGRycy9kb3ducmV2LnhtbFBLAQIUABQAAAAIAIdO4kAzLwWe&#10;OwAAADkAAAAQAAAAAAAAAAEAIAAAAAsBAABkcnMvc2hhcGV4bWwueG1sUEsFBgAAAAAGAAYAWwEA&#10;ALUDAAAAAA==&#10;" path="m0,0l12192,0,12192,9144,0,9144,0,0e">
                  <v:fill on="t" focussize="0,0"/>
                  <v:stroke on="f"/>
                  <v:imagedata o:title=""/>
                  <o:lock v:ext="edit" aspectratio="f"/>
                  <v:textbox inset="7.1988188976378pt,7.1988188976378pt,7.1988188976378pt,7.1988188976378pt"/>
                </v:shape>
                <v:shape id="Shape 53" o:spid="_x0000_s1026" o:spt="100" style="position:absolute;left:6934200;top:0;height:9144;width:9144;v-text-anchor:middle;" fillcolor="#000000" filled="t" stroked="f" coordsize="9144,9144" o:gfxdata="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rCi28AAAA&#10;2wAAAA8AAAAAAAAAAQAgAAAAIgAAAGRycy9kb3ducmV2LnhtbFBLAQIUABQAAAAIAIdO4kAzLwWe&#10;OwAAADkAAAAQAAAAAAAAAAEAIAAAAAsBAABkcnMvc2hhcGV4bWwueG1sUEsFBgAAAAAGAAYAWwEA&#10;ALUDAAAAAA==&#10;" path="m0,0l9144,0,9144,9144,0,9144,0,0e">
                  <v:fill on="t" focussize="0,0"/>
                  <v:stroke on="f"/>
                  <v:imagedata o:title=""/>
                  <o:lock v:ext="edit" aspectratio="f"/>
                  <v:textbox inset="7.1988188976378pt,7.1988188976378pt,7.1988188976378pt,7.1988188976378pt"/>
                </v:shape>
              </v:group>
              <w10:wrap type="square"/>
            </v:group>
          </w:pict>
        </mc:Fallback>
      </mc:AlternateContent>
    </w:r>
  </w:p>
  <w:p>
    <w:pPr>
      <w:spacing w:after="0"/>
    </w:pPr>
    <w:r>
      <w:rPr>
        <w:rtl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w:rPr>
        <w:rFonts w:ascii="Cambria" w:hAnsi="Cambria" w:eastAsia="Cambria" w:cs="Cambria"/>
        <w:rtl w:val="0"/>
      </w:rPr>
      <w:t xml:space="preserve">Department of Computer Engineering          RDBMS  Sem-IV   Jan-May 2020               Page </w:t>
    </w:r>
    <w:r>
      <w:fldChar w:fldCharType="begin"/>
    </w:r>
    <w:r>
      <w:instrText xml:space="preserve">PAGE</w:instrText>
    </w:r>
    <w:r>
      <w:fldChar w:fldCharType="separate"/>
    </w:r>
    <w:r>
      <w:fldChar w:fldCharType="end"/>
    </w:r>
    <w:r>
      <w:rPr>
        <w:rFonts w:ascii="Cambria" w:hAnsi="Cambria" w:eastAsia="Cambria" w:cs="Cambria"/>
        <w:rtl w:val="0"/>
      </w:rPr>
      <w:t xml:space="preserve"> </w:t>
    </w:r>
    <w:r>
      <mc:AlternateContent>
        <mc:Choice Requires="wpg">
          <w:drawing>
            <wp:anchor distT="0" distB="0" distL="114300" distR="114300" simplePos="0" relativeHeight="251659264" behindDoc="0" locked="0" layoutInCell="1" allowOverlap="1">
              <wp:simplePos x="0" y="0"/>
              <wp:positionH relativeFrom="column">
                <wp:posOffset>-12065</wp:posOffset>
              </wp:positionH>
              <wp:positionV relativeFrom="paragraph">
                <wp:posOffset>9842500</wp:posOffset>
              </wp:positionV>
              <wp:extent cx="5403215" cy="56515"/>
              <wp:effectExtent l="0" t="0" r="0" b="0"/>
              <wp:wrapSquare wrapText="bothSides"/>
              <wp:docPr id="18812" name="Group 18812"/>
              <wp:cNvGraphicFramePr/>
              <a:graphic xmlns:a="http://schemas.openxmlformats.org/drawingml/2006/main">
                <a:graphicData uri="http://schemas.microsoft.com/office/word/2010/wordprocessingGroup">
                  <wpg:wgp>
                    <wpg:cNvGrpSpPr/>
                    <wpg:grpSpPr>
                      <a:xfrm>
                        <a:off x="2644250" y="3751800"/>
                        <a:ext cx="5403469" cy="56388"/>
                        <a:chOff x="2644250" y="3751800"/>
                        <a:chExt cx="5403500" cy="56400"/>
                      </a:xfrm>
                    </wpg:grpSpPr>
                    <wpg:grpSp>
                      <wpg:cNvPr id="115" name="Group 115"/>
                      <wpg:cNvGrpSpPr/>
                      <wpg:grpSpPr>
                        <a:xfrm>
                          <a:off x="2644266" y="3751806"/>
                          <a:ext cx="5403469" cy="56388"/>
                          <a:chOff x="0" y="0"/>
                          <a:chExt cx="5403469" cy="56388"/>
                        </a:xfrm>
                      </wpg:grpSpPr>
                      <wps:wsp>
                        <wps:cNvPr id="129" name="Shape 3"/>
                        <wps:cNvSpPr/>
                        <wps:spPr>
                          <a:xfrm>
                            <a:off x="0" y="0"/>
                            <a:ext cx="5403450" cy="563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32" name="Shape 55"/>
                        <wps:cNvSpPr/>
                        <wps:spPr>
                          <a:xfrm>
                            <a:off x="0" y="0"/>
                            <a:ext cx="5403469" cy="38100"/>
                          </a:xfrm>
                          <a:custGeom>
                            <a:avLst/>
                            <a:gdLst/>
                            <a:ahLst/>
                            <a:cxnLst/>
                            <a:rect l="l" t="t" r="r" b="b"/>
                            <a:pathLst>
                              <a:path w="5403469" h="38100" extrusionOk="0">
                                <a:moveTo>
                                  <a:pt x="0" y="0"/>
                                </a:moveTo>
                                <a:lnTo>
                                  <a:pt x="5403469" y="0"/>
                                </a:lnTo>
                                <a:lnTo>
                                  <a:pt x="5403469" y="38100"/>
                                </a:lnTo>
                                <a:lnTo>
                                  <a:pt x="0" y="38100"/>
                                </a:lnTo>
                                <a:lnTo>
                                  <a:pt x="0" y="0"/>
                                </a:lnTo>
                              </a:path>
                            </a:pathLst>
                          </a:custGeom>
                          <a:solidFill>
                            <a:srgbClr val="622423"/>
                          </a:solidFill>
                          <a:ln>
                            <a:noFill/>
                          </a:ln>
                        </wps:spPr>
                        <wps:bodyPr spcFirstLastPara="1" wrap="square" lIns="91425" tIns="91425" rIns="91425" bIns="91425" anchor="ctr" anchorCtr="0">
                          <a:noAutofit/>
                        </wps:bodyPr>
                      </wps:wsp>
                      <wps:wsp>
                        <wps:cNvPr id="139" name="Shape 56"/>
                        <wps:cNvSpPr/>
                        <wps:spPr>
                          <a:xfrm>
                            <a:off x="0" y="47244"/>
                            <a:ext cx="5403469" cy="9144"/>
                          </a:xfrm>
                          <a:custGeom>
                            <a:avLst/>
                            <a:gdLst/>
                            <a:ahLst/>
                            <a:cxnLst/>
                            <a:rect l="l" t="t" r="r" b="b"/>
                            <a:pathLst>
                              <a:path w="5403469" h="9144" extrusionOk="0">
                                <a:moveTo>
                                  <a:pt x="0" y="0"/>
                                </a:moveTo>
                                <a:lnTo>
                                  <a:pt x="5403469" y="0"/>
                                </a:lnTo>
                                <a:lnTo>
                                  <a:pt x="5403469" y="9144"/>
                                </a:lnTo>
                                <a:lnTo>
                                  <a:pt x="0" y="9144"/>
                                </a:lnTo>
                                <a:lnTo>
                                  <a:pt x="0" y="0"/>
                                </a:lnTo>
                              </a:path>
                            </a:pathLst>
                          </a:custGeom>
                          <a:solidFill>
                            <a:srgbClr val="622423"/>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0.95pt;margin-top:775pt;height:4.45pt;width:425.45pt;mso-wrap-distance-bottom:0pt;mso-wrap-distance-left:9pt;mso-wrap-distance-right:9pt;mso-wrap-distance-top:0pt;z-index:251659264;mso-width-relative:page;mso-height-relative:page;" coordorigin="2644250,3751800" coordsize="5403500,56400" o:gfxdata="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EYypH9sAAAAMAQAADwAAAAAAAAABACAA&#10;AAAiAAAAZHJzL2Rvd25yZXYueG1sUEsBAhQAFAAAAAgAh07iQEILJcNgAwAA7QwAAA4AAAAAAAAA&#10;AQAgAAAAKgEAAGRycy9lMm9Eb2MueG1sUEsFBgAAAAAGAAYAWQEAAPwGAAAAAA==&#10;">
              <o:lock v:ext="edit" aspectratio="f"/>
              <v:group id="_x0000_s1026" o:spid="_x0000_s1026" o:spt="203" style="position:absolute;left:2644266;top:3751806;height:56388;width:5403469;" coordsize="5403469,5638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ect id="Shape 3" o:spid="_x0000_s1026" o:spt="1" style="position:absolute;left:0;top:0;height:56375;width:5403450;v-text-anchor:middle;" filled="f" stroked="f" coordsize="21600,21600" o:gfxdata="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4AZQe5AAAA3A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5" o:spid="_x0000_s1026" o:spt="100" style="position:absolute;left:0;top:0;height:38100;width:5403469;v-text-anchor:middle;" fillcolor="#622423" filled="t" stroked="f" coordsize="5403469,38100" o:gfxdata="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6sIb4A&#10;AADcAAAADwAAAAAAAAABACAAAAAiAAAAZHJzL2Rvd25yZXYueG1sUEsBAhQAFAAAAAgAh07iQDMv&#10;BZ47AAAAOQAAABAAAAAAAAAAAQAgAAAADQEAAGRycy9zaGFwZXhtbC54bWxQSwUGAAAAAAYABgBb&#10;AQAAtwMAAAAA&#10;" path="m0,0l5403469,0,5403469,38100,0,38100,0,0e">
                  <v:fill on="t" focussize="0,0"/>
                  <v:stroke on="f"/>
                  <v:imagedata o:title=""/>
                  <o:lock v:ext="edit" aspectratio="f"/>
                  <v:textbox inset="7.1988188976378pt,7.1988188976378pt,7.1988188976378pt,7.1988188976378pt"/>
                </v:shape>
                <v:shape id="Shape 56" o:spid="_x0000_s1026" o:spt="100" style="position:absolute;left:0;top:47244;height:9144;width:5403469;v-text-anchor:middle;" fillcolor="#622423" filled="t" stroked="f" coordsize="5403469,9144" o:gfxdata="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EwnMugAAANwA&#10;AAAPAAAAAAAAAAEAIAAAACIAAABkcnMvZG93bnJldi54bWxQSwECFAAUAAAACACHTuJAMy8FnjsA&#10;AAA5AAAAEAAAAAAAAAABACAAAAAJAQAAZHJzL3NoYXBleG1sLnhtbFBLBQYAAAAABgAGAFsBAACz&#10;AwAAAAA=&#10;" path="m0,0l5403469,0,5403469,9144,0,9144,0,0e">
                  <v:fill on="t" focussize="0,0"/>
                  <v:stroke on="f"/>
                  <v:imagedata o:title=""/>
                  <o:lock v:ext="edit" aspectratio="f"/>
                  <v:textbox inset="7.1988188976378pt,7.1988188976378pt,7.1988188976378pt,7.1988188976378pt"/>
                </v:shape>
              </v:group>
              <w10:wrap type="square"/>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-786765</wp:posOffset>
              </wp:positionH>
              <wp:positionV relativeFrom="paragraph">
                <wp:posOffset>10363200</wp:posOffset>
              </wp:positionV>
              <wp:extent cx="6952615" cy="18415"/>
              <wp:effectExtent l="0" t="0" r="0" b="0"/>
              <wp:wrapSquare wrapText="bothSides"/>
              <wp:docPr id="18809" name="Group 18809"/>
              <wp:cNvGraphicFramePr/>
              <a:graphic xmlns:a="http://schemas.openxmlformats.org/drawingml/2006/main">
                <a:graphicData uri="http://schemas.microsoft.com/office/word/2010/wordprocessingGroup">
                  <wpg:wgp>
                    <wpg:cNvGrpSpPr/>
                    <wpg:grpSpPr>
                      <a:xfrm>
                        <a:off x="1869750" y="3770850"/>
                        <a:ext cx="6952488" cy="18288"/>
                        <a:chOff x="1869750" y="3770850"/>
                        <a:chExt cx="6955550" cy="21350"/>
                      </a:xfrm>
                    </wpg:grpSpPr>
                    <wpg:grpSp>
                      <wpg:cNvPr id="155" name="Group 155"/>
                      <wpg:cNvGrpSpPr/>
                      <wpg:grpSpPr>
                        <a:xfrm>
                          <a:off x="1869756" y="3770856"/>
                          <a:ext cx="6955537" cy="21336"/>
                          <a:chOff x="0" y="0"/>
                          <a:chExt cx="6955537" cy="21336"/>
                        </a:xfrm>
                      </wpg:grpSpPr>
                      <wps:wsp>
                        <wps:cNvPr id="156" name="Shape 3"/>
                        <wps:cNvSpPr/>
                        <wps:spPr>
                          <a:xfrm>
                            <a:off x="0" y="0"/>
                            <a:ext cx="6952475" cy="182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57" name="Shape 20"/>
                        <wps:cNvSpPr/>
                        <wps:spPr>
                          <a:xfrm>
                            <a:off x="0"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158" name="Shape 21"/>
                        <wps:cNvSpPr/>
                        <wps:spPr>
                          <a:xfrm>
                            <a:off x="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9" name="Shape 22"/>
                        <wps:cNvSpPr/>
                        <wps:spPr>
                          <a:xfrm>
                            <a:off x="60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60" name="Shape 23"/>
                        <wps:cNvSpPr/>
                        <wps:spPr>
                          <a:xfrm>
                            <a:off x="6096"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61" name="Shape 24"/>
                        <wps:cNvSpPr/>
                        <wps:spPr>
                          <a:xfrm>
                            <a:off x="1219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2" name="Shape 25"/>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3" name="Shape 26"/>
                        <wps:cNvSpPr/>
                        <wps:spPr>
                          <a:xfrm>
                            <a:off x="18288" y="6097"/>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64" name="Shape 27"/>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5" name="Shape 28"/>
                        <wps:cNvSpPr/>
                        <wps:spPr>
                          <a:xfrm>
                            <a:off x="6946393"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166" name="Shape 29"/>
                        <wps:cNvSpPr/>
                        <wps:spPr>
                          <a:xfrm>
                            <a:off x="693420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7" name="Shape 30"/>
                        <wps:cNvSpPr/>
                        <wps:spPr>
                          <a:xfrm>
                            <a:off x="69402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68" name="Shape 31"/>
                        <wps:cNvSpPr/>
                        <wps:spPr>
                          <a:xfrm>
                            <a:off x="6934200"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69" name="Shape 32"/>
                        <wps:cNvSpPr/>
                        <wps:spPr>
                          <a:xfrm>
                            <a:off x="693420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61.95pt;margin-top:816pt;height:1.45pt;width:547.45pt;mso-wrap-distance-bottom:0pt;mso-wrap-distance-left:9pt;mso-wrap-distance-right:9pt;mso-wrap-distance-top:0pt;z-index:251659264;mso-width-relative:page;mso-height-relative:page;" coordorigin="1869750,3770850" coordsize="6955550,21350" o:gfxdata="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kdHsWNwAAAAOAQAADwAAAAAAAAABACAAAAAiAAAAZHJzL2Rvd25yZXYueG1sUEsB&#10;AhQAFAAAAAgAh07iQFg+kAaBBQAAGjEAAA4AAAAAAAAAAQAgAAAAKwEAAGRycy9lMm9Eb2MueG1s&#10;UEsFBgAAAAAGAAYAWQEAAB4JAAAAAA==&#10;">
              <o:lock v:ext="edit" aspectratio="f"/>
              <v:group id="_x0000_s1026" o:spid="_x0000_s1026" o:spt="203" style="position:absolute;left:1869756;top:3770856;height:21336;width:6955537;" coordsize="6955537,21336"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rect id="Shape 3" o:spid="_x0000_s1026" o:spt="1" style="position:absolute;left:0;top:0;height:18275;width:6952475;v-text-anchor:middle;" filled="f" stroked="f" coordsize="21600,21600" o:gfxdata="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mYII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0" o:spid="_x0000_s1026" o:spt="100" style="position:absolute;left:0;top:2;height:18286;width:9144;v-text-anchor:middle;" fillcolor="#000000" filled="t" stroked="f" coordsize="9144,18286" o:gfxdata="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N68r4A&#10;AADcAAAADwAAAAAAAAABACAAAAAiAAAAZHJzL2Rvd25yZXYueG1sUEsBAhQAFAAAAAgAh07iQDMv&#10;BZ47AAAAOQAAABAAAAAAAAAAAQAgAAAADQEAAGRycy9zaGFwZXhtbC54bWxQSwUGAAAAAAYABgBb&#10;AQAAtwMAAAAA&#10;" path="m0,0l9144,0,9144,18286,0,18286,0,0e">
                  <v:fill on="t" focussize="0,0"/>
                  <v:stroke on="f"/>
                  <v:imagedata o:title=""/>
                  <o:lock v:ext="edit" aspectratio="f"/>
                  <v:textbox inset="7.1988188976378pt,7.1988188976378pt,7.1988188976378pt,7.1988188976378pt"/>
                </v:shape>
                <v:shape id="Shape 21" o:spid="_x0000_s1026" o:spt="100" style="position:absolute;left:0;top:12192;height:9144;width:18288;v-text-anchor:middle;" fillcolor="#000000" filled="t" stroked="f" coordsize="18288,9144" o:gfxdata="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FZyFb4A&#10;AADcAAAADwAAAAAAAAABACAAAAAiAAAAZHJzL2Rvd25yZXYueG1sUEsBAhQAFAAAAAgAh07iQDMv&#10;BZ47AAAAOQAAABAAAAAAAAAAAQAgAAAADQEAAGRycy9zaGFwZXhtbC54bWxQSwUGAAAAAAYABgBb&#10;AQAAtwMAAAAA&#10;" path="m0,0l18288,0,18288,9144,0,9144,0,0e">
                  <v:fill on="t" focussize="0,0"/>
                  <v:stroke on="f"/>
                  <v:imagedata o:title=""/>
                  <o:lock v:ext="edit" aspectratio="f"/>
                  <v:textbox inset="7.1988188976378pt,7.1988188976378pt,7.1988188976378pt,7.1988188976378pt"/>
                </v:shape>
                <v:shape id="Shape 22" o:spid="_x0000_s1026" o:spt="100" style="position:absolute;left:6096;top:1;height:12192;width:9144;v-text-anchor:middle;" fillcolor="#FFFFFF" filled="t" stroked="f" coordsize="9144,12192" o:gfxdata="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9djK8AAAA&#10;3AAAAA8AAAAAAAAAAQAgAAAAIgAAAGRycy9kb3ducmV2LnhtbFBLAQIUABQAAAAIAIdO4kAzLwWe&#10;OwAAADkAAAAQAAAAAAAAAAEAIAAAAAsBAABkcnMvc2hhcGV4bWwueG1sUEsFBgAAAAAGAAYAWwEA&#10;ALUDAAAAAA==&#10;" path="m0,0l9144,0,9144,12192,0,12192,0,0e">
                  <v:fill on="t" focussize="0,0"/>
                  <v:stroke on="f"/>
                  <v:imagedata o:title=""/>
                  <o:lock v:ext="edit" aspectratio="f"/>
                  <v:textbox inset="7.1988188976378pt,7.1988188976378pt,7.1988188976378pt,7.1988188976378pt"/>
                </v:shape>
                <v:shape id="Shape 23" o:spid="_x0000_s1026" o:spt="100" style="position:absolute;left:6096;top:6097;height:9144;width:12192;v-text-anchor:middle;" fillcolor="#FFFFFF" filled="t" stroked="f" coordsize="12192,9144" o:gfxdata="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PbbYvQAA&#10;ANwAAAAPAAAAAAAAAAEAIAAAACIAAABkcnMvZG93bnJldi54bWxQSwECFAAUAAAACACHTuJAMy8F&#10;njsAAAA5AAAAEAAAAAAAAAABACAAAAAMAQAAZHJzL3NoYXBleG1sLnhtbFBLBQYAAAAABgAGAFsB&#10;AAC2AwAAAAA=&#10;" path="m0,0l12192,0,12192,9144,0,9144,0,0e">
                  <v:fill on="t" focussize="0,0"/>
                  <v:stroke on="f"/>
                  <v:imagedata o:title=""/>
                  <o:lock v:ext="edit" aspectratio="f"/>
                  <v:textbox inset="7.1988188976378pt,7.1988188976378pt,7.1988188976378pt,7.1988188976378pt"/>
                </v:shape>
                <v:shape id="Shape 24" o:spid="_x0000_s1026" o:spt="100" style="position:absolute;left:12192;top:0;height:9144;width:9144;v-text-anchor:middle;" fillcolor="#000000" filled="t" stroked="f" coordsize="9144,9144" o:gfxdata="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5SFq8AAAA&#10;3AAAAA8AAAAAAAAAAQAgAAAAIgAAAGRycy9kb3ducmV2LnhtbFBLAQIUABQAAAAIAIdO4kAzLwWe&#10;OwAAADkAAAAQAAAAAAAAAAEAIAAAAAsBAABkcnMvc2hhcGV4bWwueG1sUEsFBgAAAAAGAAYAWwEA&#10;ALUDAAAAAA==&#10;" path="m0,0l9144,0,9144,9144,0,9144,0,0e">
                  <v:fill on="t" focussize="0,0"/>
                  <v:stroke on="f"/>
                  <v:imagedata o:title=""/>
                  <o:lock v:ext="edit" aspectratio="f"/>
                  <v:textbox inset="7.1988188976378pt,7.1988188976378pt,7.1988188976378pt,7.1988188976378pt"/>
                </v:shape>
                <v:shape id="Shape 25" o:spid="_x0000_s1026" o:spt="100" style="position:absolute;left:18288;top:12192;height:9144;width:6915912;v-text-anchor:middle;" fillcolor="#000000" filled="t" stroked="f" coordsize="6915912,9144" o:gfxdata="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ppib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26" o:spid="_x0000_s1026" o:spt="100" style="position:absolute;left:18288;top:6097;height:9144;width:6915912;v-text-anchor:middle;" fillcolor="#FFFFFF" filled="t" stroked="f" coordsize="6915912,9144" o:gfxdata="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YFab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27" o:spid="_x0000_s1026" o:spt="100" style="position:absolute;left:18288;top:0;height:9144;width:6915912;v-text-anchor:middle;" fillcolor="#000000" filled="t" stroked="f" coordsize="6915912,9144" o:gfxdata="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9UZr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28" o:spid="_x0000_s1026" o:spt="100" style="position:absolute;left:6946393;top:2;height:18286;width:9144;v-text-anchor:middle;" fillcolor="#000000" filled="t" stroked="f" coordsize="9144,18286" o:gfxdata="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o7sAAADc&#10;AAAADwAAAAAAAAABACAAAAAiAAAAZHJzL2Rvd25yZXYueG1sUEsBAhQAFAAAAAgAh07iQDMvBZ47&#10;AAAAOQAAABAAAAAAAAAAAQAgAAAACgEAAGRycy9zaGFwZXhtbC54bWxQSwUGAAAAAAYABgBbAQAA&#10;tAMAAAAA&#10;" path="m0,0l9144,0,9144,18286,0,18286,0,0e">
                  <v:fill on="t" focussize="0,0"/>
                  <v:stroke on="f"/>
                  <v:imagedata o:title=""/>
                  <o:lock v:ext="edit" aspectratio="f"/>
                  <v:textbox inset="7.1988188976378pt,7.1988188976378pt,7.1988188976378pt,7.1988188976378pt"/>
                </v:shape>
                <v:shape id="Shape 29" o:spid="_x0000_s1026" o:spt="100" style="position:absolute;left:6934200;top:12192;height:9144;width:18288;v-text-anchor:middle;" fillcolor="#000000" filled="t" stroked="f" coordsize="18288,9144" o:gfxdata="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6YlBugAAANwA&#10;AAAPAAAAAAAAAAEAIAAAACIAAABkcnMvZG93bnJldi54bWxQSwECFAAUAAAACACHTuJAMy8FnjsA&#10;AAA5AAAAEAAAAAAAAAABACAAAAAJAQAAZHJzL3NoYXBleG1sLnhtbFBLBQYAAAAABgAGAFsBAACz&#10;AwAAAAA=&#10;" path="m0,0l18288,0,18288,9144,0,9144,0,0e">
                  <v:fill on="t" focussize="0,0"/>
                  <v:stroke on="f"/>
                  <v:imagedata o:title=""/>
                  <o:lock v:ext="edit" aspectratio="f"/>
                  <v:textbox inset="7.1988188976378pt,7.1988188976378pt,7.1988188976378pt,7.1988188976378pt"/>
                </v:shape>
                <v:shape id="Shape 30" o:spid="_x0000_s1026" o:spt="100" style="position:absolute;left:6940296;top:1;height:12192;width:9144;v-text-anchor:middle;" fillcolor="#FFFFFF" filled="t" stroked="f" coordsize="9144,12192" o:gfxdata="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o1mvQAA&#10;ANwAAAAPAAAAAAAAAAEAIAAAACIAAABkcnMvZG93bnJldi54bWxQSwECFAAUAAAACACHTuJAMy8F&#10;njsAAAA5AAAAEAAAAAAAAAABACAAAAAMAQAAZHJzL3NoYXBleG1sLnhtbFBLBQYAAAAABgAGAFsB&#10;AAC2AwAAAAA=&#10;" path="m0,0l9144,0,9144,12192,0,12192,0,0e">
                  <v:fill on="t" focussize="0,0"/>
                  <v:stroke on="f"/>
                  <v:imagedata o:title=""/>
                  <o:lock v:ext="edit" aspectratio="f"/>
                  <v:textbox inset="7.1988188976378pt,7.1988188976378pt,7.1988188976378pt,7.1988188976378pt"/>
                </v:shape>
                <v:shape id="Shape 31" o:spid="_x0000_s1026" o:spt="100" style="position:absolute;left:6934200;top:6097;height:9144;width:12192;v-text-anchor:middle;" fillcolor="#FFFFFF" filled="t" stroked="f" coordsize="12192,9144" o:gfxdata="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S7revQAA&#10;ANwAAAAPAAAAAAAAAAEAIAAAACIAAABkcnMvZG93bnJldi54bWxQSwECFAAUAAAACACHTuJAMy8F&#10;njsAAAA5AAAAEAAAAAAAAAABACAAAAAMAQAAZHJzL3NoYXBleG1sLnhtbFBLBQYAAAAABgAGAFsB&#10;AAC2AwAAAAA=&#10;" path="m0,0l12192,0,12192,9144,0,9144,0,0e">
                  <v:fill on="t" focussize="0,0"/>
                  <v:stroke on="f"/>
                  <v:imagedata o:title=""/>
                  <o:lock v:ext="edit" aspectratio="f"/>
                  <v:textbox inset="7.1988188976378pt,7.1988188976378pt,7.1988188976378pt,7.1988188976378pt"/>
                </v:shape>
                <v:shape id="Shape 32" o:spid="_x0000_s1026" o:spt="100" style="position:absolute;left:6934200;top:0;height:9144;width:9144;v-text-anchor:middle;" fillcolor="#000000" filled="t" stroked="f" coordsize="9144,9144" o:gfxdata="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0RcvQAA&#10;ANwAAAAPAAAAAAAAAAEAIAAAACIAAABkcnMvZG93bnJldi54bWxQSwECFAAUAAAACACHTuJAMy8F&#10;njsAAAA5AAAAEAAAAAAAAAABACAAAAAMAQAAZHJzL3NoYXBleG1sLnhtbFBLBQYAAAAABgAGAFsB&#10;AAC2AwAAAAA=&#10;" path="m0,0l9144,0,9144,9144,0,9144,0,0e">
                  <v:fill on="t" focussize="0,0"/>
                  <v:stroke on="f"/>
                  <v:imagedata o:title=""/>
                  <o:lock v:ext="edit" aspectratio="f"/>
                  <v:textbox inset="7.1988188976378pt,7.1988188976378pt,7.1988188976378pt,7.1988188976378pt"/>
                </v:shape>
              </v:group>
              <w10:wrap type="square"/>
            </v:group>
          </w:pict>
        </mc:Fallback>
      </mc:AlternateContent>
    </w:r>
  </w:p>
  <w:p>
    <w:pPr>
      <w:spacing w:after="0"/>
    </w:pPr>
    <w:r>
      <w:rPr>
        <w:rtl w:val="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w:rPr>
        <w:rFonts w:ascii="Cambria" w:hAnsi="Cambria" w:eastAsia="Cambria" w:cs="Cambria"/>
        <w:rtl w:val="0"/>
      </w:rPr>
      <w:t xml:space="preserve">Department of Computer Engineering          RDBMS  Sem-IV   Jan-May 2020               Page </w:t>
    </w:r>
    <w:r>
      <w:fldChar w:fldCharType="begin"/>
    </w:r>
    <w:r>
      <w:instrText xml:space="preserve">PAGE</w:instrText>
    </w:r>
    <w:r>
      <w:fldChar w:fldCharType="separate"/>
    </w:r>
    <w:r>
      <w:fldChar w:fldCharType="end"/>
    </w:r>
    <w:r>
      <w:rPr>
        <w:rFonts w:ascii="Cambria" w:hAnsi="Cambria" w:eastAsia="Cambria" w:cs="Cambria"/>
        <w:rtl w:val="0"/>
      </w:rPr>
      <w:t xml:space="preserve"> </w:t>
    </w:r>
    <w:r>
      <mc:AlternateContent>
        <mc:Choice Requires="wpg">
          <w:drawing>
            <wp:anchor distT="0" distB="0" distL="114300" distR="114300" simplePos="0" relativeHeight="251659264" behindDoc="0" locked="0" layoutInCell="1" allowOverlap="1">
              <wp:simplePos x="0" y="0"/>
              <wp:positionH relativeFrom="column">
                <wp:posOffset>-12065</wp:posOffset>
              </wp:positionH>
              <wp:positionV relativeFrom="paragraph">
                <wp:posOffset>9842500</wp:posOffset>
              </wp:positionV>
              <wp:extent cx="5403215" cy="56515"/>
              <wp:effectExtent l="0" t="0" r="0" b="0"/>
              <wp:wrapSquare wrapText="bothSides"/>
              <wp:docPr id="18813" name="Group 18813"/>
              <wp:cNvGraphicFramePr/>
              <a:graphic xmlns:a="http://schemas.openxmlformats.org/drawingml/2006/main">
                <a:graphicData uri="http://schemas.microsoft.com/office/word/2010/wordprocessingGroup">
                  <wpg:wgp>
                    <wpg:cNvGrpSpPr/>
                    <wpg:grpSpPr>
                      <a:xfrm>
                        <a:off x="2644250" y="3751800"/>
                        <a:ext cx="5403469" cy="56388"/>
                        <a:chOff x="2644250" y="3751800"/>
                        <a:chExt cx="5403500" cy="56400"/>
                      </a:xfrm>
                    </wpg:grpSpPr>
                    <wpg:grpSp>
                      <wpg:cNvPr id="62" name="Group 62"/>
                      <wpg:cNvGrpSpPr/>
                      <wpg:grpSpPr>
                        <a:xfrm>
                          <a:off x="2644266" y="3751806"/>
                          <a:ext cx="5403469" cy="56388"/>
                          <a:chOff x="0" y="0"/>
                          <a:chExt cx="5403469" cy="56388"/>
                        </a:xfrm>
                      </wpg:grpSpPr>
                      <wps:wsp>
                        <wps:cNvPr id="69" name="Shape 3"/>
                        <wps:cNvSpPr/>
                        <wps:spPr>
                          <a:xfrm>
                            <a:off x="0" y="0"/>
                            <a:ext cx="5403450" cy="563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1" name="Shape 58"/>
                        <wps:cNvSpPr/>
                        <wps:spPr>
                          <a:xfrm>
                            <a:off x="0" y="0"/>
                            <a:ext cx="5403469" cy="38100"/>
                          </a:xfrm>
                          <a:custGeom>
                            <a:avLst/>
                            <a:gdLst/>
                            <a:ahLst/>
                            <a:cxnLst/>
                            <a:rect l="l" t="t" r="r" b="b"/>
                            <a:pathLst>
                              <a:path w="5403469" h="38100" extrusionOk="0">
                                <a:moveTo>
                                  <a:pt x="0" y="0"/>
                                </a:moveTo>
                                <a:lnTo>
                                  <a:pt x="5403469" y="0"/>
                                </a:lnTo>
                                <a:lnTo>
                                  <a:pt x="5403469" y="38100"/>
                                </a:lnTo>
                                <a:lnTo>
                                  <a:pt x="0" y="38100"/>
                                </a:lnTo>
                                <a:lnTo>
                                  <a:pt x="0" y="0"/>
                                </a:lnTo>
                              </a:path>
                            </a:pathLst>
                          </a:custGeom>
                          <a:solidFill>
                            <a:srgbClr val="622423"/>
                          </a:solidFill>
                          <a:ln>
                            <a:noFill/>
                          </a:ln>
                        </wps:spPr>
                        <wps:bodyPr spcFirstLastPara="1" wrap="square" lIns="91425" tIns="91425" rIns="91425" bIns="91425" anchor="ctr" anchorCtr="0">
                          <a:noAutofit/>
                        </wps:bodyPr>
                      </wps:wsp>
                      <wps:wsp>
                        <wps:cNvPr id="87" name="Shape 59"/>
                        <wps:cNvSpPr/>
                        <wps:spPr>
                          <a:xfrm>
                            <a:off x="0" y="47244"/>
                            <a:ext cx="5403469" cy="9144"/>
                          </a:xfrm>
                          <a:custGeom>
                            <a:avLst/>
                            <a:gdLst/>
                            <a:ahLst/>
                            <a:cxnLst/>
                            <a:rect l="l" t="t" r="r" b="b"/>
                            <a:pathLst>
                              <a:path w="5403469" h="9144" extrusionOk="0">
                                <a:moveTo>
                                  <a:pt x="0" y="0"/>
                                </a:moveTo>
                                <a:lnTo>
                                  <a:pt x="5403469" y="0"/>
                                </a:lnTo>
                                <a:lnTo>
                                  <a:pt x="5403469" y="9144"/>
                                </a:lnTo>
                                <a:lnTo>
                                  <a:pt x="0" y="9144"/>
                                </a:lnTo>
                                <a:lnTo>
                                  <a:pt x="0" y="0"/>
                                </a:lnTo>
                              </a:path>
                            </a:pathLst>
                          </a:custGeom>
                          <a:solidFill>
                            <a:srgbClr val="622423"/>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0.95pt;margin-top:775pt;height:4.45pt;width:425.45pt;mso-wrap-distance-bottom:0pt;mso-wrap-distance-left:9pt;mso-wrap-distance-right:9pt;mso-wrap-distance-top:0pt;z-index:251659264;mso-width-relative:page;mso-height-relative:page;" coordorigin="2644250,3751800" coordsize="5403500,56400" o:gfxdata="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ARjKkf2wAAAAwBAAAPAAAAAAAAAAEAIAAA&#10;ACIAAABkcnMvZG93bnJldi54bWxQSwECFAAUAAAACACHTuJA+Q76LV8DAADoDAAADgAAAAAAAAAB&#10;ACAAAAAqAQAAZHJzL2Uyb0RvYy54bWxQSwUGAAAAAAYABgBZAQAA+wYAAAAA&#10;">
              <o:lock v:ext="edit" aspectratio="f"/>
              <v:group id="_x0000_s1026" o:spid="_x0000_s1026" o:spt="203" style="position:absolute;left:2644266;top:3751806;height:56388;width:5403469;" coordsize="5403469,56388"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56375;width:5403450;v-text-anchor:middle;" filled="f" stroked="f" coordsize="21600,21600" o:gfxdata="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QRM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8" o:spid="_x0000_s1026" o:spt="100" style="position:absolute;left:0;top:0;height:38100;width:5403469;v-text-anchor:middle;" fillcolor="#622423" filled="t" stroked="f" coordsize="5403469,38100" o:gfxdata="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2EP74A&#10;AADbAAAADwAAAAAAAAABACAAAAAiAAAAZHJzL2Rvd25yZXYueG1sUEsBAhQAFAAAAAgAh07iQDMv&#10;BZ47AAAAOQAAABAAAAAAAAAAAQAgAAAADQEAAGRycy9zaGFwZXhtbC54bWxQSwUGAAAAAAYABgBb&#10;AQAAtwMAAAAA&#10;" path="m0,0l5403469,0,5403469,38100,0,38100,0,0e">
                  <v:fill on="t" focussize="0,0"/>
                  <v:stroke on="f"/>
                  <v:imagedata o:title=""/>
                  <o:lock v:ext="edit" aspectratio="f"/>
                  <v:textbox inset="7.1988188976378pt,7.1988188976378pt,7.1988188976378pt,7.1988188976378pt"/>
                </v:shape>
                <v:shape id="Shape 59" o:spid="_x0000_s1026" o:spt="100" style="position:absolute;left:0;top:47244;height:9144;width:5403469;v-text-anchor:middle;" fillcolor="#622423" filled="t" stroked="f" coordsize="5403469,9144" o:gfxdata="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I1sm8AAAA&#10;2wAAAA8AAAAAAAAAAQAgAAAAIgAAAGRycy9kb3ducmV2LnhtbFBLAQIUABQAAAAIAIdO4kAzLwWe&#10;OwAAADkAAAAQAAAAAAAAAAEAIAAAAAsBAABkcnMvc2hhcGV4bWwueG1sUEsFBgAAAAAGAAYAWwEA&#10;ALUDAAAAAA==&#10;" path="m0,0l5403469,0,5403469,9144,0,9144,0,0e">
                  <v:fill on="t" focussize="0,0"/>
                  <v:stroke on="f"/>
                  <v:imagedata o:title=""/>
                  <o:lock v:ext="edit" aspectratio="f"/>
                  <v:textbox inset="7.1988188976378pt,7.1988188976378pt,7.1988188976378pt,7.1988188976378pt"/>
                </v:shape>
              </v:group>
              <w10:wrap type="square"/>
            </v:group>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-786765</wp:posOffset>
              </wp:positionH>
              <wp:positionV relativeFrom="paragraph">
                <wp:posOffset>10363200</wp:posOffset>
              </wp:positionV>
              <wp:extent cx="6952615" cy="18415"/>
              <wp:effectExtent l="0" t="0" r="0" b="0"/>
              <wp:wrapSquare wrapText="bothSides"/>
              <wp:docPr id="18821" name="Group 18821"/>
              <wp:cNvGraphicFramePr/>
              <a:graphic xmlns:a="http://schemas.openxmlformats.org/drawingml/2006/main">
                <a:graphicData uri="http://schemas.microsoft.com/office/word/2010/wordprocessingGroup">
                  <wpg:wgp>
                    <wpg:cNvGrpSpPr/>
                    <wpg:grpSpPr>
                      <a:xfrm>
                        <a:off x="1869750" y="3770850"/>
                        <a:ext cx="6952488" cy="18288"/>
                        <a:chOff x="1869750" y="3770850"/>
                        <a:chExt cx="6955550" cy="21350"/>
                      </a:xfrm>
                    </wpg:grpSpPr>
                    <wpg:grpSp>
                      <wpg:cNvPr id="89" name="Group 89"/>
                      <wpg:cNvGrpSpPr/>
                      <wpg:grpSpPr>
                        <a:xfrm>
                          <a:off x="1869756" y="3770856"/>
                          <a:ext cx="6955537" cy="21336"/>
                          <a:chOff x="0" y="0"/>
                          <a:chExt cx="6955537" cy="21336"/>
                        </a:xfrm>
                      </wpg:grpSpPr>
                      <wps:wsp>
                        <wps:cNvPr id="93" name="Shape 3"/>
                        <wps:cNvSpPr/>
                        <wps:spPr>
                          <a:xfrm>
                            <a:off x="0" y="0"/>
                            <a:ext cx="6952475" cy="182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6" name="Shape 116"/>
                        <wps:cNvSpPr/>
                        <wps:spPr>
                          <a:xfrm>
                            <a:off x="0"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117" name="Shape 117"/>
                        <wps:cNvSpPr/>
                        <wps:spPr>
                          <a:xfrm>
                            <a:off x="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18" name="Shape 118"/>
                        <wps:cNvSpPr/>
                        <wps:spPr>
                          <a:xfrm>
                            <a:off x="60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19" name="Shape 119"/>
                        <wps:cNvSpPr/>
                        <wps:spPr>
                          <a:xfrm>
                            <a:off x="6096"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20" name="Shape 120"/>
                        <wps:cNvSpPr/>
                        <wps:spPr>
                          <a:xfrm>
                            <a:off x="1219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1" name="Shape 121"/>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2" name="Shape 122"/>
                        <wps:cNvSpPr/>
                        <wps:spPr>
                          <a:xfrm>
                            <a:off x="18288" y="6097"/>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23" name="Shape 123"/>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4" name="Shape 124"/>
                        <wps:cNvSpPr/>
                        <wps:spPr>
                          <a:xfrm>
                            <a:off x="6946393" y="2"/>
                            <a:ext cx="9144" cy="18286"/>
                          </a:xfrm>
                          <a:custGeom>
                            <a:avLst/>
                            <a:gdLst/>
                            <a:ahLst/>
                            <a:cxnLst/>
                            <a:rect l="l" t="t" r="r" b="b"/>
                            <a:pathLst>
                              <a:path w="9144" h="18286" extrusionOk="0">
                                <a:moveTo>
                                  <a:pt x="0" y="0"/>
                                </a:moveTo>
                                <a:lnTo>
                                  <a:pt x="9144" y="0"/>
                                </a:lnTo>
                                <a:lnTo>
                                  <a:pt x="9144" y="18286"/>
                                </a:lnTo>
                                <a:lnTo>
                                  <a:pt x="0" y="18286"/>
                                </a:lnTo>
                                <a:lnTo>
                                  <a:pt x="0" y="0"/>
                                </a:lnTo>
                              </a:path>
                            </a:pathLst>
                          </a:custGeom>
                          <a:solidFill>
                            <a:srgbClr val="000000"/>
                          </a:solidFill>
                          <a:ln>
                            <a:noFill/>
                          </a:ln>
                        </wps:spPr>
                        <wps:bodyPr spcFirstLastPara="1" wrap="square" lIns="91425" tIns="91425" rIns="91425" bIns="91425" anchor="ctr" anchorCtr="0">
                          <a:noAutofit/>
                        </wps:bodyPr>
                      </wps:wsp>
                      <wps:wsp>
                        <wps:cNvPr id="125" name="Shape 125"/>
                        <wps:cNvSpPr/>
                        <wps:spPr>
                          <a:xfrm>
                            <a:off x="6934200" y="12192"/>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6" name="Shape 126"/>
                        <wps:cNvSpPr/>
                        <wps:spPr>
                          <a:xfrm>
                            <a:off x="6940296" y="1"/>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27" name="Shape 127"/>
                        <wps:cNvSpPr/>
                        <wps:spPr>
                          <a:xfrm>
                            <a:off x="6934200" y="6097"/>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28" name="Shape 128"/>
                        <wps:cNvSpPr/>
                        <wps:spPr>
                          <a:xfrm>
                            <a:off x="693420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61.95pt;margin-top:816pt;height:1.45pt;width:547.45pt;mso-wrap-distance-bottom:0pt;mso-wrap-distance-left:9pt;mso-wrap-distance-right:9pt;mso-wrap-distance-top:0pt;z-index:251659264;mso-width-relative:page;mso-height-relative:page;" coordorigin="1869750,3770850" coordsize="6955550,21350" o:gfxdata="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kdHsWNwAAAAOAQAADwAAAAAAAAABACAAAAAiAAAAZHJzL2Rvd25yZXYueG1s&#10;UEsBAhQAFAAAAAgAh07iQOtA08uEBQAAJDEAAA4AAAAAAAAAAQAgAAAAKwEAAGRycy9lMm9Eb2Mu&#10;eG1sUEsFBgAAAAAGAAYAWQEAACEJAAAAAA==&#10;">
              <o:lock v:ext="edit" aspectratio="f"/>
              <v:group id="_x0000_s1026" o:spid="_x0000_s1026" o:spt="203" style="position:absolute;left:1869756;top:3770856;height:21336;width:6955537;" coordsize="6955537,21336"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8275;width:6952475;v-text-anchor:middle;" filled="f" stroked="f" coordsize="21600,21600" o:gfxdata="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VEO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6" o:spid="_x0000_s1026" o:spt="100" style="position:absolute;left:0;top:2;height:18286;width:9144;v-text-anchor:middle;" fillcolor="#000000" filled="t" stroked="f" coordsize="9144,18286" o:gfxdata="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1Zqm8AAAA&#10;3AAAAA8AAAAAAAAAAQAgAAAAIgAAAGRycy9kb3ducmV2LnhtbFBLAQIUABQAAAAIAIdO4kAzLwWe&#10;OwAAADkAAAAQAAAAAAAAAAEAIAAAAAsBAABkcnMvc2hhcGV4bWwueG1sUEsFBgAAAAAGAAYAWwEA&#10;ALUDAAAAAA==&#10;" path="m0,0l9144,0,9144,18286,0,18286,0,0e">
                  <v:fill on="t" focussize="0,0"/>
                  <v:stroke on="f"/>
                  <v:imagedata o:title=""/>
                  <o:lock v:ext="edit" aspectratio="f"/>
                  <v:textbox inset="7.1988188976378pt,7.1988188976378pt,7.1988188976378pt,7.1988188976378pt"/>
                </v:shape>
                <v:shape id="Shape 117" o:spid="_x0000_s1026" o:spt="100" style="position:absolute;left:0;top:12192;height:9144;width:18288;v-text-anchor:middle;" fillcolor="#000000" filled="t" stroked="f" coordsize="18288,9144" o:gfxdata="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o1+nugAAANwA&#10;AAAPAAAAAAAAAAEAIAAAACIAAABkcnMvZG93bnJldi54bWxQSwECFAAUAAAACACHTuJAMy8FnjsA&#10;AAA5AAAAEAAAAAAAAAABACAAAAAJAQAAZHJzL3NoYXBleG1sLnhtbFBLBQYAAAAABgAGAFsBAACz&#10;AwAAAAA=&#10;" path="m0,0l18288,0,18288,9144,0,9144,0,0e">
                  <v:fill on="t" focussize="0,0"/>
                  <v:stroke on="f"/>
                  <v:imagedata o:title=""/>
                  <o:lock v:ext="edit" aspectratio="f"/>
                  <v:textbox inset="7.1988188976378pt,7.1988188976378pt,7.1988188976378pt,7.1988188976378pt"/>
                </v:shape>
                <v:shape id="Shape 118" o:spid="_x0000_s1026" o:spt="100" style="position:absolute;left:6096;top:1;height:12192;width:9144;v-text-anchor:middle;" fillcolor="#FFFFFF" filled="t" stroked="f" coordsize="9144,12192" o:gfxdata="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bamm8AAAA&#10;3AAAAA8AAAAAAAAAAQAgAAAAIgAAAGRycy9kb3ducmV2LnhtbFBLAQIUABQAAAAIAIdO4kAzLwWe&#10;OwAAADkAAAAQAAAAAAAAAAEAIAAAAAsBAABkcnMvc2hhcGV4bWwueG1sUEsFBgAAAAAGAAYAWwEA&#10;ALUDAAAAAA==&#10;" path="m0,0l9144,0,9144,12192,0,12192,0,0e">
                  <v:fill on="t" focussize="0,0"/>
                  <v:stroke on="f"/>
                  <v:imagedata o:title=""/>
                  <o:lock v:ext="edit" aspectratio="f"/>
                  <v:textbox inset="7.1988188976378pt,7.1988188976378pt,7.1988188976378pt,7.1988188976378pt"/>
                </v:shape>
                <v:shape id="Shape 119" o:spid="_x0000_s1026" o:spt="100" style="position:absolute;left:6096;top:6097;height:9144;width:12192;v-text-anchor:middle;" fillcolor="#FFFFFF" filled="t" stroked="f" coordsize="12192,9144" o:gfxdata="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FsOLsAAADc&#10;AAAADwAAAAAAAAABACAAAAAiAAAAZHJzL2Rvd25yZXYueG1sUEsBAhQAFAAAAAgAh07iQDMvBZ47&#10;AAAAOQAAABAAAAAAAAAAAQAgAAAACgEAAGRycy9zaGFwZXhtbC54bWxQSwUGAAAAAAYABgBbAQAA&#10;tAMAAAAA&#10;" path="m0,0l12192,0,12192,9144,0,9144,0,0e">
                  <v:fill on="t" focussize="0,0"/>
                  <v:stroke on="f"/>
                  <v:imagedata o:title=""/>
                  <o:lock v:ext="edit" aspectratio="f"/>
                  <v:textbox inset="7.1988188976378pt,7.1988188976378pt,7.1988188976378pt,7.1988188976378pt"/>
                </v:shape>
                <v:shape id="Shape 120" o:spid="_x0000_s1026" o:spt="100" style="position:absolute;left:12192;top:0;height:9144;width:9144;v-text-anchor:middle;" fillcolor="#000000" filled="t" stroked="f" coordsize="9144,9144" o:gfxdata="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X1QB&#10;wAAAANwAAAAPAAAAAAAAAAEAIAAAACIAAABkcnMvZG93bnJldi54bWxQSwECFAAUAAAACACHTuJA&#10;My8FnjsAAAA5AAAAEAAAAAAAAAABACAAAAAPAQAAZHJzL3NoYXBleG1sLnhtbFBLBQYAAAAABgAG&#10;AFsBAAC5AwAAAAA=&#10;" path="m0,0l9144,0,9144,9144,0,9144,0,0e">
                  <v:fill on="t" focussize="0,0"/>
                  <v:stroke on="f"/>
                  <v:imagedata o:title=""/>
                  <o:lock v:ext="edit" aspectratio="f"/>
                  <v:textbox inset="7.1988188976378pt,7.1988188976378pt,7.1988188976378pt,7.1988188976378pt"/>
                </v:shape>
                <v:shape id="Shape 121" o:spid="_x0000_s1026" o:spt="100" style="position:absolute;left:18288;top:12192;height:9144;width:6915912;v-text-anchor:middle;" fillcolor="#000000" filled="t" stroked="f" coordsize="6915912,9144" o:gfxdata="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JOPr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122" o:spid="_x0000_s1026" o:spt="100" style="position:absolute;left:18288;top:6097;height:9144;width:6915912;v-text-anchor:middle;" fillcolor="#FFFFFF" filled="t" stroked="f" coordsize="6915912,9144" o:gfxdata="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9AZMr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123" o:spid="_x0000_s1026" o:spt="100" style="position:absolute;left:18288;top:0;height:9144;width:6915912;v-text-anchor:middle;" fillcolor="#000000" filled="t" stroked="f" coordsize="6915912,9144" o:gfxdata="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0x10r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124" o:spid="_x0000_s1026" o:spt="100" style="position:absolute;left:6946393;top:2;height:18286;width:9144;v-text-anchor:middle;" fillcolor="#000000" filled="t" stroked="f" coordsize="9144,18286" o:gfxdata="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Hl/i8AAAA&#10;3AAAAA8AAAAAAAAAAQAgAAAAIgAAAGRycy9kb3ducmV2LnhtbFBLAQIUABQAAAAIAIdO4kAzLwWe&#10;OwAAADkAAAAQAAAAAAAAAAEAIAAAAAsBAABkcnMvc2hhcGV4bWwueG1sUEsFBgAAAAAGAAYAWwEA&#10;ALUDAAAAAA==&#10;" path="m0,0l9144,0,9144,18286,0,18286,0,0e">
                  <v:fill on="t" focussize="0,0"/>
                  <v:stroke on="f"/>
                  <v:imagedata o:title=""/>
                  <o:lock v:ext="edit" aspectratio="f"/>
                  <v:textbox inset="7.1988188976378pt,7.1988188976378pt,7.1988188976378pt,7.1988188976378pt"/>
                </v:shape>
                <v:shape id="Shape 125" o:spid="_x0000_s1026" o:spt="100" style="position:absolute;left:6934200;top:12192;height:9144;width:18288;v-text-anchor:middle;" fillcolor="#000000" filled="t" stroked="f" coordsize="18288,9144" o:gfxdata="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Gu9rsAAADc&#10;AAAADwAAAAAAAAABACAAAAAiAAAAZHJzL2Rvd25yZXYueG1sUEsBAhQAFAAAAAgAh07iQDMvBZ47&#10;AAAAOQAAABAAAAAAAAAAAQAgAAAACgEAAGRycy9zaGFwZXhtbC54bWxQSwUGAAAAAAYABgBbAQAA&#10;tAMAAAAA&#10;" path="m0,0l18288,0,18288,9144,0,9144,0,0e">
                  <v:fill on="t" focussize="0,0"/>
                  <v:stroke on="f"/>
                  <v:imagedata o:title=""/>
                  <o:lock v:ext="edit" aspectratio="f"/>
                  <v:textbox inset="7.1988188976378pt,7.1988188976378pt,7.1988188976378pt,7.1988188976378pt"/>
                </v:shape>
                <v:shape id="Shape 126" o:spid="_x0000_s1026" o:spt="100" style="position:absolute;left:6940296;top:1;height:12192;width:9144;v-text-anchor:middle;" fillcolor="#FFFFFF" filled="t" stroked="f" coordsize="9144,12192" o:gfxdata="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5JE9vQAA&#10;ANwAAAAPAAAAAAAAAAEAIAAAACIAAABkcnMvZG93bnJldi54bWxQSwECFAAUAAAACACHTuJAMy8F&#10;njsAAAA5AAAAEAAAAAAAAAABACAAAAAMAQAAZHJzL3NoYXBleG1sLnhtbFBLBQYAAAAABgAGAFsB&#10;AAC2AwAAAAA=&#10;" path="m0,0l9144,0,9144,12192,0,12192,0,0e">
                  <v:fill on="t" focussize="0,0"/>
                  <v:stroke on="f"/>
                  <v:imagedata o:title=""/>
                  <o:lock v:ext="edit" aspectratio="f"/>
                  <v:textbox inset="7.1988188976378pt,7.1988188976378pt,7.1988188976378pt,7.1988188976378pt"/>
                </v:shape>
                <v:shape id="Shape 127" o:spid="_x0000_s1026" o:spt="100" style="position:absolute;left:6934200;top:6097;height:9144;width:12192;v-text-anchor:middle;" fillcolor="#FFFFFF" filled="t" stroked="f" coordsize="12192,9144" o:gfxdata="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6XbLsAAADc&#10;AAAADwAAAAAAAAABACAAAAAiAAAAZHJzL2Rvd25yZXYueG1sUEsBAhQAFAAAAAgAh07iQDMvBZ47&#10;AAAAOQAAABAAAAAAAAAAAQAgAAAACgEAAGRycy9zaGFwZXhtbC54bWxQSwUGAAAAAAYABgBbAQAA&#10;tAMAAAAA&#10;" path="m0,0l12192,0,12192,9144,0,9144,0,0e">
                  <v:fill on="t" focussize="0,0"/>
                  <v:stroke on="f"/>
                  <v:imagedata o:title=""/>
                  <o:lock v:ext="edit" aspectratio="f"/>
                  <v:textbox inset="7.1988188976378pt,7.1988188976378pt,7.1988188976378pt,7.1988188976378pt"/>
                </v:shape>
                <v:shape id="Shape 128" o:spid="_x0000_s1026" o:spt="100" style="position:absolute;left:6934200;top:0;height:9144;width:9144;v-text-anchor:middle;" fillcolor="#000000" filled="t" stroked="f" coordsize="9144,9144" o:gfxdata="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KVgH&#10;wAAAANwAAAAPAAAAAAAAAAEAIAAAACIAAABkcnMvZG93bnJldi54bWxQSwECFAAUAAAACACHTuJA&#10;My8FnjsAAAA5AAAAEAAAAAAAAAABACAAAAAPAQAAZHJzL3NoYXBleG1sLnhtbFBLBQYAAAAABgAG&#10;AFsBAAC5AwAAAAA=&#10;" path="m0,0l9144,0,9144,9144,0,9144,0,0e">
                  <v:fill on="t" focussize="0,0"/>
                  <v:stroke on="f"/>
                  <v:imagedata o:title=""/>
                  <o:lock v:ext="edit" aspectratio="f"/>
                  <v:textbox inset="7.1988188976378pt,7.1988188976378pt,7.1988188976378pt,7.1988188976378pt"/>
                </v:shape>
              </v:group>
              <w10:wrap type="square"/>
            </v:group>
          </w:pict>
        </mc:Fallback>
      </mc:AlternateContent>
    </w:r>
  </w:p>
  <w:p>
    <w:pPr>
      <w:spacing w:after="0"/>
    </w:pPr>
    <w:r>
      <w:rPr>
        <w:rtl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227"/>
        <w:tab w:val="center" w:pos="10080"/>
      </w:tabs>
      <w:spacing w:after="0"/>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715645"/>
              <wp:effectExtent l="0" t="0" r="0" b="0"/>
              <wp:wrapSquare wrapText="bothSides"/>
              <wp:docPr id="18824" name="Group 18824"/>
              <wp:cNvGraphicFramePr/>
              <a:graphic xmlns:a="http://schemas.openxmlformats.org/drawingml/2006/main">
                <a:graphicData uri="http://schemas.microsoft.com/office/word/2010/wordprocessingGroup">
                  <wpg:wgp>
                    <wpg:cNvGrpSpPr/>
                    <wpg:grpSpPr>
                      <a:xfrm>
                        <a:off x="1869750" y="3422075"/>
                        <a:ext cx="6952488" cy="715833"/>
                        <a:chOff x="1869750" y="3422075"/>
                        <a:chExt cx="6955550" cy="762975"/>
                      </a:xfrm>
                    </wpg:grpSpPr>
                    <wpg:grpSp>
                      <wpg:cNvPr id="11" name="Group 11"/>
                      <wpg:cNvGrpSpPr/>
                      <wpg:grpSpPr>
                        <a:xfrm>
                          <a:off x="1869756" y="3422084"/>
                          <a:ext cx="6955537" cy="762960"/>
                          <a:chOff x="0" y="0"/>
                          <a:chExt cx="6955537" cy="762960"/>
                        </a:xfrm>
                      </wpg:grpSpPr>
                      <wps:wsp>
                        <wps:cNvPr id="12" name="Shape 3"/>
                        <wps:cNvSpPr/>
                        <wps:spPr>
                          <a:xfrm>
                            <a:off x="0" y="0"/>
                            <a:ext cx="6952475" cy="7158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40" name="Shape 140"/>
                        <wps:cNvSpPr/>
                        <wps:spPr>
                          <a:xfrm>
                            <a:off x="3772789" y="573023"/>
                            <a:ext cx="42143" cy="189937"/>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pic:pic xmlns:pic="http://schemas.openxmlformats.org/drawingml/2006/picture">
                        <pic:nvPicPr>
                          <pic:cNvPr id="141" name="Shape 141"/>
                          <pic:cNvPicPr preferRelativeResize="0"/>
                        </pic:nvPicPr>
                        <pic:blipFill>
                          <a:blip r:embed="rId1"/>
                          <a:srcRect/>
                          <a:stretch>
                            <a:fillRect/>
                          </a:stretch>
                        </pic:blipFill>
                        <pic:spPr>
                          <a:xfrm>
                            <a:off x="3178175" y="143510"/>
                            <a:ext cx="594995" cy="534670"/>
                          </a:xfrm>
                          <a:prstGeom prst="rect">
                            <a:avLst/>
                          </a:prstGeom>
                          <a:noFill/>
                          <a:ln>
                            <a:noFill/>
                          </a:ln>
                        </pic:spPr>
                      </pic:pic>
                      <wps:wsp>
                        <wps:cNvPr id="142" name="Shape 142"/>
                        <wps:cNvSpPr/>
                        <wps:spPr>
                          <a:xfrm>
                            <a:off x="0"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43" name="Shape 143"/>
                        <wps:cNvSpPr/>
                        <wps:spPr>
                          <a:xfrm>
                            <a:off x="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4" name="Shape 144"/>
                        <wps:cNvSpPr/>
                        <wps:spPr>
                          <a:xfrm>
                            <a:off x="60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45" name="Shape 145"/>
                        <wps:cNvSpPr/>
                        <wps:spPr>
                          <a:xfrm>
                            <a:off x="6096"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46" name="Shape 146"/>
                        <wps:cNvSpPr/>
                        <wps:spPr>
                          <a:xfrm>
                            <a:off x="12192"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7" name="Shape 147"/>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8" name="Shape 148"/>
                        <wps:cNvSpPr/>
                        <wps:spPr>
                          <a:xfrm>
                            <a:off x="18288" y="6096"/>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49" name="Shape 149"/>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0" name="Shape 150"/>
                        <wps:cNvSpPr/>
                        <wps:spPr>
                          <a:xfrm>
                            <a:off x="6946393"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151" name="Shape 151"/>
                        <wps:cNvSpPr/>
                        <wps:spPr>
                          <a:xfrm>
                            <a:off x="693420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2" name="Shape 152"/>
                        <wps:cNvSpPr/>
                        <wps:spPr>
                          <a:xfrm>
                            <a:off x="69402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153" name="Shape 153"/>
                        <wps:cNvSpPr/>
                        <wps:spPr>
                          <a:xfrm>
                            <a:off x="6934200"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154" name="Shape 154"/>
                        <wps:cNvSpPr/>
                        <wps:spPr>
                          <a:xfrm>
                            <a:off x="6934200"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4pt;height:56.35pt;width:547.45pt;mso-position-horizontal-relative:page;mso-position-vertical-relative:page;mso-wrap-distance-bottom:0pt;mso-wrap-distance-left:9pt;mso-wrap-distance-right:9pt;mso-wrap-distance-top:0pt;z-index:251659264;mso-width-relative:page;mso-height-relative:page;" coordorigin="1869750,3422075" coordsize="6955550,762975" o:gfxdata="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">
              <o:lock v:ext="edit" aspectratio="f"/>
              <v:group id="_x0000_s1026" o:spid="_x0000_s1026" o:spt="203" style="position:absolute;left:1869756;top:3422084;height:762960;width:6955537;" coordsize="6955537,76296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Shape 3" o:spid="_x0000_s1026" o:spt="1" style="position:absolute;left:0;top:0;height:715825;width:6952475;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40" o:spid="_x0000_s1026" o:spt="1" style="position:absolute;left:3772789;top:573023;height:189937;width:42143;"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shape id="Shape 141" o:spid="_x0000_s1026" o:spt="75" type="#_x0000_t75" style="position:absolute;left:3178175;top:143510;height:534670;width:594995;" filled="f" o:preferrelative="f" stroked="f" coordsize="21600,21600" o:gfxdata="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Ndzm8AAAA&#10;3AAAAA8AAAAAAAAAAQAgAAAAIgAAAGRycy9kb3ducmV2LnhtbFBLAQIUABQAAAAIAIdO4kAzLwWe&#10;OwAAADkAAAAQAAAAAAAAAAEAIAAAAAsBAABkcnMvc2hhcGV4bWwueG1sUEsFBgAAAAAGAAYAWwEA&#10;ALUDAAAAAA==&#10;">
                  <v:fill on="f" focussize="0,0"/>
                  <v:stroke on="f"/>
                  <v:imagedata r:id="rId1" o:title=""/>
                  <o:lock v:ext="edit" aspectratio="f"/>
                </v:shape>
                <v:shape id="Shape 142" o:spid="_x0000_s1026" o:spt="100" style="position:absolute;left:0;top:0;height:18288;width:9144;v-text-anchor:middle;" fillcolor="#000000" filled="t" stroked="f" coordsize="9144,18288" o:gfxdata="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DZPi5AAAA3AAA&#10;AA8AAAAAAAAAAQAgAAAAIgAAAGRycy9kb3ducmV2LnhtbFBLAQIUABQAAAAIAIdO4kAzLwWeOwAA&#10;ADkAAAAQAAAAAAAAAAEAIAAAAAgBAABkcnMvc2hhcGV4bWwueG1sUEsFBgAAAAAGAAYAWwEAALID&#10;AAAAAA==&#10;" path="m0,0l9144,0,9144,18288,0,18288,0,0e">
                  <v:fill on="t" focussize="0,0"/>
                  <v:stroke on="f"/>
                  <v:imagedata o:title=""/>
                  <o:lock v:ext="edit" aspectratio="f"/>
                  <v:textbox inset="7.1988188976378pt,7.1988188976378pt,7.1988188976378pt,7.1988188976378pt"/>
                </v:shape>
                <v:shape id="Shape 143" o:spid="_x0000_s1026" o:spt="100" style="position:absolute;left:0;top:0;height:9144;width:18288;v-text-anchor:middle;" fillcolor="#000000" filled="t" stroked="f" coordsize="18288,9144" o:gfxdata="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t2ubsAAADc&#10;AAAADwAAAAAAAAABACAAAAAiAAAAZHJzL2Rvd25yZXYueG1sUEsBAhQAFAAAAAgAh07iQDMvBZ47&#10;AAAAOQAAABAAAAAAAAAAAQAgAAAACgEAAGRycy9zaGFwZXhtbC54bWxQSwUGAAAAAAYABgBbAQAA&#10;tAMAAAAA&#10;" path="m0,0l18288,0,18288,9144,0,9144,0,0e">
                  <v:fill on="t" focussize="0,0"/>
                  <v:stroke on="f"/>
                  <v:imagedata o:title=""/>
                  <o:lock v:ext="edit" aspectratio="f"/>
                  <v:textbox inset="7.1988188976378pt,7.1988188976378pt,7.1988188976378pt,7.1988188976378pt"/>
                </v:shape>
                <v:shape id="Shape 144" o:spid="_x0000_s1026" o:spt="100" style="position:absolute;left:6096;top:6096;height:12192;width:9144;v-text-anchor:middle;" fillcolor="#FFFFFF" filled="t" stroked="f" coordsize="9144,12192" o:gfxdata="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U9xvQAA&#10;ANwAAAAPAAAAAAAAAAEAIAAAACIAAABkcnMvZG93bnJldi54bWxQSwECFAAUAAAACACHTuJAMy8F&#10;njsAAAA5AAAAEAAAAAAAAAABACAAAAAMAQAAZHJzL3NoYXBleG1sLnhtbFBLBQYAAAAABgAGAFsB&#10;AAC2AwAAAAA=&#10;" path="m0,0l9144,0,9144,12192,0,12192,0,0e">
                  <v:fill on="t" focussize="0,0"/>
                  <v:stroke on="f"/>
                  <v:imagedata o:title=""/>
                  <o:lock v:ext="edit" aspectratio="f"/>
                  <v:textbox inset="7.1988188976378pt,7.1988188976378pt,7.1988188976378pt,7.1988188976378pt"/>
                </v:shape>
                <v:shape id="Shape 145" o:spid="_x0000_s1026" o:spt="100" style="position:absolute;left:6096;top:6096;height:9144;width:12192;v-text-anchor:middle;" fillcolor="#FFFFFF" filled="t" stroked="f" coordsize="12192,9144" o:gfxdata="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9JILsAAADc&#10;AAAADwAAAAAAAAABACAAAAAiAAAAZHJzL2Rvd25yZXYueG1sUEsBAhQAFAAAAAgAh07iQDMvBZ47&#10;AAAAOQAAABAAAAAAAAAAAQAgAAAACgEAAGRycy9zaGFwZXhtbC54bWxQSwUGAAAAAAYABgBbAQAA&#10;tAMAAAAA&#10;" path="m0,0l12192,0,12192,9144,0,9144,0,0e">
                  <v:fill on="t" focussize="0,0"/>
                  <v:stroke on="f"/>
                  <v:imagedata o:title=""/>
                  <o:lock v:ext="edit" aspectratio="f"/>
                  <v:textbox inset="7.1988188976378pt,7.1988188976378pt,7.1988188976378pt,7.1988188976378pt"/>
                </v:shape>
                <v:shape id="Shape 146" o:spid="_x0000_s1026" o:spt="100" style="position:absolute;left:12192;top:12192;height:9144;width:9144;v-text-anchor:middle;" fillcolor="#000000" filled="t" stroked="f" coordsize="9144,9144" o:gfxdata="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JYxOvQAA&#10;ANwAAAAPAAAAAAAAAAEAIAAAACIAAABkcnMvZG93bnJldi54bWxQSwECFAAUAAAACACHTuJAMy8F&#10;njsAAAA5AAAAEAAAAAAAAAABACAAAAAMAQAAZHJzL3NoYXBleG1sLnhtbFBLBQYAAAAABgAGAFsB&#10;AAC2AwAAAAA=&#10;" path="m0,0l9144,0,9144,9144,0,9144,0,0e">
                  <v:fill on="t" focussize="0,0"/>
                  <v:stroke on="f"/>
                  <v:imagedata o:title=""/>
                  <o:lock v:ext="edit" aspectratio="f"/>
                  <v:textbox inset="7.1988188976378pt,7.1988188976378pt,7.1988188976378pt,7.1988188976378pt"/>
                </v:shape>
                <v:shape id="Shape 147" o:spid="_x0000_s1026" o:spt="100" style="position:absolute;left:18288;top:0;height:9144;width:6915912;v-text-anchor:middle;" fillcolor="#000000" filled="t" stroked="f" coordsize="6915912,9144" o:gfxdata="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olnG8AAAA&#10;3AAAAA8AAAAAAAAAAQAgAAAAIgAAAGRycy9kb3ducmV2LnhtbFBLAQIUABQAAAAIAIdO4kAzLwWe&#10;OwAAADkAAAAQAAAAAAAAAAEAIAAAAAsBAABkcnMvc2hhcGV4bWwueG1sUEsFBgAAAAAGAAYAWwEA&#10;ALUDAAAAAA==&#10;" path="m0,0l6915912,0,6915912,9144,0,9144,0,0e">
                  <v:fill on="t" focussize="0,0"/>
                  <v:stroke on="f"/>
                  <v:imagedata o:title=""/>
                  <o:lock v:ext="edit" aspectratio="f"/>
                  <v:textbox inset="7.1988188976378pt,7.1988188976378pt,7.1988188976378pt,7.1988188976378pt"/>
                </v:shape>
                <v:shape id="Shape 148" o:spid="_x0000_s1026" o:spt="100" style="position:absolute;left:18288;top:6096;height:9144;width:6915912;v-text-anchor:middle;" fillcolor="#FFFFFF" filled="t" stroked="f" coordsize="6915912,9144" o:gfxdata="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ny3i/&#10;AAAA3AAAAA8AAAAAAAAAAQAgAAAAIgAAAGRycy9kb3ducmV2LnhtbFBLAQIUABQAAAAIAIdO4kAz&#10;LwWeOwAAADkAAAAQAAAAAAAAAAEAIAAAAA4BAABkcnMvc2hhcGV4bWwueG1sUEsFBgAAAAAGAAYA&#10;WwEAALgDAAAAAA==&#10;" path="m0,0l6915912,0,6915912,9144,0,9144,0,0e">
                  <v:fill on="t" focussize="0,0"/>
                  <v:stroke on="f"/>
                  <v:imagedata o:title=""/>
                  <o:lock v:ext="edit" aspectratio="f"/>
                  <v:textbox inset="7.1988188976378pt,7.1988188976378pt,7.1988188976378pt,7.1988188976378pt"/>
                </v:shape>
                <v:shape id="Shape 149" o:spid="_x0000_s1026" o:spt="100" style="position:absolute;left:18288;top:12192;height:9144;width:6915912;v-text-anchor:middle;" fillcolor="#000000" filled="t" stroked="f" coordsize="6915912,9144" o:gfxdata="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3unmLsAAADc&#10;AAAADwAAAAAAAAABACAAAAAiAAAAZHJzL2Rvd25yZXYueG1sUEsBAhQAFAAAAAgAh07iQDMvBZ47&#10;AAAAOQAAABAAAAAAAAAAAQAgAAAACgEAAGRycy9zaGFwZXhtbC54bWxQSwUGAAAAAAYABgBbAQAA&#10;tAMAAAAA&#10;" path="m0,0l6915912,0,6915912,9144,0,9144,0,0e">
                  <v:fill on="t" focussize="0,0"/>
                  <v:stroke on="f"/>
                  <v:imagedata o:title=""/>
                  <o:lock v:ext="edit" aspectratio="f"/>
                  <v:textbox inset="7.1988188976378pt,7.1988188976378pt,7.1988188976378pt,7.1988188976378pt"/>
                </v:shape>
                <v:shape id="Shape 150" o:spid="_x0000_s1026" o:spt="100" style="position:absolute;left:6946393;top:0;height:18288;width:9144;v-text-anchor:middle;" fillcolor="#000000" filled="t" stroked="f" coordsize="9144,18288" o:gfxdata="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Eycm8AAAA&#10;3AAAAA8AAAAAAAAAAQAgAAAAIgAAAGRycy9kb3ducmV2LnhtbFBLAQIUABQAAAAIAIdO4kAzLwWe&#10;OwAAADkAAAAQAAAAAAAAAAEAIAAAAAsBAABkcnMvc2hhcGV4bWwueG1sUEsFBgAAAAAGAAYAWwEA&#10;ALUDAAAAAA==&#10;" path="m0,0l9144,0,9144,18288,0,18288,0,0e">
                  <v:fill on="t" focussize="0,0"/>
                  <v:stroke on="f"/>
                  <v:imagedata o:title=""/>
                  <o:lock v:ext="edit" aspectratio="f"/>
                  <v:textbox inset="7.1988188976378pt,7.1988188976378pt,7.1988188976378pt,7.1988188976378pt"/>
                </v:shape>
                <v:shape id="Shape 151" o:spid="_x0000_s1026" o:spt="100" style="position:absolute;left:6934200;top:0;height:9144;width:18288;v-text-anchor:middle;" fillcolor="#000000" filled="t" stroked="f" coordsize="18288,9144" o:gfxdata="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bNuIugAAANwA&#10;AAAPAAAAAAAAAAEAIAAAACIAAABkcnMvZG93bnJldi54bWxQSwECFAAUAAAACACHTuJAMy8FnjsA&#10;AAA5AAAAEAAAAAAAAAABACAAAAAJAQAAZHJzL3NoYXBleG1sLnhtbFBLBQYAAAAABgAGAFsBAACz&#10;AwAAAAA=&#10;" path="m0,0l18288,0,18288,9144,0,9144,0,0e">
                  <v:fill on="t" focussize="0,0"/>
                  <v:stroke on="f"/>
                  <v:imagedata o:title=""/>
                  <o:lock v:ext="edit" aspectratio="f"/>
                  <v:textbox inset="7.1988188976378pt,7.1988188976378pt,7.1988188976378pt,7.1988188976378pt"/>
                </v:shape>
                <v:shape id="Shape 152" o:spid="_x0000_s1026" o:spt="100" style="position:absolute;left:6940296;top:6096;height:12192;width:9144;v-text-anchor:middle;" fillcolor="#FFFFFF" filled="t" stroked="f" coordsize="9144,12192" o:gfxdata="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Z5EO8AAAA&#10;3AAAAA8AAAAAAAAAAQAgAAAAIgAAAGRycy9kb3ducmV2LnhtbFBLAQIUABQAAAAIAIdO4kAzLwWe&#10;OwAAADkAAAAQAAAAAAAAAAEAIAAAAAsBAABkcnMvc2hhcGV4bWwueG1sUEsFBgAAAAAGAAYAWwEA&#10;ALUDAAAAAA==&#10;" path="m0,0l9144,0,9144,12192,0,12192,0,0e">
                  <v:fill on="t" focussize="0,0"/>
                  <v:stroke on="f"/>
                  <v:imagedata o:title=""/>
                  <o:lock v:ext="edit" aspectratio="f"/>
                  <v:textbox inset="7.1988188976378pt,7.1988188976378pt,7.1988188976378pt,7.1988188976378pt"/>
                </v:shape>
                <v:shape id="Shape 153" o:spid="_x0000_s1026" o:spt="100" style="position:absolute;left:6934200;top:6096;height:9144;width:12192;v-text-anchor:middle;" fillcolor="#FFFFFF" filled="t" stroked="f" coordsize="12192,9144" o:gfxdata="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PiErsAAADc&#10;AAAADwAAAAAAAAABACAAAAAiAAAAZHJzL2Rvd25yZXYueG1sUEsBAhQAFAAAAAgAh07iQDMvBZ47&#10;AAAAOQAAABAAAAAAAAAAAQAgAAAACgEAAGRycy9zaGFwZXhtbC54bWxQSwUGAAAAAAYABgBbAQAA&#10;tAMAAAAA&#10;" path="m0,0l12192,0,12192,9144,0,9144,0,0e">
                  <v:fill on="t" focussize="0,0"/>
                  <v:stroke on="f"/>
                  <v:imagedata o:title=""/>
                  <o:lock v:ext="edit" aspectratio="f"/>
                  <v:textbox inset="7.1988188976378pt,7.1988188976378pt,7.1988188976378pt,7.1988188976378pt"/>
                </v:shape>
                <v:shape id="Shape 154" o:spid="_x0000_s1026" o:spt="100" style="position:absolute;left:6934200;top:12192;height:9144;width:9144;v-text-anchor:middle;" fillcolor="#000000" filled="t" stroked="f" coordsize="9144,9144" o:gfxdata="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YiF/vQAA&#10;ANwAAAAPAAAAAAAAAAEAIAAAACIAAABkcnMvZG93bnJldi54bWxQSwECFAAUAAAACACHTuJAMy8F&#10;njsAAAA5AAAAEAAAAAAAAAABACAAAAAMAQAAZHJzL3NoYXBleG1sLnhtbFBLBQYAAAAABgAGAFsB&#10;AAC2AwAAAAA=&#10;" path="m0,0l9144,0,9144,9144,0,9144,0,0e">
                  <v:fill on="t" focussize="0,0"/>
                  <v:stroke on="f"/>
                  <v:imagedata o:title=""/>
                  <o:lock v:ext="edit" aspectratio="f"/>
                  <v:textbox inset="7.1988188976378pt,7.1988188976378pt,7.1988188976378pt,7.1988188976378pt"/>
                </v:shape>
              </v:group>
              <w10:wrap type="square"/>
            </v:group>
          </w:pict>
        </mc:Fallback>
      </mc:AlternateContent>
    </w:r>
    <w:r>
      <w:rPr>
        <w:rtl w:val="0"/>
      </w:rPr>
      <w:tab/>
    </w:r>
    <w:r>
      <w:rPr>
        <w:rFonts w:ascii="Times New Roman" w:hAnsi="Times New Roman" w:eastAsia="Times New Roman" w:cs="Times New Roman"/>
        <w:b/>
        <w:rtl w:val="0"/>
      </w:rPr>
      <w:t xml:space="preserve">K. J. Somaiya College of Engineering, Mumbai-77 </w:t>
    </w:r>
    <w:r>
      <w:rPr>
        <w:rFonts w:ascii="Times New Roman" w:hAnsi="Times New Roman" w:eastAsia="Times New Roman" w:cs="Times New Roman"/>
        <w:b/>
        <w:rtl w:val="0"/>
      </w:rPr>
      <w:tab/>
    </w:r>
    <w:r>
      <w:rPr>
        <w:rtl w:val="0"/>
      </w:rPr>
      <w:t xml:space="preserve"> </w:t>
    </w:r>
  </w:p>
  <w:p>
    <w:pPr>
      <w:spacing w:after="42"/>
      <w:ind w:right="404"/>
      <w:jc w:val="center"/>
    </w:pPr>
    <w:r>
      <w:rPr>
        <w:rFonts w:ascii="Times New Roman" w:hAnsi="Times New Roman" w:eastAsia="Times New Roman" w:cs="Times New Roman"/>
        <w:b/>
        <w:sz w:val="20"/>
        <w:szCs w:val="20"/>
        <w:rtl w:val="0"/>
      </w:rPr>
      <w:t>(A Constituent College of Somaiya Vidyavihar University)</w:t>
    </w:r>
    <w:r>
      <w:rPr>
        <w:b/>
        <w:sz w:val="18"/>
        <w:szCs w:val="18"/>
        <w:rtl w:val="0"/>
      </w:rPr>
      <w:t xml:space="preserve"> </w:t>
    </w:r>
  </w:p>
  <w:p>
    <w:pPr>
      <w:spacing w:after="0"/>
    </w:pPr>
    <w:r>
      <w:rPr>
        <w:rtl w:val="0"/>
      </w:rPr>
      <w:t xml:space="preserve"> </w:t>
    </w:r>
  </w:p>
  <w:p>
    <w:r>
      <mc:AlternateContent>
        <mc:Choice Requires="wpg">
          <w:drawing>
            <wp:anchor distT="0" distB="0" distL="0" distR="0" simplePos="0" relativeHeight="251659264"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8823" name="Group 18823"/>
              <wp:cNvGraphicFramePr/>
              <a:graphic xmlns:a="http://schemas.openxmlformats.org/drawingml/2006/main">
                <a:graphicData uri="http://schemas.microsoft.com/office/word/2010/wordprocessingGroup">
                  <wpg:wgp>
                    <wpg:cNvGrpSpPr/>
                    <wpg:grpSpPr>
                      <a:xfrm>
                        <a:off x="1869750" y="0"/>
                        <a:ext cx="6952488" cy="10047732"/>
                        <a:chOff x="1869750" y="0"/>
                        <a:chExt cx="6955550" cy="7560000"/>
                      </a:xfrm>
                    </wpg:grpSpPr>
                    <wpg:grpSp>
                      <wpg:cNvPr id="13" name="Group 13"/>
                      <wpg:cNvGrpSpPr/>
                      <wpg:grpSpPr>
                        <a:xfrm>
                          <a:off x="1869756" y="0"/>
                          <a:ext cx="6955537" cy="7560000"/>
                          <a:chOff x="0" y="0"/>
                          <a:chExt cx="6955537" cy="10047732"/>
                        </a:xfrm>
                      </wpg:grpSpPr>
                      <wps:wsp>
                        <wps:cNvPr id="14" name="Shape 3"/>
                        <wps:cNvSpPr/>
                        <wps:spPr>
                          <a:xfrm>
                            <a:off x="0" y="0"/>
                            <a:ext cx="6952475" cy="100477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33" name="Shape 133"/>
                        <wps:cNvSpPr/>
                        <wps:spPr>
                          <a:xfrm>
                            <a:off x="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134" name="Shape 134"/>
                        <wps:cNvSpPr/>
                        <wps:spPr>
                          <a:xfrm>
                            <a:off x="60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135" name="Shape 135"/>
                        <wps:cNvSpPr/>
                        <wps:spPr>
                          <a:xfrm>
                            <a:off x="12192"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136" name="Shape 136"/>
                        <wps:cNvSpPr/>
                        <wps:spPr>
                          <a:xfrm>
                            <a:off x="6946393"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137" name="Shape 137"/>
                        <wps:cNvSpPr/>
                        <wps:spPr>
                          <a:xfrm>
                            <a:off x="69402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138" name="Shape 138"/>
                        <wps:cNvSpPr/>
                        <wps:spPr>
                          <a:xfrm>
                            <a:off x="693420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7216;mso-width-relative:page;mso-height-relative:page;" coordorigin="1869750,0" coordsize="6955550,7560000"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JpFfbDbAAAACwEAAA8AAAAAAAAAAQAgAAAAIgAAAGRycy9kb3du&#10;cmV2LnhtbFBLAQIUABQAAAAIAIdO4kDIsrzRxAMAAEQaAAAOAAAAAAAAAAEAIAAAACoBAABkcnMv&#10;ZTJvRG9jLnhtbFBLBQYAAAAABgAGAFkBAABgBwAAAAA=&#10;">
              <o:lock v:ext="edit" aspectratio="f"/>
              <v:group id="_x0000_s1026" o:spid="_x0000_s1026" o:spt="203" style="position:absolute;left:1869756;top:0;height:7560000;width:6955537;" coordsize="6955537,1004773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Shape 3" o:spid="_x0000_s1026" o:spt="1" style="position:absolute;left:0;top:0;height:10047725;width:6952475;v-text-anchor:middle;" filled="f" stroked="f" coordsize="21600,21600" o:gfxdata="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u2K+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33" o:spid="_x0000_s1026" o:spt="100" style="position:absolute;left:0;top:0;height:10047732;width:9144;v-text-anchor:middle;" fillcolor="#000000" filled="t" stroked="f" coordsize="9144,10047732" o:gfxdata="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4ERQvQAA&#10;ANwAAAAPAAAAAAAAAAEAIAAAACIAAABkcnMvZG93bnJldi54bWxQSwECFAAUAAAACACHTuJAMy8F&#10;njsAAAA5AAAAEAAAAAAAAAABACAAAAAMAQAAZHJzL3NoYXBleG1sLnhtbFBLBQYAAAAABgAGAFsB&#10;AAC2AwAAAAA=&#10;" path="m0,0l9144,0,9144,10047732,0,10047732,0,0e">
                  <v:fill on="t" focussize="0,0"/>
                  <v:stroke on="f"/>
                  <v:imagedata o:title=""/>
                  <o:lock v:ext="edit" aspectratio="f"/>
                  <v:textbox inset="7.1988188976378pt,7.1988188976378pt,7.1988188976378pt,7.1988188976378pt"/>
                </v:shape>
                <v:shape id="Shape 134" o:spid="_x0000_s1026" o:spt="100" style="position:absolute;left:6096;top:0;height:10047732;width:9144;v-text-anchor:middle;" fillcolor="#FFFFFF" filled="t" stroked="f" coordsize="9144,10047732" o:gfxdata="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czdvQAA&#10;ANwAAAAPAAAAAAAAAAEAIAAAACIAAABkcnMvZG93bnJldi54bWxQSwECFAAUAAAACACHTuJAMy8F&#10;njsAAAA5AAAAEAAAAAAAAAABACAAAAAMAQAAZHJzL3NoYXBleG1sLnhtbFBLBQYAAAAABgAGAFsB&#10;AAC2AwAAAAA=&#10;" path="m0,0l9144,0,9144,10047732,0,10047732,0,0e">
                  <v:fill on="t" focussize="0,0"/>
                  <v:stroke on="f"/>
                  <v:imagedata o:title=""/>
                  <o:lock v:ext="edit" aspectratio="f"/>
                  <v:textbox inset="7.1988188976378pt,7.1988188976378pt,7.1988188976378pt,7.1988188976378pt"/>
                </v:shape>
                <v:shape id="Shape 135" o:spid="_x0000_s1026" o:spt="100" style="position:absolute;left:12192;top:0;height:10047732;width:9144;v-text-anchor:middle;" fillcolor="#000000" filled="t" stroked="f" coordsize="9144,10047732" o:gfxdata="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V5v74A&#10;AADcAAAADwAAAAAAAAABACAAAAAiAAAAZHJzL2Rvd25yZXYueG1sUEsBAhQAFAAAAAgAh07iQDMv&#10;BZ47AAAAOQAAABAAAAAAAAAAAQAgAAAADQEAAGRycy9zaGFwZXhtbC54bWxQSwUGAAAAAAYABgBb&#10;AQAAtwMAAAAA&#10;" path="m0,0l9144,0,9144,10047732,0,10047732,0,0e">
                  <v:fill on="t" focussize="0,0"/>
                  <v:stroke on="f"/>
                  <v:imagedata o:title=""/>
                  <o:lock v:ext="edit" aspectratio="f"/>
                  <v:textbox inset="7.1988188976378pt,7.1988188976378pt,7.1988188976378pt,7.1988188976378pt"/>
                </v:shape>
                <v:shape id="Shape 136" o:spid="_x0000_s1026" o:spt="100" style="position:absolute;left:6946393;top:0;height:10047732;width:9144;v-text-anchor:middle;" fillcolor="#000000" filled="t" stroked="f" coordsize="9144,10047732" o:gfxdata="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l+fIvQAA&#10;ANwAAAAPAAAAAAAAAAEAIAAAACIAAABkcnMvZG93bnJldi54bWxQSwECFAAUAAAACACHTuJAMy8F&#10;njsAAAA5AAAAEAAAAAAAAAABACAAAAAMAQAAZHJzL3NoYXBleG1sLnhtbFBLBQYAAAAABgAGAFsB&#10;AAC2AwAAAAA=&#10;" path="m0,0l9144,0,9144,10047732,0,10047732,0,0e">
                  <v:fill on="t" focussize="0,0"/>
                  <v:stroke on="f"/>
                  <v:imagedata o:title=""/>
                  <o:lock v:ext="edit" aspectratio="f"/>
                  <v:textbox inset="7.1988188976378pt,7.1988188976378pt,7.1988188976378pt,7.1988188976378pt"/>
                </v:shape>
                <v:shape id="Shape 137" o:spid="_x0000_s1026" o:spt="100" style="position:absolute;left:6940296;top:0;height:10047732;width:9144;v-text-anchor:middle;" fillcolor="#FFFFFF" filled="t" stroked="f" coordsize="9144,10047732" o:gfxdata="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zUqq8AAAA&#10;3AAAAA8AAAAAAAAAAQAgAAAAIgAAAGRycy9kb3ducmV2LnhtbFBLAQIUABQAAAAIAIdO4kAzLwWe&#10;OwAAADkAAAAQAAAAAAAAAAEAIAAAAAsBAABkcnMvc2hhcGV4bWwueG1sUEsFBgAAAAAGAAYAWwEA&#10;ALUDAAAAAA==&#10;" path="m0,0l9144,0,9144,10047732,0,10047732,0,0e">
                  <v:fill on="t" focussize="0,0"/>
                  <v:stroke on="f"/>
                  <v:imagedata o:title=""/>
                  <o:lock v:ext="edit" aspectratio="f"/>
                  <v:textbox inset="7.1988188976378pt,7.1988188976378pt,7.1988188976378pt,7.1988188976378pt"/>
                </v:shape>
                <v:shape id="Shape 138" o:spid="_x0000_s1026" o:spt="100" style="position:absolute;left:6934200;top:0;height:10047732;width:9144;v-text-anchor:middle;" fillcolor="#000000" filled="t" stroked="f" coordsize="9144,10047732" o:gfxdata="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0TW&#10;IcEAAADcAAAADwAAAAAAAAABACAAAAAiAAAAZHJzL2Rvd25yZXYueG1sUEsBAhQAFAAAAAgAh07i&#10;QDMvBZ47AAAAOQAAABAAAAAAAAAAAQAgAAAAEAEAAGRycy9zaGFwZXhtbC54bWxQSwUGAAAAAAYA&#10;BgBbAQAAugMAAAAA&#10;" path="m0,0l9144,0,9144,10047732,0,10047732,0,0e">
                  <v:fill on="t" focussize="0,0"/>
                  <v:stroke on="f"/>
                  <v:imagedata o:title=""/>
                  <o:lock v:ext="edit" aspectratio="f"/>
                  <v:textbox inset="7.1988188976378pt,7.1988188976378pt,7.1988188976378pt,7.1988188976378pt"/>
                </v:shape>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227"/>
        <w:tab w:val="center" w:pos="10080"/>
      </w:tabs>
      <w:spacing w:after="0"/>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715645"/>
              <wp:effectExtent l="0" t="0" r="0" b="0"/>
              <wp:wrapSquare wrapText="bothSides"/>
              <wp:docPr id="18817" name="Group 18817"/>
              <wp:cNvGraphicFramePr/>
              <a:graphic xmlns:a="http://schemas.openxmlformats.org/drawingml/2006/main">
                <a:graphicData uri="http://schemas.microsoft.com/office/word/2010/wordprocessingGroup">
                  <wpg:wgp>
                    <wpg:cNvGrpSpPr/>
                    <wpg:grpSpPr>
                      <a:xfrm>
                        <a:off x="1869750" y="3422075"/>
                        <a:ext cx="6952488" cy="715833"/>
                        <a:chOff x="1869750" y="3422075"/>
                        <a:chExt cx="6955550" cy="762975"/>
                      </a:xfrm>
                    </wpg:grpSpPr>
                    <wpg:grpSp>
                      <wpg:cNvPr id="40" name="Group 40"/>
                      <wpg:cNvGrpSpPr/>
                      <wpg:grpSpPr>
                        <a:xfrm>
                          <a:off x="1869756" y="3422084"/>
                          <a:ext cx="6955537" cy="762960"/>
                          <a:chOff x="0" y="0"/>
                          <a:chExt cx="6955537" cy="762960"/>
                        </a:xfrm>
                      </wpg:grpSpPr>
                      <wps:wsp>
                        <wps:cNvPr id="41" name="Shape 3"/>
                        <wps:cNvSpPr/>
                        <wps:spPr>
                          <a:xfrm>
                            <a:off x="0" y="0"/>
                            <a:ext cx="6952475" cy="7158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2" name="Shape 72"/>
                        <wps:cNvSpPr/>
                        <wps:spPr>
                          <a:xfrm>
                            <a:off x="3772789" y="573023"/>
                            <a:ext cx="42143" cy="189937"/>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pic:pic xmlns:pic="http://schemas.openxmlformats.org/drawingml/2006/picture">
                        <pic:nvPicPr>
                          <pic:cNvPr id="73" name="Shape 73"/>
                          <pic:cNvPicPr preferRelativeResize="0"/>
                        </pic:nvPicPr>
                        <pic:blipFill>
                          <a:blip r:embed="rId1"/>
                          <a:srcRect/>
                          <a:stretch>
                            <a:fillRect/>
                          </a:stretch>
                        </pic:blipFill>
                        <pic:spPr>
                          <a:xfrm>
                            <a:off x="3178175" y="143510"/>
                            <a:ext cx="594995" cy="534670"/>
                          </a:xfrm>
                          <a:prstGeom prst="rect">
                            <a:avLst/>
                          </a:prstGeom>
                          <a:noFill/>
                          <a:ln>
                            <a:noFill/>
                          </a:ln>
                        </pic:spPr>
                      </pic:pic>
                      <wps:wsp>
                        <wps:cNvPr id="74" name="Shape 74"/>
                        <wps:cNvSpPr/>
                        <wps:spPr>
                          <a:xfrm>
                            <a:off x="0"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75" name="Shape 75"/>
                        <wps:cNvSpPr/>
                        <wps:spPr>
                          <a:xfrm>
                            <a:off x="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6" name="Shape 76"/>
                        <wps:cNvSpPr/>
                        <wps:spPr>
                          <a:xfrm>
                            <a:off x="60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77" name="Shape 77"/>
                        <wps:cNvSpPr/>
                        <wps:spPr>
                          <a:xfrm>
                            <a:off x="6096"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78" name="Shape 78"/>
                        <wps:cNvSpPr/>
                        <wps:spPr>
                          <a:xfrm>
                            <a:off x="12192"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9" name="Shape 79"/>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80" name="Shape 80"/>
                        <wps:cNvSpPr/>
                        <wps:spPr>
                          <a:xfrm>
                            <a:off x="18288" y="6096"/>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81" name="Shape 81"/>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82" name="Shape 82"/>
                        <wps:cNvSpPr/>
                        <wps:spPr>
                          <a:xfrm>
                            <a:off x="6946393"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83" name="Shape 83"/>
                        <wps:cNvSpPr/>
                        <wps:spPr>
                          <a:xfrm>
                            <a:off x="693420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84" name="Shape 84"/>
                        <wps:cNvSpPr/>
                        <wps:spPr>
                          <a:xfrm>
                            <a:off x="69402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85" name="Shape 85"/>
                        <wps:cNvSpPr/>
                        <wps:spPr>
                          <a:xfrm>
                            <a:off x="6934200"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86" name="Shape 86"/>
                        <wps:cNvSpPr/>
                        <wps:spPr>
                          <a:xfrm>
                            <a:off x="6934200"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4pt;height:56.35pt;width:547.45pt;mso-position-horizontal-relative:page;mso-position-vertical-relative:page;mso-wrap-distance-bottom:0pt;mso-wrap-distance-left:9pt;mso-wrap-distance-right:9pt;mso-wrap-distance-top:0pt;z-index:251659264;mso-width-relative:page;mso-height-relative:page;" coordorigin="1869750,3422075" coordsize="6955550,762975" o:gfxdata="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">
              <o:lock v:ext="edit" aspectratio="f"/>
              <v:group id="_x0000_s1026" o:spid="_x0000_s1026" o:spt="203" style="position:absolute;left:1869756;top:3422084;height:762960;width:6955537;" coordsize="6955537,76296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Shape 3" o:spid="_x0000_s1026" o:spt="1" style="position:absolute;left:0;top:0;height:715825;width:6952475;v-text-anchor:middle;" filled="f" stroked="f" coordsize="21600,21600" o:gfxdata="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VCq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72" o:spid="_x0000_s1026" o:spt="1" style="position:absolute;left:3772789;top:573023;height:189937;width:42143;" filled="f" stroked="f" coordsize="21600,21600" o:gfxdata="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0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shape id="Shape 73" o:spid="_x0000_s1026" o:spt="75" type="#_x0000_t75" style="position:absolute;left:3178175;top:143510;height:534670;width:594995;" filled="f" o:preferrelative="f" stroked="f" coordsize="21600,21600" o:gfxdata="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CFSvQAA&#10;ANsAAAAPAAAAAAAAAAEAIAAAACIAAABkcnMvZG93bnJldi54bWxQSwECFAAUAAAACACHTuJAMy8F&#10;njsAAAA5AAAAEAAAAAAAAAABACAAAAAMAQAAZHJzL3NoYXBleG1sLnhtbFBLBQYAAAAABgAGAFsB&#10;AAC2AwAAAAA=&#10;">
                  <v:fill on="f" focussize="0,0"/>
                  <v:stroke on="f"/>
                  <v:imagedata r:id="rId1" o:title=""/>
                  <o:lock v:ext="edit" aspectratio="f"/>
                </v:shape>
                <v:shape id="Shape 74" o:spid="_x0000_s1026" o:spt="100" style="position:absolute;left:0;top:0;height:18288;width:9144;v-text-anchor:middle;" fillcolor="#000000" filled="t" stroked="f" coordsize="9144,18288" o:gfxdata="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mSM28AAAA&#10;2wAAAA8AAAAAAAAAAQAgAAAAIgAAAGRycy9kb3ducmV2LnhtbFBLAQIUABQAAAAIAIdO4kAzLwWe&#10;OwAAADkAAAAQAAAAAAAAAAEAIAAAAAsBAABkcnMvc2hhcGV4bWwueG1sUEsFBgAAAAAGAAYAWwEA&#10;ALUDAAAAAA==&#10;" path="m0,0l9144,0,9144,18288,0,18288,0,0e">
                  <v:fill on="t" focussize="0,0"/>
                  <v:stroke on="f"/>
                  <v:imagedata o:title=""/>
                  <o:lock v:ext="edit" aspectratio="f"/>
                  <v:textbox inset="7.1988188976378pt,7.1988188976378pt,7.1988188976378pt,7.1988188976378pt"/>
                </v:shape>
                <v:shape id="Shape 75" o:spid="_x0000_s1026" o:spt="100" style="position:absolute;left:0;top:0;height:9144;width:18288;v-text-anchor:middle;" fillcolor="#000000" filled="t" stroked="f" coordsize="18288,9144" o:gfxdata="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xMYG8AAAA&#10;2wAAAA8AAAAAAAAAAQAgAAAAIgAAAGRycy9kb3ducmV2LnhtbFBLAQIUABQAAAAIAIdO4kAzLwWe&#10;OwAAADkAAAAQAAAAAAAAAAEAIAAAAAsBAABkcnMvc2hhcGV4bWwueG1sUEsFBgAAAAAGAAYAWwEA&#10;ALUDAAAAAA==&#10;" path="m0,0l18288,0,18288,9144,0,9144,0,0e">
                  <v:fill on="t" focussize="0,0"/>
                  <v:stroke on="f"/>
                  <v:imagedata o:title=""/>
                  <o:lock v:ext="edit" aspectratio="f"/>
                  <v:textbox inset="7.1988188976378pt,7.1988188976378pt,7.1988188976378pt,7.1988188976378pt"/>
                </v:shape>
                <v:shape id="Shape 76" o:spid="_x0000_s1026" o:spt="100" style="position:absolute;left:6096;top:6096;height:12192;width:9144;v-text-anchor:middle;" fillcolor="#FFFFFF" filled="t" stroked="f" coordsize="9144,12192" o:gfxdata="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JWSzG5AAAA2wAA&#10;AA8AAAAAAAAAAQAgAAAAIgAAAGRycy9kb3ducmV2LnhtbFBLAQIUABQAAAAIAIdO4kAzLwWeOwAA&#10;ADkAAAAQAAAAAAAAAAEAIAAAAAgBAABkcnMvc2hhcGV4bWwueG1sUEsFBgAAAAAGAAYAWwEAALID&#10;AAAAAA==&#10;" path="m0,0l9144,0,9144,12192,0,12192,0,0e">
                  <v:fill on="t" focussize="0,0"/>
                  <v:stroke on="f"/>
                  <v:imagedata o:title=""/>
                  <o:lock v:ext="edit" aspectratio="f"/>
                  <v:textbox inset="7.1988188976378pt,7.1988188976378pt,7.1988188976378pt,7.1988188976378pt"/>
                </v:shape>
                <v:shape id="Shape 77" o:spid="_x0000_s1026" o:spt="100" style="position:absolute;left:6096;top:6096;height:9144;width:12192;v-text-anchor:middle;" fillcolor="#FFFFFF" filled="t" stroked="f" coordsize="12192,9144" o:gfxdata="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7zqzvQAA&#10;ANsAAAAPAAAAAAAAAAEAIAAAACIAAABkcnMvZG93bnJldi54bWxQSwECFAAUAAAACACHTuJAMy8F&#10;njsAAAA5AAAAEAAAAAAAAAABACAAAAAMAQAAZHJzL3NoYXBleG1sLnhtbFBLBQYAAAAABgAGAFsB&#10;AAC2AwAAAAA=&#10;" path="m0,0l12192,0,12192,9144,0,9144,0,0e">
                  <v:fill on="t" focussize="0,0"/>
                  <v:stroke on="f"/>
                  <v:imagedata o:title=""/>
                  <o:lock v:ext="edit" aspectratio="f"/>
                  <v:textbox inset="7.1988188976378pt,7.1988188976378pt,7.1988188976378pt,7.1988188976378pt"/>
                </v:shape>
                <v:shape id="Shape 78" o:spid="_x0000_s1026" o:spt="100" style="position:absolute;left:12192;top:12192;height:9144;width:9144;v-text-anchor:middle;" fillcolor="#000000" filled="t" stroked="f" coordsize="9144,9144" o:gfxdata="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EkPa8AAAA&#10;2wAAAA8AAAAAAAAAAQAgAAAAIgAAAGRycy9kb3ducmV2LnhtbFBLAQIUABQAAAAIAIdO4kAzLwWe&#10;OwAAADkAAAAQAAAAAAAAAAEAIAAAAAsBAABkcnMvc2hhcGV4bWwueG1sUEsFBgAAAAAGAAYAWwEA&#10;ALUDAAAAAA==&#10;" path="m0,0l9144,0,9144,9144,0,9144,0,0e">
                  <v:fill on="t" focussize="0,0"/>
                  <v:stroke on="f"/>
                  <v:imagedata o:title=""/>
                  <o:lock v:ext="edit" aspectratio="f"/>
                  <v:textbox inset="7.1988188976378pt,7.1988188976378pt,7.1988188976378pt,7.1988188976378pt"/>
                </v:shape>
                <v:shape id="Shape 79" o:spid="_x0000_s1026" o:spt="100" style="position:absolute;left:18288;top:0;height:9144;width:6915912;v-text-anchor:middle;" fillcolor="#000000" filled="t" stroked="f" coordsize="6915912,9144" o:gfxdata="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wTADvQAA&#10;ANsAAAAPAAAAAAAAAAEAIAAAACIAAABkcnMvZG93bnJldi54bWxQSwECFAAUAAAACACHTuJAMy8F&#10;njsAAAA5AAAAEAAAAAAAAAABACAAAAAMAQAAZHJzL3NoYXBleG1sLnhtbFBLBQYAAAAABgAGAFsB&#10;AAC2AwAAAAA=&#10;" path="m0,0l6915912,0,6915912,9144,0,9144,0,0e">
                  <v:fill on="t" focussize="0,0"/>
                  <v:stroke on="f"/>
                  <v:imagedata o:title=""/>
                  <o:lock v:ext="edit" aspectratio="f"/>
                  <v:textbox inset="7.1988188976378pt,7.1988188976378pt,7.1988188976378pt,7.1988188976378pt"/>
                </v:shape>
                <v:shape id="Shape 80" o:spid="_x0000_s1026" o:spt="100" style="position:absolute;left:18288;top:6096;height:9144;width:6915912;v-text-anchor:middle;" fillcolor="#FFFFFF" filled="t" stroked="f" coordsize="6915912,9144" o:gfxdata="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WxLBugAAANsA&#10;AAAPAAAAAAAAAAEAIAAAACIAAABkcnMvZG93bnJldi54bWxQSwECFAAUAAAACACHTuJAMy8FnjsA&#10;AAA5AAAAEAAAAAAAAAABACAAAAAJAQAAZHJzL3NoYXBleG1sLnhtbFBLBQYAAAAABgAGAFsBAACz&#10;AwAAAAA=&#10;" path="m0,0l6915912,0,6915912,9144,0,9144,0,0e">
                  <v:fill on="t" focussize="0,0"/>
                  <v:stroke on="f"/>
                  <v:imagedata o:title=""/>
                  <o:lock v:ext="edit" aspectratio="f"/>
                  <v:textbox inset="7.1988188976378pt,7.1988188976378pt,7.1988188976378pt,7.1988188976378pt"/>
                </v:shape>
                <v:shape id="Shape 81" o:spid="_x0000_s1026" o:spt="100" style="position:absolute;left:18288;top:12192;height:9144;width:6915912;v-text-anchor:middle;" fillcolor="#000000" filled="t" stroked="f" coordsize="6915912,9144" o:gfxdata="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iTCK8AAAA&#10;2wAAAA8AAAAAAAAAAQAgAAAAIgAAAGRycy9kb3ducmV2LnhtbFBLAQIUABQAAAAIAIdO4kAzLwWe&#10;OwAAADkAAAAQAAAAAAAAAAEAIAAAAAsBAABkcnMvc2hhcGV4bWwueG1sUEsFBgAAAAAGAAYAWwEA&#10;ALUDAAAAAA==&#10;" path="m0,0l6915912,0,6915912,9144,0,9144,0,0e">
                  <v:fill on="t" focussize="0,0"/>
                  <v:stroke on="f"/>
                  <v:imagedata o:title=""/>
                  <o:lock v:ext="edit" aspectratio="f"/>
                  <v:textbox inset="7.1988188976378pt,7.1988188976378pt,7.1988188976378pt,7.1988188976378pt"/>
                </v:shape>
                <v:shape id="Shape 82" o:spid="_x0000_s1026" o:spt="100" style="position:absolute;left:6946393;top:0;height:18288;width:9144;v-text-anchor:middle;" fillcolor="#000000" filled="t" stroked="f" coordsize="9144,18288" o:gfxdata="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YFBbsAAADb&#10;AAAADwAAAAAAAAABACAAAAAiAAAAZHJzL2Rvd25yZXYueG1sUEsBAhQAFAAAAAgAh07iQDMvBZ47&#10;AAAAOQAAABAAAAAAAAAAAQAgAAAACgEAAGRycy9zaGFwZXhtbC54bWxQSwUGAAAAAAYABgBbAQAA&#10;tAMAAAAA&#10;" path="m0,0l9144,0,9144,18288,0,18288,0,0e">
                  <v:fill on="t" focussize="0,0"/>
                  <v:stroke on="f"/>
                  <v:imagedata o:title=""/>
                  <o:lock v:ext="edit" aspectratio="f"/>
                  <v:textbox inset="7.1988188976378pt,7.1988188976378pt,7.1988188976378pt,7.1988188976378pt"/>
                </v:shape>
                <v:shape id="Shape 83" o:spid="_x0000_s1026" o:spt="100" style="position:absolute;left:6934200;top:0;height:9144;width:18288;v-text-anchor:middle;" fillcolor="#000000" filled="t" stroked="f" coordsize="18288,9144" o:gfxdata="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BfEm8AAAA&#10;2wAAAA8AAAAAAAAAAQAgAAAAIgAAAGRycy9kb3ducmV2LnhtbFBLAQIUABQAAAAIAIdO4kAzLwWe&#10;OwAAADkAAAAQAAAAAAAAAAEAIAAAAAsBAABkcnMvc2hhcGV4bWwueG1sUEsFBgAAAAAGAAYAWwEA&#10;ALUDAAAAAA==&#10;" path="m0,0l18288,0,18288,9144,0,9144,0,0e">
                  <v:fill on="t" focussize="0,0"/>
                  <v:stroke on="f"/>
                  <v:imagedata o:title=""/>
                  <o:lock v:ext="edit" aspectratio="f"/>
                  <v:textbox inset="7.1988188976378pt,7.1988188976378pt,7.1988188976378pt,7.1988188976378pt"/>
                </v:shape>
                <v:shape id="Shape 84" o:spid="_x0000_s1026" o:spt="100" style="position:absolute;left:6940296;top:6096;height:12192;width:9144;v-text-anchor:middle;" fillcolor="#FFFFFF" filled="t" stroked="f" coordsize="9144,12192" o:gfxdata="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0A+rgAAADbAAAA&#10;DwAAAAAAAAABACAAAAAiAAAAZHJzL2Rvd25yZXYueG1sUEsBAhQAFAAAAAgAh07iQDMvBZ47AAAA&#10;OQAAABAAAAAAAAAAAQAgAAAABwEAAGRycy9zaGFwZXhtbC54bWxQSwUGAAAAAAYABgBbAQAAsQMA&#10;AAAA&#10;" path="m0,0l9144,0,9144,12192,0,12192,0,0e">
                  <v:fill on="t" focussize="0,0"/>
                  <v:stroke on="f"/>
                  <v:imagedata o:title=""/>
                  <o:lock v:ext="edit" aspectratio="f"/>
                  <v:textbox inset="7.1988188976378pt,7.1988188976378pt,7.1988188976378pt,7.1988188976378pt"/>
                </v:shape>
                <v:shape id="Shape 85" o:spid="_x0000_s1026" o:spt="100" style="position:absolute;left:6934200;top:6096;height:9144;width:12192;v-text-anchor:middle;" fillcolor="#FFFFFF" filled="t" stroked="f" coordsize="12192,9144" o:gfxdata="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pHF4vQAA&#10;ANsAAAAPAAAAAAAAAAEAIAAAACIAAABkcnMvZG93bnJldi54bWxQSwECFAAUAAAACACHTuJAMy8F&#10;njsAAAA5AAAAEAAAAAAAAAABACAAAAAMAQAAZHJzL3NoYXBleG1sLnhtbFBLBQYAAAAABgAGAFsB&#10;AAC2AwAAAAA=&#10;" path="m0,0l12192,0,12192,9144,0,9144,0,0e">
                  <v:fill on="t" focussize="0,0"/>
                  <v:stroke on="f"/>
                  <v:imagedata o:title=""/>
                  <o:lock v:ext="edit" aspectratio="f"/>
                  <v:textbox inset="7.1988188976378pt,7.1988188976378pt,7.1988188976378pt,7.1988188976378pt"/>
                </v:shape>
                <v:shape id="Shape 86" o:spid="_x0000_s1026" o:spt="100" style="position:absolute;left:6934200;top:12192;height:9144;width:9144;v-text-anchor:middle;" fillcolor="#000000" filled="t" stroked="f" coordsize="9144,9144" o:gfxdata="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LROL4A&#10;AADbAAAADwAAAAAAAAABACAAAAAiAAAAZHJzL2Rvd25yZXYueG1sUEsBAhQAFAAAAAgAh07iQDMv&#10;BZ47AAAAOQAAABAAAAAAAAAAAQAgAAAADQEAAGRycy9zaGFwZXhtbC54bWxQSwUGAAAAAAYABgBb&#10;AQAAtwMAAAAA&#10;" path="m0,0l9144,0,9144,9144,0,9144,0,0e">
                  <v:fill on="t" focussize="0,0"/>
                  <v:stroke on="f"/>
                  <v:imagedata o:title=""/>
                  <o:lock v:ext="edit" aspectratio="f"/>
                  <v:textbox inset="7.1988188976378pt,7.1988188976378pt,7.1988188976378pt,7.1988188976378pt"/>
                </v:shape>
              </v:group>
              <w10:wrap type="square"/>
            </v:group>
          </w:pict>
        </mc:Fallback>
      </mc:AlternateContent>
    </w:r>
    <w:r>
      <w:rPr>
        <w:rtl w:val="0"/>
      </w:rPr>
      <w:tab/>
    </w:r>
    <w:r>
      <w:rPr>
        <w:rFonts w:ascii="Times New Roman" w:hAnsi="Times New Roman" w:eastAsia="Times New Roman" w:cs="Times New Roman"/>
        <w:b/>
        <w:rtl w:val="0"/>
      </w:rPr>
      <w:t xml:space="preserve">K. J. Somaiya College of Engineering, Mumbai-77 </w:t>
    </w:r>
    <w:r>
      <w:rPr>
        <w:rFonts w:ascii="Times New Roman" w:hAnsi="Times New Roman" w:eastAsia="Times New Roman" w:cs="Times New Roman"/>
        <w:b/>
        <w:rtl w:val="0"/>
      </w:rPr>
      <w:tab/>
    </w:r>
    <w:r>
      <w:rPr>
        <w:rtl w:val="0"/>
      </w:rPr>
      <w:t xml:space="preserve"> </w:t>
    </w:r>
  </w:p>
  <w:p>
    <w:pPr>
      <w:spacing w:after="42"/>
      <w:ind w:right="404"/>
      <w:jc w:val="center"/>
    </w:pPr>
    <w:r>
      <w:rPr>
        <w:rFonts w:ascii="Times New Roman" w:hAnsi="Times New Roman" w:eastAsia="Times New Roman" w:cs="Times New Roman"/>
        <w:b/>
        <w:sz w:val="20"/>
        <w:szCs w:val="20"/>
        <w:rtl w:val="0"/>
      </w:rPr>
      <w:t>(A Constituent College of Somaiya Vidyavihar University)</w:t>
    </w:r>
    <w:r>
      <w:rPr>
        <w:b/>
        <w:sz w:val="18"/>
        <w:szCs w:val="18"/>
        <w:rtl w:val="0"/>
      </w:rPr>
      <w:t xml:space="preserve"> </w:t>
    </w:r>
  </w:p>
  <w:p>
    <w:pPr>
      <w:spacing w:after="0"/>
    </w:pPr>
    <w:r>
      <w:rPr>
        <w:rtl w:val="0"/>
      </w:rPr>
      <w:t xml:space="preserve"> </w:t>
    </w:r>
  </w:p>
  <w:p>
    <w:r>
      <mc:AlternateContent>
        <mc:Choice Requires="wpg">
          <w:drawing>
            <wp:anchor distT="0" distB="0" distL="0" distR="0" simplePos="0" relativeHeight="251659264"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8815" name="Group 18815"/>
              <wp:cNvGraphicFramePr/>
              <a:graphic xmlns:a="http://schemas.openxmlformats.org/drawingml/2006/main">
                <a:graphicData uri="http://schemas.microsoft.com/office/word/2010/wordprocessingGroup">
                  <wpg:wgp>
                    <wpg:cNvGrpSpPr/>
                    <wpg:grpSpPr>
                      <a:xfrm>
                        <a:off x="1869750" y="0"/>
                        <a:ext cx="6952488" cy="10047732"/>
                        <a:chOff x="1869750" y="0"/>
                        <a:chExt cx="6955550" cy="7560000"/>
                      </a:xfrm>
                    </wpg:grpSpPr>
                    <wpg:grpSp>
                      <wpg:cNvPr id="42" name="Group 42"/>
                      <wpg:cNvGrpSpPr/>
                      <wpg:grpSpPr>
                        <a:xfrm>
                          <a:off x="1869756" y="0"/>
                          <a:ext cx="6955537" cy="7560000"/>
                          <a:chOff x="0" y="0"/>
                          <a:chExt cx="6955537" cy="10047732"/>
                        </a:xfrm>
                      </wpg:grpSpPr>
                      <wps:wsp>
                        <wps:cNvPr id="43" name="Shape 3"/>
                        <wps:cNvSpPr/>
                        <wps:spPr>
                          <a:xfrm>
                            <a:off x="0" y="0"/>
                            <a:ext cx="6952475" cy="100477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3" name="Shape 63"/>
                        <wps:cNvSpPr/>
                        <wps:spPr>
                          <a:xfrm>
                            <a:off x="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64" name="Shape 64"/>
                        <wps:cNvSpPr/>
                        <wps:spPr>
                          <a:xfrm>
                            <a:off x="60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65" name="Shape 65"/>
                        <wps:cNvSpPr/>
                        <wps:spPr>
                          <a:xfrm>
                            <a:off x="12192"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66" name="Shape 66"/>
                        <wps:cNvSpPr/>
                        <wps:spPr>
                          <a:xfrm>
                            <a:off x="6946393"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67" name="Shape 67"/>
                        <wps:cNvSpPr/>
                        <wps:spPr>
                          <a:xfrm>
                            <a:off x="69402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68" name="Shape 68"/>
                        <wps:cNvSpPr/>
                        <wps:spPr>
                          <a:xfrm>
                            <a:off x="693420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7216;mso-width-relative:page;mso-height-relative:page;" coordorigin="1869750,0" coordsize="6955550,7560000"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CaRX2w2wAAAAsBAAAPAAAAAAAAAAEAIAAAACIA&#10;AABkcnMvZG93bnJldi54bWxQSwECFAAUAAAACACHTuJAke17dc4DAAA4GgAADgAAAAAAAAABACAA&#10;AAAqAQAAZHJzL2Uyb0RvYy54bWxQSwUGAAAAAAYABgBZAQAAagcAAAAA&#10;">
              <o:lock v:ext="edit" aspectratio="f"/>
              <v:group id="_x0000_s1026" o:spid="_x0000_s1026" o:spt="203" style="position:absolute;left:1869756;top:0;height:7560000;width:6955537;" coordsize="6955537,1004773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ect id="Shape 3" o:spid="_x0000_s1026" o:spt="1" style="position:absolute;left:0;top:0;height:10047725;width:6952475;v-text-anchor:middle;" filled="f" stroked="f" coordsize="21600,21600" o:gfxdata="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G/G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63" o:spid="_x0000_s1026" o:spt="100" style="position:absolute;left:0;top:0;height:10047732;width:9144;v-text-anchor:middle;" fillcolor="#000000" filled="t" stroked="f" coordsize="9144,10047732" o:gfxdata="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bJa/&#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shape id="Shape 64" o:spid="_x0000_s1026" o:spt="100" style="position:absolute;left:6096;top:0;height:10047732;width:9144;v-text-anchor:middle;" fillcolor="#FFFFFF" filled="t" stroked="f" coordsize="9144,10047732" o:gfxdata="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1DS74A&#10;AADbAAAADwAAAAAAAAABACAAAAAiAAAAZHJzL2Rvd25yZXYueG1sUEsBAhQAFAAAAAgAh07iQDMv&#10;BZ47AAAAOQAAABAAAAAAAAAAAQAgAAAADQEAAGRycy9zaGFwZXhtbC54bWxQSwUGAAAAAAYABgBb&#10;AQAAtwMAAAAA&#10;" path="m0,0l9144,0,9144,10047732,0,10047732,0,0e">
                  <v:fill on="t" focussize="0,0"/>
                  <v:stroke on="f"/>
                  <v:imagedata o:title=""/>
                  <o:lock v:ext="edit" aspectratio="f"/>
                  <v:textbox inset="7.1988188976378pt,7.1988188976378pt,7.1988188976378pt,7.1988188976378pt"/>
                </v:shape>
                <v:shape id="Shape 65" o:spid="_x0000_s1026" o:spt="100" style="position:absolute;left:12192;top:0;height:10047732;width:9144;v-text-anchor:middle;" fillcolor="#000000" filled="t" stroked="f" coordsize="9144,10047732" o:gfxdata="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eUXm/&#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shape id="Shape 66" o:spid="_x0000_s1026" o:spt="100" style="position:absolute;left:6946393;top:0;height:10047732;width:9144;v-text-anchor:middle;" fillcolor="#000000" filled="t" stroked="f" coordsize="9144,10047732" o:gfxdata="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zw6/&#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shape id="Shape 67" o:spid="_x0000_s1026" o:spt="100" style="position:absolute;left:6940296;top:0;height:10047732;width:9144;v-text-anchor:middle;" fillcolor="#FFFFFF" filled="t" stroked="f" coordsize="9144,10047732" o:gfxdata="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dPL4A&#10;AADbAAAADwAAAAAAAAABACAAAAAiAAAAZHJzL2Rvd25yZXYueG1sUEsBAhQAFAAAAAgAh07iQDMv&#10;BZ47AAAAOQAAABAAAAAAAAAAAQAgAAAADQEAAGRycy9zaGFwZXhtbC54bWxQSwUGAAAAAAYABgBb&#10;AQAAtwMAAAAA&#10;" path="m0,0l9144,0,9144,10047732,0,10047732,0,0e">
                  <v:fill on="t" focussize="0,0"/>
                  <v:stroke on="f"/>
                  <v:imagedata o:title=""/>
                  <o:lock v:ext="edit" aspectratio="f"/>
                  <v:textbox inset="7.1988188976378pt,7.1988188976378pt,7.1988188976378pt,7.1988188976378pt"/>
                </v:shape>
                <v:shape id="Shape 68" o:spid="_x0000_s1026" o:spt="100" style="position:absolute;left:6934200;top:0;height:10047732;width:9144;v-text-anchor:middle;" fillcolor="#000000" filled="t" stroked="f" coordsize="9144,10047732" o:gfxdata="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f/ue8AAAA&#10;2wAAAA8AAAAAAAAAAQAgAAAAIgAAAGRycy9kb3ducmV2LnhtbFBLAQIUABQAAAAIAIdO4kAzLwWe&#10;OwAAADkAAAAQAAAAAAAAAAEAIAAAAAsBAABkcnMvc2hhcGV4bWwueG1sUEsFBgAAAAAGAAYAWwEA&#10;ALUDAAAAAA==&#10;" path="m0,0l9144,0,9144,10047732,0,10047732,0,0e">
                  <v:fill on="t" focussize="0,0"/>
                  <v:stroke on="f"/>
                  <v:imagedata o:title=""/>
                  <o:lock v:ext="edit" aspectratio="f"/>
                  <v:textbox inset="7.1988188976378pt,7.1988188976378pt,7.1988188976378pt,7.1988188976378pt"/>
                </v:shape>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227"/>
        <w:tab w:val="center" w:pos="10080"/>
      </w:tabs>
      <w:spacing w:after="0"/>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715645"/>
              <wp:effectExtent l="0" t="0" r="0" b="0"/>
              <wp:wrapSquare wrapText="bothSides"/>
              <wp:docPr id="18808" name="Group 18808"/>
              <wp:cNvGraphicFramePr/>
              <a:graphic xmlns:a="http://schemas.openxmlformats.org/drawingml/2006/main">
                <a:graphicData uri="http://schemas.microsoft.com/office/word/2010/wordprocessingGroup">
                  <wpg:wgp>
                    <wpg:cNvGrpSpPr/>
                    <wpg:grpSpPr>
                      <a:xfrm>
                        <a:off x="1869750" y="3422075"/>
                        <a:ext cx="6952488" cy="715833"/>
                        <a:chOff x="1869750" y="3422075"/>
                        <a:chExt cx="6955550" cy="762975"/>
                      </a:xfrm>
                    </wpg:grpSpPr>
                    <wpg:grpSp>
                      <wpg:cNvPr id="15" name="Group 15"/>
                      <wpg:cNvGrpSpPr/>
                      <wpg:grpSpPr>
                        <a:xfrm>
                          <a:off x="1869756" y="3422084"/>
                          <a:ext cx="6955537" cy="762960"/>
                          <a:chOff x="0" y="0"/>
                          <a:chExt cx="6955537" cy="762960"/>
                        </a:xfrm>
                      </wpg:grpSpPr>
                      <wps:wsp>
                        <wps:cNvPr id="16" name="Shape 3"/>
                        <wps:cNvSpPr/>
                        <wps:spPr>
                          <a:xfrm>
                            <a:off x="0" y="0"/>
                            <a:ext cx="6952475" cy="7158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7" name="Shape 4"/>
                        <wps:cNvSpPr/>
                        <wps:spPr>
                          <a:xfrm>
                            <a:off x="3772789" y="573023"/>
                            <a:ext cx="42143" cy="189937"/>
                          </a:xfrm>
                          <a:prstGeom prst="rect">
                            <a:avLst/>
                          </a:prstGeom>
                          <a:noFill/>
                          <a:ln>
                            <a:noFill/>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wps:txbx>
                        <wps:bodyPr spcFirstLastPara="1" wrap="square" lIns="0" tIns="0" rIns="0" bIns="0" anchor="t" anchorCtr="0">
                          <a:noAutofit/>
                        </wps:bodyPr>
                      </wps:wsp>
                      <pic:pic xmlns:pic="http://schemas.openxmlformats.org/drawingml/2006/picture">
                        <pic:nvPicPr>
                          <pic:cNvPr id="18" name="Shape 5"/>
                          <pic:cNvPicPr preferRelativeResize="0"/>
                        </pic:nvPicPr>
                        <pic:blipFill>
                          <a:blip r:embed="rId1"/>
                          <a:srcRect/>
                          <a:stretch>
                            <a:fillRect/>
                          </a:stretch>
                        </pic:blipFill>
                        <pic:spPr>
                          <a:xfrm>
                            <a:off x="3178175" y="143510"/>
                            <a:ext cx="594995" cy="534670"/>
                          </a:xfrm>
                          <a:prstGeom prst="rect">
                            <a:avLst/>
                          </a:prstGeom>
                          <a:noFill/>
                          <a:ln>
                            <a:noFill/>
                          </a:ln>
                        </pic:spPr>
                      </pic:pic>
                      <wps:wsp>
                        <wps:cNvPr id="19" name="Shape 6"/>
                        <wps:cNvSpPr/>
                        <wps:spPr>
                          <a:xfrm>
                            <a:off x="0"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0" name="Shape 7"/>
                        <wps:cNvSpPr/>
                        <wps:spPr>
                          <a:xfrm>
                            <a:off x="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1" name="Shape 8"/>
                        <wps:cNvSpPr/>
                        <wps:spPr>
                          <a:xfrm>
                            <a:off x="60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22" name="Shape 9"/>
                        <wps:cNvSpPr/>
                        <wps:spPr>
                          <a:xfrm>
                            <a:off x="6096"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3" name="Shape 10"/>
                        <wps:cNvSpPr/>
                        <wps:spPr>
                          <a:xfrm>
                            <a:off x="12192"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4" name="Shape 11"/>
                        <wps:cNvSpPr/>
                        <wps:spPr>
                          <a:xfrm>
                            <a:off x="18288" y="0"/>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5" name="Shape 12"/>
                        <wps:cNvSpPr/>
                        <wps:spPr>
                          <a:xfrm>
                            <a:off x="18288" y="6096"/>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26" name="Shape 13"/>
                        <wps:cNvSpPr/>
                        <wps:spPr>
                          <a:xfrm>
                            <a:off x="18288" y="12192"/>
                            <a:ext cx="6915912" cy="9144"/>
                          </a:xfrm>
                          <a:custGeom>
                            <a:avLst/>
                            <a:gdLst/>
                            <a:ahLst/>
                            <a:cxnLst/>
                            <a:rect l="l" t="t" r="r" b="b"/>
                            <a:pathLst>
                              <a:path w="6915912" h="9144" extrusionOk="0">
                                <a:moveTo>
                                  <a:pt x="0" y="0"/>
                                </a:moveTo>
                                <a:lnTo>
                                  <a:pt x="6915912" y="0"/>
                                </a:lnTo>
                                <a:lnTo>
                                  <a:pt x="691591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Shape 14"/>
                        <wps:cNvSpPr/>
                        <wps:spPr>
                          <a:xfrm>
                            <a:off x="6946393" y="0"/>
                            <a:ext cx="9144" cy="18288"/>
                          </a:xfrm>
                          <a:custGeom>
                            <a:avLst/>
                            <a:gdLst/>
                            <a:ahLst/>
                            <a:cxnLst/>
                            <a:rect l="l" t="t" r="r" b="b"/>
                            <a:pathLst>
                              <a:path w="9144" h="18288" extrusionOk="0">
                                <a:moveTo>
                                  <a:pt x="0" y="0"/>
                                </a:moveTo>
                                <a:lnTo>
                                  <a:pt x="9144" y="0"/>
                                </a:lnTo>
                                <a:lnTo>
                                  <a:pt x="9144"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s:wsp>
                        <wps:cNvPr id="28" name="Shape 15"/>
                        <wps:cNvSpPr/>
                        <wps:spPr>
                          <a:xfrm>
                            <a:off x="6934200" y="0"/>
                            <a:ext cx="18288" cy="9144"/>
                          </a:xfrm>
                          <a:custGeom>
                            <a:avLst/>
                            <a:gdLst/>
                            <a:ahLst/>
                            <a:cxnLst/>
                            <a:rect l="l" t="t" r="r" b="b"/>
                            <a:pathLst>
                              <a:path w="18288" h="9144" extrusionOk="0">
                                <a:moveTo>
                                  <a:pt x="0" y="0"/>
                                </a:moveTo>
                                <a:lnTo>
                                  <a:pt x="18288" y="0"/>
                                </a:lnTo>
                                <a:lnTo>
                                  <a:pt x="18288"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9" name="Shape 16"/>
                        <wps:cNvSpPr/>
                        <wps:spPr>
                          <a:xfrm>
                            <a:off x="6940296" y="6096"/>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FFFFFF"/>
                          </a:solidFill>
                          <a:ln>
                            <a:noFill/>
                          </a:ln>
                        </wps:spPr>
                        <wps:bodyPr spcFirstLastPara="1" wrap="square" lIns="91425" tIns="91425" rIns="91425" bIns="91425" anchor="ctr" anchorCtr="0">
                          <a:noAutofit/>
                        </wps:bodyPr>
                      </wps:wsp>
                      <wps:wsp>
                        <wps:cNvPr id="30" name="Shape 17"/>
                        <wps:cNvSpPr/>
                        <wps:spPr>
                          <a:xfrm>
                            <a:off x="6934200" y="6096"/>
                            <a:ext cx="12192" cy="9144"/>
                          </a:xfrm>
                          <a:custGeom>
                            <a:avLst/>
                            <a:gdLst/>
                            <a:ahLst/>
                            <a:cxnLst/>
                            <a:rect l="l" t="t" r="r" b="b"/>
                            <a:pathLst>
                              <a:path w="12192" h="9144" extrusionOk="0">
                                <a:moveTo>
                                  <a:pt x="0" y="0"/>
                                </a:moveTo>
                                <a:lnTo>
                                  <a:pt x="12192" y="0"/>
                                </a:lnTo>
                                <a:lnTo>
                                  <a:pt x="12192" y="9144"/>
                                </a:lnTo>
                                <a:lnTo>
                                  <a:pt x="0" y="9144"/>
                                </a:lnTo>
                                <a:lnTo>
                                  <a:pt x="0" y="0"/>
                                </a:lnTo>
                              </a:path>
                            </a:pathLst>
                          </a:custGeom>
                          <a:solidFill>
                            <a:srgbClr val="FFFFFF"/>
                          </a:solidFill>
                          <a:ln>
                            <a:noFill/>
                          </a:ln>
                        </wps:spPr>
                        <wps:bodyPr spcFirstLastPara="1" wrap="square" lIns="91425" tIns="91425" rIns="91425" bIns="91425" anchor="ctr" anchorCtr="0">
                          <a:noAutofit/>
                        </wps:bodyPr>
                      </wps:wsp>
                      <wps:wsp>
                        <wps:cNvPr id="31" name="Shape 18"/>
                        <wps:cNvSpPr/>
                        <wps:spPr>
                          <a:xfrm>
                            <a:off x="6934200" y="1219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4pt;height:56.35pt;width:547.45pt;mso-position-horizontal-relative:page;mso-position-vertical-relative:page;mso-wrap-distance-bottom:0pt;mso-wrap-distance-left:9pt;mso-wrap-distance-right:9pt;mso-wrap-distance-top:0pt;z-index:251659264;mso-width-relative:page;mso-height-relative:page;" coordorigin="1869750,3422075" coordsize="6955550,762975" o:gfxdata="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">
              <o:lock v:ext="edit" aspectratio="f"/>
              <v:group id="_x0000_s1026" o:spid="_x0000_s1026" o:spt="203" style="position:absolute;left:1869756;top:3422084;height:762960;width:6955537;" coordsize="6955537,7629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Shape 3" o:spid="_x0000_s1026" o:spt="1" style="position:absolute;left:0;top:0;height:715825;width:6952475;v-text-anchor:middle;" filled="f" stroked="f" coordsize="21600,21600" o:gfxdata="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w40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3772789;top:573023;height:189937;width:42143;"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 xml:space="preserve"> </w:t>
                        </w:r>
                      </w:p>
                    </w:txbxContent>
                  </v:textbox>
                </v:rect>
                <v:shape id="Shape 5" o:spid="_x0000_s1026" o:spt="75" type="#_x0000_t75" style="position:absolute;left:3178175;top:143510;height:534670;width:594995;" filled="f" o:preferrelative="f" stroked="f" coordsize="21600,21600" o:gfxdata="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FtWg74A&#10;AADbAAAADwAAAAAAAAABACAAAAAiAAAAZHJzL2Rvd25yZXYueG1sUEsBAhQAFAAAAAgAh07iQDMv&#10;BZ47AAAAOQAAABAAAAAAAAAAAQAgAAAADQEAAGRycy9zaGFwZXhtbC54bWxQSwUGAAAAAAYABgBb&#10;AQAAtwMAAAAA&#10;">
                  <v:fill on="f" focussize="0,0"/>
                  <v:stroke on="f"/>
                  <v:imagedata r:id="rId1" o:title=""/>
                  <o:lock v:ext="edit" aspectratio="f"/>
                </v:shape>
                <v:shape id="Shape 6" o:spid="_x0000_s1026" o:spt="100" style="position:absolute;left:0;top:0;height:18288;width:9144;v-text-anchor:middle;" fillcolor="#000000" filled="t" stroked="f" coordsize="9144,18288" o:gfxdata="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ALzugAAANsA&#10;AAAPAAAAAAAAAAEAIAAAACIAAABkcnMvZG93bnJldi54bWxQSwECFAAUAAAACACHTuJAMy8FnjsA&#10;AAA5AAAAEAAAAAAAAAABACAAAAAJAQAAZHJzL3NoYXBleG1sLnhtbFBLBQYAAAAABgAGAFsBAACz&#10;AwAAAAA=&#10;" path="m0,0l9144,0,9144,18288,0,18288,0,0e">
                  <v:fill on="t" focussize="0,0"/>
                  <v:stroke on="f"/>
                  <v:imagedata o:title=""/>
                  <o:lock v:ext="edit" aspectratio="f"/>
                  <v:textbox inset="7.1988188976378pt,7.1988188976378pt,7.1988188976378pt,7.1988188976378pt"/>
                </v:shape>
                <v:shape id="Shape 7" o:spid="_x0000_s1026" o:spt="100" style="position:absolute;left:0;top:0;height:9144;width:18288;v-text-anchor:middle;" fillcolor="#000000" filled="t" stroked="f" coordsize="18288,9144" o:gfxdata="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1vQS5AAAA2wAA&#10;AA8AAAAAAAAAAQAgAAAAIgAAAGRycy9kb3ducmV2LnhtbFBLAQIUABQAAAAIAIdO4kAzLwWeOwAA&#10;ADkAAAAQAAAAAAAAAAEAIAAAAAgBAABkcnMvc2hhcGV4bWwueG1sUEsFBgAAAAAGAAYAWwEAALID&#10;AAAAAA==&#10;" path="m0,0l18288,0,18288,9144,0,9144,0,0e">
                  <v:fill on="t" focussize="0,0"/>
                  <v:stroke on="f"/>
                  <v:imagedata o:title=""/>
                  <o:lock v:ext="edit" aspectratio="f"/>
                  <v:textbox inset="7.1988188976378pt,7.1988188976378pt,7.1988188976378pt,7.1988188976378pt"/>
                </v:shape>
                <v:shape id="Shape 8" o:spid="_x0000_s1026" o:spt="100" style="position:absolute;left:6096;top:6096;height:12192;width:9144;v-text-anchor:middle;" fillcolor="#FFFFFF" filled="t" stroked="f" coordsize="9144,12192" o:gfxdata="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4M/Fi5AAAA2wAA&#10;AA8AAAAAAAAAAQAgAAAAIgAAAGRycy9kb3ducmV2LnhtbFBLAQIUABQAAAAIAIdO4kAzLwWeOwAA&#10;ADkAAAAQAAAAAAAAAAEAIAAAAAgBAABkcnMvc2hhcGV4bWwueG1sUEsFBgAAAAAGAAYAWwEAALID&#10;AAAAAA==&#10;" path="m0,0l9144,0,9144,12192,0,12192,0,0e">
                  <v:fill on="t" focussize="0,0"/>
                  <v:stroke on="f"/>
                  <v:imagedata o:title=""/>
                  <o:lock v:ext="edit" aspectratio="f"/>
                  <v:textbox inset="7.1988188976378pt,7.1988188976378pt,7.1988188976378pt,7.1988188976378pt"/>
                </v:shape>
                <v:shape id="Shape 9" o:spid="_x0000_s1026" o:spt="100" style="position:absolute;left:6096;top:6096;height:9144;width:12192;v-text-anchor:middle;" fillcolor="#FFFFFF" filled="t" stroked="f" coordsize="12192,9144" o:gfxdata="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rtja8AAAA&#10;2wAAAA8AAAAAAAAAAQAgAAAAIgAAAGRycy9kb3ducmV2LnhtbFBLAQIUABQAAAAIAIdO4kAzLwWe&#10;OwAAADkAAAAQAAAAAAAAAAEAIAAAAAsBAABkcnMvc2hhcGV4bWwueG1sUEsFBgAAAAAGAAYAWwEA&#10;ALUDAAAAAA==&#10;" path="m0,0l12192,0,12192,9144,0,9144,0,0e">
                  <v:fill on="t" focussize="0,0"/>
                  <v:stroke on="f"/>
                  <v:imagedata o:title=""/>
                  <o:lock v:ext="edit" aspectratio="f"/>
                  <v:textbox inset="7.1988188976378pt,7.1988188976378pt,7.1988188976378pt,7.1988188976378pt"/>
                </v:shape>
                <v:shape id="Shape 10" o:spid="_x0000_s1026" o:spt="100" style="position:absolute;left:12192;top:12192;height:9144;width:9144;v-text-anchor:middle;" fillcolor="#000000" filled="t" stroked="f" coordsize="9144,9144" o:gfxdata="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Mtmr4A&#10;AADbAAAADwAAAAAAAAABACAAAAAiAAAAZHJzL2Rvd25yZXYueG1sUEsBAhQAFAAAAAgAh07iQDMv&#10;BZ47AAAAOQAAABAAAAAAAAAAAQAgAAAADQEAAGRycy9zaGFwZXhtbC54bWxQSwUGAAAAAAYABgBb&#10;AQAAtwMAAAAA&#10;" path="m0,0l9144,0,9144,9144,0,9144,0,0e">
                  <v:fill on="t" focussize="0,0"/>
                  <v:stroke on="f"/>
                  <v:imagedata o:title=""/>
                  <o:lock v:ext="edit" aspectratio="f"/>
                  <v:textbox inset="7.1988188976378pt,7.1988188976378pt,7.1988188976378pt,7.1988188976378pt"/>
                </v:shape>
                <v:shape id="Shape 11" o:spid="_x0000_s1026" o:spt="100" style="position:absolute;left:18288;top:0;height:9144;width:6915912;v-text-anchor:middle;" fillcolor="#000000" filled="t" stroked="f" coordsize="6915912,9144" o:gfxdata="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zsIC8AAAA&#10;2wAAAA8AAAAAAAAAAQAgAAAAIgAAAGRycy9kb3ducmV2LnhtbFBLAQIUABQAAAAIAIdO4kAzLwWe&#10;OwAAADkAAAAQAAAAAAAAAAEAIAAAAAsBAABkcnMvc2hhcGV4bWwueG1sUEsFBgAAAAAGAAYAWwEA&#10;ALUDAAAAAA==&#10;" path="m0,0l6915912,0,6915912,9144,0,9144,0,0e">
                  <v:fill on="t" focussize="0,0"/>
                  <v:stroke on="f"/>
                  <v:imagedata o:title=""/>
                  <o:lock v:ext="edit" aspectratio="f"/>
                  <v:textbox inset="7.1988188976378pt,7.1988188976378pt,7.1988188976378pt,7.1988188976378pt"/>
                </v:shape>
                <v:shape id="Shape 12" o:spid="_x0000_s1026" o:spt="100" style="position:absolute;left:18288;top:6096;height:9144;width:6915912;v-text-anchor:middle;" fillcolor="#FFFFFF" filled="t" stroked="f" coordsize="6915912,9144" o:gfxdata="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Su5jvQAA&#10;ANsAAAAPAAAAAAAAAAEAIAAAACIAAABkcnMvZG93bnJldi54bWxQSwECFAAUAAAACACHTuJAMy8F&#10;njsAAAA5AAAAEAAAAAAAAAABACAAAAAMAQAAZHJzL3NoYXBleG1sLnhtbFBLBQYAAAAABgAGAFsB&#10;AAC2AwAAAAA=&#10;" path="m0,0l6915912,0,6915912,9144,0,9144,0,0e">
                  <v:fill on="t" focussize="0,0"/>
                  <v:stroke on="f"/>
                  <v:imagedata o:title=""/>
                  <o:lock v:ext="edit" aspectratio="f"/>
                  <v:textbox inset="7.1988188976378pt,7.1988188976378pt,7.1988188976378pt,7.1988188976378pt"/>
                </v:shape>
                <v:shape id="Shape 13" o:spid="_x0000_s1026" o:spt="100" style="position:absolute;left:18288;top:12192;height:9144;width:6915912;v-text-anchor:middle;" fillcolor="#000000" filled="t" stroked="f" coordsize="6915912,9144" o:gfxdata="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ti2y8AAAA&#10;2wAAAA8AAAAAAAAAAQAgAAAAIgAAAGRycy9kb3ducmV2LnhtbFBLAQIUABQAAAAIAIdO4kAzLwWe&#10;OwAAADkAAAAQAAAAAAAAAAEAIAAAAAsBAABkcnMvc2hhcGV4bWwueG1sUEsFBgAAAAAGAAYAWwEA&#10;ALUDAAAAAA==&#10;" path="m0,0l6915912,0,6915912,9144,0,9144,0,0e">
                  <v:fill on="t" focussize="0,0"/>
                  <v:stroke on="f"/>
                  <v:imagedata o:title=""/>
                  <o:lock v:ext="edit" aspectratio="f"/>
                  <v:textbox inset="7.1988188976378pt,7.1988188976378pt,7.1988188976378pt,7.1988188976378pt"/>
                </v:shape>
                <v:shape id="Shape 14" o:spid="_x0000_s1026" o:spt="100" style="position:absolute;left:6946393;top:0;height:18288;width:9144;v-text-anchor:middle;" fillcolor="#000000" filled="t" stroked="f" coordsize="9144,18288" o:gfxdata="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f5p7sAAADb&#10;AAAADwAAAAAAAAABACAAAAAiAAAAZHJzL2Rvd25yZXYueG1sUEsBAhQAFAAAAAgAh07iQDMvBZ47&#10;AAAAOQAAABAAAAAAAAAAAQAgAAAACgEAAGRycy9zaGFwZXhtbC54bWxQSwUGAAAAAAYABgBbAQAA&#10;tAMAAAAA&#10;" path="m0,0l9144,0,9144,18288,0,18288,0,0e">
                  <v:fill on="t" focussize="0,0"/>
                  <v:stroke on="f"/>
                  <v:imagedata o:title=""/>
                  <o:lock v:ext="edit" aspectratio="f"/>
                  <v:textbox inset="7.1988188976378pt,7.1988188976378pt,7.1988188976378pt,7.1988188976378pt"/>
                </v:shape>
                <v:shape id="Shape 15" o:spid="_x0000_s1026" o:spt="100" style="position:absolute;left:6934200;top:0;height:9144;width:18288;v-text-anchor:middle;" fillcolor="#000000" filled="t" stroked="f" coordsize="18288,9144" o:gfxdata="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5DsQK5AAAA2wAA&#10;AA8AAAAAAAAAAQAgAAAAIgAAAGRycy9kb3ducmV2LnhtbFBLAQIUABQAAAAIAIdO4kAzLwWeOwAA&#10;ADkAAAAQAAAAAAAAAAEAIAAAAAgBAABkcnMvc2hhcGV4bWwueG1sUEsFBgAAAAAGAAYAWwEAALID&#10;AAAAAA==&#10;" path="m0,0l18288,0,18288,9144,0,9144,0,0e">
                  <v:fill on="t" focussize="0,0"/>
                  <v:stroke on="f"/>
                  <v:imagedata o:title=""/>
                  <o:lock v:ext="edit" aspectratio="f"/>
                  <v:textbox inset="7.1988188976378pt,7.1988188976378pt,7.1988188976378pt,7.1988188976378pt"/>
                </v:shape>
                <v:shape id="Shape 16" o:spid="_x0000_s1026" o:spt="100" style="position:absolute;left:6940296;top:6096;height:12192;width:9144;v-text-anchor:middle;" fillcolor="#FFFFFF" filled="t" stroked="f" coordsize="9144,12192" o:gfxdata="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HrwXrgAAADbAAAA&#10;DwAAAAAAAAABACAAAAAiAAAAZHJzL2Rvd25yZXYueG1sUEsBAhQAFAAAAAgAh07iQDMvBZ47AAAA&#10;OQAAABAAAAAAAAAAAQAgAAAABwEAAGRycy9zaGFwZXhtbC54bWxQSwUGAAAAAAYABgBbAQAAsQMA&#10;AAAA&#10;" path="m0,0l9144,0,9144,12192,0,12192,0,0e">
                  <v:fill on="t" focussize="0,0"/>
                  <v:stroke on="f"/>
                  <v:imagedata o:title=""/>
                  <o:lock v:ext="edit" aspectratio="f"/>
                  <v:textbox inset="7.1988188976378pt,7.1988188976378pt,7.1988188976378pt,7.1988188976378pt"/>
                </v:shape>
                <v:shape id="Shape 17" o:spid="_x0000_s1026" o:spt="100" style="position:absolute;left:6934200;top:6096;height:9144;width:12192;v-text-anchor:middle;" fillcolor="#FFFFFF" filled="t" stroked="f" coordsize="12192,9144" o:gfxdata="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sGwe5AAAA2wAA&#10;AA8AAAAAAAAAAQAgAAAAIgAAAGRycy9kb3ducmV2LnhtbFBLAQIUABQAAAAIAIdO4kAzLwWeOwAA&#10;ADkAAAAQAAAAAAAAAAEAIAAAAAgBAABkcnMvc2hhcGV4bWwueG1sUEsFBgAAAAAGAAYAWwEAALID&#10;AAAAAA==&#10;" path="m0,0l12192,0,12192,9144,0,9144,0,0e">
                  <v:fill on="t" focussize="0,0"/>
                  <v:stroke on="f"/>
                  <v:imagedata o:title=""/>
                  <o:lock v:ext="edit" aspectratio="f"/>
                  <v:textbox inset="7.1988188976378pt,7.1988188976378pt,7.1988188976378pt,7.1988188976378pt"/>
                </v:shape>
                <v:shape id="Shape 18" o:spid="_x0000_s1026" o:spt="100" style="position:absolute;left:6934200;top:12192;height:9144;width:9144;v-text-anchor:middle;" fillcolor="#000000" filled="t" stroked="f" coordsize="9144,9144" o:gfxdata="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SAq74A&#10;AADbAAAADwAAAAAAAAABACAAAAAiAAAAZHJzL2Rvd25yZXYueG1sUEsBAhQAFAAAAAgAh07iQDMv&#10;BZ47AAAAOQAAABAAAAAAAAAAAQAgAAAADQEAAGRycy9zaGFwZXhtbC54bWxQSwUGAAAAAAYABgBb&#10;AQAAtwMAAAAA&#10;" path="m0,0l9144,0,9144,9144,0,9144,0,0e">
                  <v:fill on="t" focussize="0,0"/>
                  <v:stroke on="f"/>
                  <v:imagedata o:title=""/>
                  <o:lock v:ext="edit" aspectratio="f"/>
                  <v:textbox inset="7.1988188976378pt,7.1988188976378pt,7.1988188976378pt,7.1988188976378pt"/>
                </v:shape>
              </v:group>
              <w10:wrap type="square"/>
            </v:group>
          </w:pict>
        </mc:Fallback>
      </mc:AlternateContent>
    </w:r>
    <w:r>
      <w:rPr>
        <w:rtl w:val="0"/>
      </w:rPr>
      <w:tab/>
    </w:r>
    <w:r>
      <w:rPr>
        <w:rFonts w:ascii="Times New Roman" w:hAnsi="Times New Roman" w:eastAsia="Times New Roman" w:cs="Times New Roman"/>
        <w:b/>
        <w:rtl w:val="0"/>
      </w:rPr>
      <w:t xml:space="preserve">K. J. Somaiya College of Engineering, Mumbai-77 </w:t>
    </w:r>
    <w:r>
      <w:rPr>
        <w:rFonts w:ascii="Times New Roman" w:hAnsi="Times New Roman" w:eastAsia="Times New Roman" w:cs="Times New Roman"/>
        <w:b/>
        <w:rtl w:val="0"/>
      </w:rPr>
      <w:tab/>
    </w:r>
    <w:r>
      <w:rPr>
        <w:rtl w:val="0"/>
      </w:rPr>
      <w:t xml:space="preserve"> </w:t>
    </w:r>
  </w:p>
  <w:p>
    <w:pPr>
      <w:spacing w:after="42"/>
      <w:ind w:right="404"/>
      <w:jc w:val="center"/>
    </w:pPr>
    <w:r>
      <w:rPr>
        <w:rFonts w:ascii="Times New Roman" w:hAnsi="Times New Roman" w:eastAsia="Times New Roman" w:cs="Times New Roman"/>
        <w:b/>
        <w:sz w:val="20"/>
        <w:szCs w:val="20"/>
        <w:rtl w:val="0"/>
      </w:rPr>
      <w:t>(A Constituent College of Somaiya Vidyavihar University)</w:t>
    </w:r>
    <w:r>
      <w:rPr>
        <w:b/>
        <w:sz w:val="18"/>
        <w:szCs w:val="18"/>
        <w:rtl w:val="0"/>
      </w:rPr>
      <w:t xml:space="preserve"> </w:t>
    </w:r>
  </w:p>
  <w:p>
    <w:pPr>
      <w:spacing w:after="0"/>
    </w:pPr>
    <w:r>
      <w:rPr>
        <w:rtl w:val="0"/>
      </w:rPr>
      <w:t xml:space="preserve"> </w:t>
    </w:r>
  </w:p>
  <w:p>
    <w:r>
      <mc:AlternateContent>
        <mc:Choice Requires="wpg">
          <w:drawing>
            <wp:anchor distT="0" distB="0" distL="0" distR="0" simplePos="0" relativeHeight="251659264"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8810" name="Group 18810"/>
              <wp:cNvGraphicFramePr/>
              <a:graphic xmlns:a="http://schemas.openxmlformats.org/drawingml/2006/main">
                <a:graphicData uri="http://schemas.microsoft.com/office/word/2010/wordprocessingGroup">
                  <wpg:wgp>
                    <wpg:cNvGrpSpPr/>
                    <wpg:grpSpPr>
                      <a:xfrm>
                        <a:off x="1869750" y="0"/>
                        <a:ext cx="6952488" cy="10047732"/>
                        <a:chOff x="1869750" y="0"/>
                        <a:chExt cx="6955550" cy="7560000"/>
                      </a:xfrm>
                    </wpg:grpSpPr>
                    <wpg:grpSp>
                      <wpg:cNvPr id="32" name="Group 32"/>
                      <wpg:cNvGrpSpPr/>
                      <wpg:grpSpPr>
                        <a:xfrm>
                          <a:off x="1869756" y="0"/>
                          <a:ext cx="6955537" cy="7560000"/>
                          <a:chOff x="0" y="0"/>
                          <a:chExt cx="6955537" cy="10047732"/>
                        </a:xfrm>
                      </wpg:grpSpPr>
                      <wps:wsp>
                        <wps:cNvPr id="33" name="Shape 3"/>
                        <wps:cNvSpPr/>
                        <wps:spPr>
                          <a:xfrm>
                            <a:off x="0" y="0"/>
                            <a:ext cx="6952475" cy="100477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4" name="Shape 34"/>
                        <wps:cNvSpPr/>
                        <wps:spPr>
                          <a:xfrm>
                            <a:off x="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35" name="Shape 35"/>
                        <wps:cNvSpPr/>
                        <wps:spPr>
                          <a:xfrm>
                            <a:off x="60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36" name="Shape 36"/>
                        <wps:cNvSpPr/>
                        <wps:spPr>
                          <a:xfrm>
                            <a:off x="12192"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37" name="Shape 37"/>
                        <wps:cNvSpPr/>
                        <wps:spPr>
                          <a:xfrm>
                            <a:off x="6946393"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s:wsp>
                        <wps:cNvPr id="38" name="Shape 38"/>
                        <wps:cNvSpPr/>
                        <wps:spPr>
                          <a:xfrm>
                            <a:off x="6940296"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FFFFFF"/>
                          </a:solidFill>
                          <a:ln>
                            <a:noFill/>
                          </a:ln>
                        </wps:spPr>
                        <wps:bodyPr spcFirstLastPara="1" wrap="square" lIns="91425" tIns="91425" rIns="91425" bIns="91425" anchor="ctr" anchorCtr="0">
                          <a:noAutofit/>
                        </wps:bodyPr>
                      </wps:wsp>
                      <wps:wsp>
                        <wps:cNvPr id="39" name="Shape 39"/>
                        <wps:cNvSpPr/>
                        <wps:spPr>
                          <a:xfrm>
                            <a:off x="6934200" y="0"/>
                            <a:ext cx="9144" cy="10047732"/>
                          </a:xfrm>
                          <a:custGeom>
                            <a:avLst/>
                            <a:gdLst/>
                            <a:ahLst/>
                            <a:cxnLst/>
                            <a:rect l="l" t="t" r="r" b="b"/>
                            <a:pathLst>
                              <a:path w="9144" h="10047732" extrusionOk="0">
                                <a:moveTo>
                                  <a:pt x="0" y="0"/>
                                </a:moveTo>
                                <a:lnTo>
                                  <a:pt x="9144" y="0"/>
                                </a:lnTo>
                                <a:lnTo>
                                  <a:pt x="9144" y="10047732"/>
                                </a:lnTo>
                                <a:lnTo>
                                  <a:pt x="0" y="100477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7216;mso-width-relative:page;mso-height-relative:page;" coordorigin="1869750,0" coordsize="6955550,7560000"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CaRX2w2wAAAAsBAAAPAAAAAAAAAAEAIAAAACIAAABkcnMvZG93bnJl&#10;di54bWxQSwECFAAUAAAACACHTuJA61Elj8IDAAA4GgAADgAAAAAAAAABACAAAAAqAQAAZHJzL2Uy&#10;b0RvYy54bWxQSwUGAAAAAAYABgBZAQAAXgcAAAAA&#10;">
              <o:lock v:ext="edit" aspectratio="f"/>
              <v:group id="_x0000_s1026" o:spid="_x0000_s1026" o:spt="203" style="position:absolute;left:1869756;top:0;height:7560000;width:6955537;" coordsize="6955537,10047732"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0047725;width:6952475;v-text-anchor:middle;" filled="f" stroked="f" coordsize="21600,21600" o:gfxdata="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HL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4" o:spid="_x0000_s1026" o:spt="100" style="position:absolute;left:0;top:0;height:10047732;width:9144;v-text-anchor:middle;" fillcolor="#000000" filled="t" stroked="f" coordsize="9144,10047732" o:gfxdata="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odv/&#10;wAAAANsAAAAPAAAAAAAAAAEAIAAAACIAAABkcnMvZG93bnJldi54bWxQSwECFAAUAAAACACHTuJA&#10;My8FnjsAAAA5AAAAEAAAAAAAAAABACAAAAAPAQAAZHJzL3NoYXBleG1sLnhtbFBLBQYAAAAABgAG&#10;AFsBAAC5AwAAAAA=&#10;" path="m0,0l9144,0,9144,10047732,0,10047732,0,0e">
                  <v:fill on="t" focussize="0,0"/>
                  <v:stroke on="f"/>
                  <v:imagedata o:title=""/>
                  <o:lock v:ext="edit" aspectratio="f"/>
                  <v:textbox inset="7.1988188976378pt,7.1988188976378pt,7.1988188976378pt,7.1988188976378pt"/>
                </v:shape>
                <v:shape id="Shape 35" o:spid="_x0000_s1026" o:spt="100" style="position:absolute;left:6096;top:0;height:10047732;width:9144;v-text-anchor:middle;" fillcolor="#FFFFFF" filled="t" stroked="f" coordsize="9144,10047732" o:gfxdata="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yyc2/&#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shape id="Shape 36" o:spid="_x0000_s1026" o:spt="100" style="position:absolute;left:12192;top:0;height:10047732;width:9144;v-text-anchor:middle;" fillcolor="#000000" filled="t" stroked="f" coordsize="9144,10047732" o:gfxdata="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4BO/&#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shape id="Shape 37" o:spid="_x0000_s1026" o:spt="100" style="position:absolute;left:6946393;top:0;height:10047732;width:9144;v-text-anchor:middle;" fillcolor="#000000" filled="t" stroked="f" coordsize="9144,10047732" o:gfxdata="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c0WI&#10;wAAAANsAAAAPAAAAAAAAAAEAIAAAACIAAABkcnMvZG93bnJldi54bWxQSwECFAAUAAAACACHTuJA&#10;My8FnjsAAAA5AAAAEAAAAAAAAAABACAAAAAPAQAAZHJzL3NoYXBleG1sLnhtbFBLBQYAAAAABgAG&#10;AFsBAAC5AwAAAAA=&#10;" path="m0,0l9144,0,9144,10047732,0,10047732,0,0e">
                  <v:fill on="t" focussize="0,0"/>
                  <v:stroke on="f"/>
                  <v:imagedata o:title=""/>
                  <o:lock v:ext="edit" aspectratio="f"/>
                  <v:textbox inset="7.1988188976378pt,7.1988188976378pt,7.1988188976378pt,7.1988188976378pt"/>
                </v:shape>
                <v:shape id="Shape 38" o:spid="_x0000_s1026" o:spt="100" style="position:absolute;left:6940296;top:0;height:10047732;width:9144;v-text-anchor:middle;" fillcolor="#FFFFFF" filled="t" stroked="f" coordsize="9144,10047732" o:gfxdata="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2ZTugAAANsA&#10;AAAPAAAAAAAAAAEAIAAAACIAAABkcnMvZG93bnJldi54bWxQSwECFAAUAAAACACHTuJAMy8FnjsA&#10;AAA5AAAAEAAAAAAAAAABACAAAAAJAQAAZHJzL3NoYXBleG1sLnhtbFBLBQYAAAAABgAGAFsBAACz&#10;AwAAAAA=&#10;" path="m0,0l9144,0,9144,10047732,0,10047732,0,0e">
                  <v:fill on="t" focussize="0,0"/>
                  <v:stroke on="f"/>
                  <v:imagedata o:title=""/>
                  <o:lock v:ext="edit" aspectratio="f"/>
                  <v:textbox inset="7.1988188976378pt,7.1988188976378pt,7.1988188976378pt,7.1988188976378pt"/>
                </v:shape>
                <v:shape id="Shape 39" o:spid="_x0000_s1026" o:spt="100" style="position:absolute;left:6934200;top:0;height:10047732;width:9144;v-text-anchor:middle;" fillcolor="#000000" filled="t" stroked="f" coordsize="9144,10047732" o:gfxdata="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gdGG/&#10;AAAA2wAAAA8AAAAAAAAAAQAgAAAAIgAAAGRycy9kb3ducmV2LnhtbFBLAQIUABQAAAAIAIdO4kAz&#10;LwWeOwAAADkAAAAQAAAAAAAAAAEAIAAAAA4BAABkcnMvc2hhcGV4bWwueG1sUEsFBgAAAAAGAAYA&#10;WwEAALgDAAAAAA==&#10;" path="m0,0l9144,0,9144,10047732,0,10047732,0,0e">
                  <v:fill on="t" focussize="0,0"/>
                  <v:stroke on="f"/>
                  <v:imagedata o:title=""/>
                  <o:lock v:ext="edit" aspectratio="f"/>
                  <v:textbox inset="7.1988188976378pt,7.1988188976378pt,7.1988188976378pt,7.1988188976378pt"/>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720"/>
      </w:pPr>
      <w:rPr>
        <w:rFonts w:ascii="Times New Roman" w:hAnsi="Times New Roman" w:eastAsia="Times New Roman" w:cs="Times New Roman"/>
        <w:b/>
        <w:i w:val="0"/>
        <w:strike w:val="0"/>
        <w:color w:val="000000"/>
        <w:sz w:val="24"/>
        <w:szCs w:val="24"/>
        <w:u w:val="none"/>
        <w:shd w:val="clear" w:fill="auto"/>
        <w:vertAlign w:val="baseline"/>
      </w:rPr>
    </w:lvl>
    <w:lvl w:ilvl="1" w:tentative="0">
      <w:start w:val="1"/>
      <w:numFmt w:val="lowerLetter"/>
      <w:lvlText w:val="%2"/>
      <w:lvlJc w:val="left"/>
      <w:pPr>
        <w:ind w:left="1080" w:hanging="1080"/>
      </w:pPr>
      <w:rPr>
        <w:rFonts w:ascii="Times New Roman" w:hAnsi="Times New Roman" w:eastAsia="Times New Roman" w:cs="Times New Roman"/>
        <w:b/>
        <w:i w:val="0"/>
        <w:strike w:val="0"/>
        <w:color w:val="000000"/>
        <w:sz w:val="24"/>
        <w:szCs w:val="24"/>
        <w:u w:val="none"/>
        <w:shd w:val="clear" w:fill="auto"/>
        <w:vertAlign w:val="baseline"/>
      </w:rPr>
    </w:lvl>
    <w:lvl w:ilvl="2" w:tentative="0">
      <w:start w:val="1"/>
      <w:numFmt w:val="lowerRoman"/>
      <w:lvlText w:val="%3"/>
      <w:lvlJc w:val="left"/>
      <w:pPr>
        <w:ind w:left="1800" w:hanging="1800"/>
      </w:pPr>
      <w:rPr>
        <w:rFonts w:ascii="Times New Roman" w:hAnsi="Times New Roman" w:eastAsia="Times New Roman" w:cs="Times New Roman"/>
        <w:b/>
        <w:i w:val="0"/>
        <w:strike w:val="0"/>
        <w:color w:val="000000"/>
        <w:sz w:val="24"/>
        <w:szCs w:val="24"/>
        <w:u w:val="none"/>
        <w:shd w:val="clear" w:fill="auto"/>
        <w:vertAlign w:val="baseline"/>
      </w:rPr>
    </w:lvl>
    <w:lvl w:ilvl="3" w:tentative="0">
      <w:start w:val="1"/>
      <w:numFmt w:val="decimal"/>
      <w:lvlText w:val="%4"/>
      <w:lvlJc w:val="left"/>
      <w:pPr>
        <w:ind w:left="2520" w:hanging="2520"/>
      </w:pPr>
      <w:rPr>
        <w:rFonts w:ascii="Times New Roman" w:hAnsi="Times New Roman" w:eastAsia="Times New Roman" w:cs="Times New Roman"/>
        <w:b/>
        <w:i w:val="0"/>
        <w:strike w:val="0"/>
        <w:color w:val="000000"/>
        <w:sz w:val="24"/>
        <w:szCs w:val="24"/>
        <w:u w:val="none"/>
        <w:shd w:val="clear" w:fill="auto"/>
        <w:vertAlign w:val="baseline"/>
      </w:rPr>
    </w:lvl>
    <w:lvl w:ilvl="4" w:tentative="0">
      <w:start w:val="1"/>
      <w:numFmt w:val="lowerLetter"/>
      <w:lvlText w:val="%5"/>
      <w:lvlJc w:val="left"/>
      <w:pPr>
        <w:ind w:left="3240" w:hanging="3240"/>
      </w:pPr>
      <w:rPr>
        <w:rFonts w:ascii="Times New Roman" w:hAnsi="Times New Roman" w:eastAsia="Times New Roman" w:cs="Times New Roman"/>
        <w:b/>
        <w:i w:val="0"/>
        <w:strike w:val="0"/>
        <w:color w:val="000000"/>
        <w:sz w:val="24"/>
        <w:szCs w:val="24"/>
        <w:u w:val="none"/>
        <w:shd w:val="clear" w:fill="auto"/>
        <w:vertAlign w:val="baseline"/>
      </w:rPr>
    </w:lvl>
    <w:lvl w:ilvl="5" w:tentative="0">
      <w:start w:val="1"/>
      <w:numFmt w:val="lowerRoman"/>
      <w:lvlText w:val="%6"/>
      <w:lvlJc w:val="left"/>
      <w:pPr>
        <w:ind w:left="3960" w:hanging="3960"/>
      </w:pPr>
      <w:rPr>
        <w:rFonts w:ascii="Times New Roman" w:hAnsi="Times New Roman" w:eastAsia="Times New Roman" w:cs="Times New Roman"/>
        <w:b/>
        <w:i w:val="0"/>
        <w:strike w:val="0"/>
        <w:color w:val="000000"/>
        <w:sz w:val="24"/>
        <w:szCs w:val="24"/>
        <w:u w:val="none"/>
        <w:shd w:val="clear" w:fill="auto"/>
        <w:vertAlign w:val="baseline"/>
      </w:rPr>
    </w:lvl>
    <w:lvl w:ilvl="6" w:tentative="0">
      <w:start w:val="1"/>
      <w:numFmt w:val="decimal"/>
      <w:lvlText w:val="%7"/>
      <w:lvlJc w:val="left"/>
      <w:pPr>
        <w:ind w:left="4680" w:hanging="4680"/>
      </w:pPr>
      <w:rPr>
        <w:rFonts w:ascii="Times New Roman" w:hAnsi="Times New Roman" w:eastAsia="Times New Roman" w:cs="Times New Roman"/>
        <w:b/>
        <w:i w:val="0"/>
        <w:strike w:val="0"/>
        <w:color w:val="000000"/>
        <w:sz w:val="24"/>
        <w:szCs w:val="24"/>
        <w:u w:val="none"/>
        <w:shd w:val="clear" w:fill="auto"/>
        <w:vertAlign w:val="baseline"/>
      </w:rPr>
    </w:lvl>
    <w:lvl w:ilvl="7" w:tentative="0">
      <w:start w:val="1"/>
      <w:numFmt w:val="lowerLetter"/>
      <w:lvlText w:val="%8"/>
      <w:lvlJc w:val="left"/>
      <w:pPr>
        <w:ind w:left="5400" w:hanging="5400"/>
      </w:pPr>
      <w:rPr>
        <w:rFonts w:ascii="Times New Roman" w:hAnsi="Times New Roman" w:eastAsia="Times New Roman" w:cs="Times New Roman"/>
        <w:b/>
        <w:i w:val="0"/>
        <w:strike w:val="0"/>
        <w:color w:val="000000"/>
        <w:sz w:val="24"/>
        <w:szCs w:val="24"/>
        <w:u w:val="none"/>
        <w:shd w:val="clear" w:fill="auto"/>
        <w:vertAlign w:val="baseline"/>
      </w:rPr>
    </w:lvl>
    <w:lvl w:ilvl="8" w:tentative="0">
      <w:start w:val="1"/>
      <w:numFmt w:val="lowerRoman"/>
      <w:lvlText w:val="%9"/>
      <w:lvlJc w:val="left"/>
      <w:pPr>
        <w:ind w:left="6120" w:hanging="6120"/>
      </w:pPr>
      <w:rPr>
        <w:rFonts w:ascii="Times New Roman" w:hAnsi="Times New Roman" w:eastAsia="Times New Roman" w:cs="Times New Roman"/>
        <w:b/>
        <w:i w:val="0"/>
        <w:strike w:val="0"/>
        <w:color w:val="000000"/>
        <w:sz w:val="24"/>
        <w:szCs w:val="24"/>
        <w:u w:val="none"/>
        <w:shd w:val="clear" w:fill="auto"/>
        <w:vertAlign w:val="baseline"/>
      </w:rPr>
    </w:lvl>
  </w:abstractNum>
  <w:abstractNum w:abstractNumId="1">
    <w:nsid w:val="BF205925"/>
    <w:multiLevelType w:val="multilevel"/>
    <w:tmpl w:val="BF205925"/>
    <w:lvl w:ilvl="0" w:tentative="0">
      <w:start w:val="1"/>
      <w:numFmt w:val="decimal"/>
      <w:lvlText w:val="%1."/>
      <w:lvlJc w:val="left"/>
      <w:pPr>
        <w:ind w:left="705" w:hanging="705"/>
      </w:pPr>
      <w:rPr>
        <w:rFonts w:ascii="Times New Roman" w:hAnsi="Times New Roman" w:eastAsia="Times New Roman" w:cs="Times New Roman"/>
        <w:b w:val="0"/>
        <w:i w:val="0"/>
        <w:strike w:val="0"/>
        <w:color w:val="000000"/>
        <w:sz w:val="24"/>
        <w:szCs w:val="24"/>
        <w:u w:val="none"/>
        <w:shd w:val="clear" w:fill="auto"/>
        <w:vertAlign w:val="baseline"/>
      </w:rPr>
    </w:lvl>
    <w:lvl w:ilvl="1" w:tentative="0">
      <w:start w:val="1"/>
      <w:numFmt w:val="lowerLetter"/>
      <w:lvlText w:val="%2"/>
      <w:lvlJc w:val="left"/>
      <w:pPr>
        <w:ind w:left="1296" w:hanging="1296"/>
      </w:pPr>
      <w:rPr>
        <w:rFonts w:ascii="Times New Roman" w:hAnsi="Times New Roman" w:eastAsia="Times New Roman" w:cs="Times New Roman"/>
        <w:b w:val="0"/>
        <w:i w:val="0"/>
        <w:strike w:val="0"/>
        <w:color w:val="000000"/>
        <w:sz w:val="24"/>
        <w:szCs w:val="24"/>
        <w:u w:val="none"/>
        <w:shd w:val="clear" w:fill="auto"/>
        <w:vertAlign w:val="baseline"/>
      </w:rPr>
    </w:lvl>
    <w:lvl w:ilvl="2" w:tentative="0">
      <w:start w:val="1"/>
      <w:numFmt w:val="lowerRoman"/>
      <w:lvlText w:val="%3"/>
      <w:lvlJc w:val="left"/>
      <w:pPr>
        <w:ind w:left="2016" w:hanging="2016"/>
      </w:pPr>
      <w:rPr>
        <w:rFonts w:ascii="Times New Roman" w:hAnsi="Times New Roman" w:eastAsia="Times New Roman" w:cs="Times New Roman"/>
        <w:b w:val="0"/>
        <w:i w:val="0"/>
        <w:strike w:val="0"/>
        <w:color w:val="000000"/>
        <w:sz w:val="24"/>
        <w:szCs w:val="24"/>
        <w:u w:val="none"/>
        <w:shd w:val="clear" w:fill="auto"/>
        <w:vertAlign w:val="baseline"/>
      </w:rPr>
    </w:lvl>
    <w:lvl w:ilvl="3" w:tentative="0">
      <w:start w:val="1"/>
      <w:numFmt w:val="decimal"/>
      <w:lvlText w:val="%4"/>
      <w:lvlJc w:val="left"/>
      <w:pPr>
        <w:ind w:left="2736" w:hanging="2736"/>
      </w:pPr>
      <w:rPr>
        <w:rFonts w:ascii="Times New Roman" w:hAnsi="Times New Roman" w:eastAsia="Times New Roman" w:cs="Times New Roman"/>
        <w:b w:val="0"/>
        <w:i w:val="0"/>
        <w:strike w:val="0"/>
        <w:color w:val="000000"/>
        <w:sz w:val="24"/>
        <w:szCs w:val="24"/>
        <w:u w:val="none"/>
        <w:shd w:val="clear" w:fill="auto"/>
        <w:vertAlign w:val="baseline"/>
      </w:rPr>
    </w:lvl>
    <w:lvl w:ilvl="4" w:tentative="0">
      <w:start w:val="1"/>
      <w:numFmt w:val="lowerLetter"/>
      <w:lvlText w:val="%5"/>
      <w:lvlJc w:val="left"/>
      <w:pPr>
        <w:ind w:left="3456" w:hanging="3456"/>
      </w:pPr>
      <w:rPr>
        <w:rFonts w:ascii="Times New Roman" w:hAnsi="Times New Roman" w:eastAsia="Times New Roman" w:cs="Times New Roman"/>
        <w:b w:val="0"/>
        <w:i w:val="0"/>
        <w:strike w:val="0"/>
        <w:color w:val="000000"/>
        <w:sz w:val="24"/>
        <w:szCs w:val="24"/>
        <w:u w:val="none"/>
        <w:shd w:val="clear" w:fill="auto"/>
        <w:vertAlign w:val="baseline"/>
      </w:rPr>
    </w:lvl>
    <w:lvl w:ilvl="5" w:tentative="0">
      <w:start w:val="1"/>
      <w:numFmt w:val="lowerRoman"/>
      <w:lvlText w:val="%6"/>
      <w:lvlJc w:val="left"/>
      <w:pPr>
        <w:ind w:left="4176" w:hanging="4176"/>
      </w:pPr>
      <w:rPr>
        <w:rFonts w:ascii="Times New Roman" w:hAnsi="Times New Roman" w:eastAsia="Times New Roman" w:cs="Times New Roman"/>
        <w:b w:val="0"/>
        <w:i w:val="0"/>
        <w:strike w:val="0"/>
        <w:color w:val="000000"/>
        <w:sz w:val="24"/>
        <w:szCs w:val="24"/>
        <w:u w:val="none"/>
        <w:shd w:val="clear" w:fill="auto"/>
        <w:vertAlign w:val="baseline"/>
      </w:rPr>
    </w:lvl>
    <w:lvl w:ilvl="6" w:tentative="0">
      <w:start w:val="1"/>
      <w:numFmt w:val="decimal"/>
      <w:lvlText w:val="%7"/>
      <w:lvlJc w:val="left"/>
      <w:pPr>
        <w:ind w:left="4896" w:hanging="4896"/>
      </w:pPr>
      <w:rPr>
        <w:rFonts w:ascii="Times New Roman" w:hAnsi="Times New Roman" w:eastAsia="Times New Roman" w:cs="Times New Roman"/>
        <w:b w:val="0"/>
        <w:i w:val="0"/>
        <w:strike w:val="0"/>
        <w:color w:val="000000"/>
        <w:sz w:val="24"/>
        <w:szCs w:val="24"/>
        <w:u w:val="none"/>
        <w:shd w:val="clear" w:fill="auto"/>
        <w:vertAlign w:val="baseline"/>
      </w:rPr>
    </w:lvl>
    <w:lvl w:ilvl="7" w:tentative="0">
      <w:start w:val="1"/>
      <w:numFmt w:val="lowerLetter"/>
      <w:lvlText w:val="%8"/>
      <w:lvlJc w:val="left"/>
      <w:pPr>
        <w:ind w:left="5616" w:hanging="5616"/>
      </w:pPr>
      <w:rPr>
        <w:rFonts w:ascii="Times New Roman" w:hAnsi="Times New Roman" w:eastAsia="Times New Roman" w:cs="Times New Roman"/>
        <w:b w:val="0"/>
        <w:i w:val="0"/>
        <w:strike w:val="0"/>
        <w:color w:val="000000"/>
        <w:sz w:val="24"/>
        <w:szCs w:val="24"/>
        <w:u w:val="none"/>
        <w:shd w:val="clear" w:fill="auto"/>
        <w:vertAlign w:val="baseline"/>
      </w:rPr>
    </w:lvl>
    <w:lvl w:ilvl="8" w:tentative="0">
      <w:start w:val="1"/>
      <w:numFmt w:val="lowerRoman"/>
      <w:lvlText w:val="%9"/>
      <w:lvlJc w:val="left"/>
      <w:pPr>
        <w:ind w:left="6336" w:hanging="6336"/>
      </w:pPr>
      <w:rPr>
        <w:rFonts w:ascii="Times New Roman" w:hAnsi="Times New Roman" w:eastAsia="Times New Roman" w:cs="Times New Roman"/>
        <w:b w:val="0"/>
        <w:i w:val="0"/>
        <w:strike w:val="0"/>
        <w:color w:val="000000"/>
        <w:sz w:val="24"/>
        <w:szCs w:val="24"/>
        <w:u w:val="none"/>
        <w:shd w:val="clear" w:fill="auto"/>
        <w:vertAlign w:val="baseline"/>
      </w:rPr>
    </w:lvl>
  </w:abstractNum>
  <w:abstractNum w:abstractNumId="2">
    <w:nsid w:val="CF092B84"/>
    <w:multiLevelType w:val="multilevel"/>
    <w:tmpl w:val="CF092B84"/>
    <w:lvl w:ilvl="0" w:tentative="0">
      <w:start w:val="1"/>
      <w:numFmt w:val="decimal"/>
      <w:lvlText w:val="%1."/>
      <w:lvlJc w:val="left"/>
      <w:pPr>
        <w:ind w:left="240" w:hanging="240"/>
      </w:pPr>
      <w:rPr>
        <w:rFonts w:ascii="Times New Roman" w:hAnsi="Times New Roman" w:eastAsia="Times New Roman" w:cs="Times New Roman"/>
        <w:b w:val="0"/>
        <w:i w:val="0"/>
        <w:strike w:val="0"/>
        <w:color w:val="000000"/>
        <w:sz w:val="24"/>
        <w:szCs w:val="24"/>
        <w:u w:val="none"/>
        <w:shd w:val="clear" w:fill="auto"/>
        <w:vertAlign w:val="baseline"/>
      </w:rPr>
    </w:lvl>
    <w:lvl w:ilvl="1" w:tentative="0">
      <w:start w:val="1"/>
      <w:numFmt w:val="lowerLetter"/>
      <w:lvlText w:val="%2"/>
      <w:lvlJc w:val="left"/>
      <w:pPr>
        <w:ind w:left="1080" w:hanging="1080"/>
      </w:pPr>
      <w:rPr>
        <w:rFonts w:ascii="Times New Roman" w:hAnsi="Times New Roman" w:eastAsia="Times New Roman" w:cs="Times New Roman"/>
        <w:b w:val="0"/>
        <w:i w:val="0"/>
        <w:strike w:val="0"/>
        <w:color w:val="000000"/>
        <w:sz w:val="24"/>
        <w:szCs w:val="24"/>
        <w:u w:val="none"/>
        <w:shd w:val="clear" w:fill="auto"/>
        <w:vertAlign w:val="baseline"/>
      </w:rPr>
    </w:lvl>
    <w:lvl w:ilvl="2" w:tentative="0">
      <w:start w:val="1"/>
      <w:numFmt w:val="lowerRoman"/>
      <w:lvlText w:val="%3"/>
      <w:lvlJc w:val="left"/>
      <w:pPr>
        <w:ind w:left="1800" w:hanging="1800"/>
      </w:pPr>
      <w:rPr>
        <w:rFonts w:ascii="Times New Roman" w:hAnsi="Times New Roman" w:eastAsia="Times New Roman" w:cs="Times New Roman"/>
        <w:b w:val="0"/>
        <w:i w:val="0"/>
        <w:strike w:val="0"/>
        <w:color w:val="000000"/>
        <w:sz w:val="24"/>
        <w:szCs w:val="24"/>
        <w:u w:val="none"/>
        <w:shd w:val="clear" w:fill="auto"/>
        <w:vertAlign w:val="baseline"/>
      </w:rPr>
    </w:lvl>
    <w:lvl w:ilvl="3" w:tentative="0">
      <w:start w:val="1"/>
      <w:numFmt w:val="decimal"/>
      <w:lvlText w:val="%4"/>
      <w:lvlJc w:val="left"/>
      <w:pPr>
        <w:ind w:left="2520" w:hanging="2520"/>
      </w:pPr>
      <w:rPr>
        <w:rFonts w:ascii="Times New Roman" w:hAnsi="Times New Roman" w:eastAsia="Times New Roman" w:cs="Times New Roman"/>
        <w:b w:val="0"/>
        <w:i w:val="0"/>
        <w:strike w:val="0"/>
        <w:color w:val="000000"/>
        <w:sz w:val="24"/>
        <w:szCs w:val="24"/>
        <w:u w:val="none"/>
        <w:shd w:val="clear" w:fill="auto"/>
        <w:vertAlign w:val="baseline"/>
      </w:rPr>
    </w:lvl>
    <w:lvl w:ilvl="4" w:tentative="0">
      <w:start w:val="1"/>
      <w:numFmt w:val="lowerLetter"/>
      <w:lvlText w:val="%5"/>
      <w:lvlJc w:val="left"/>
      <w:pPr>
        <w:ind w:left="3240" w:hanging="3240"/>
      </w:pPr>
      <w:rPr>
        <w:rFonts w:ascii="Times New Roman" w:hAnsi="Times New Roman" w:eastAsia="Times New Roman" w:cs="Times New Roman"/>
        <w:b w:val="0"/>
        <w:i w:val="0"/>
        <w:strike w:val="0"/>
        <w:color w:val="000000"/>
        <w:sz w:val="24"/>
        <w:szCs w:val="24"/>
        <w:u w:val="none"/>
        <w:shd w:val="clear" w:fill="auto"/>
        <w:vertAlign w:val="baseline"/>
      </w:rPr>
    </w:lvl>
    <w:lvl w:ilvl="5" w:tentative="0">
      <w:start w:val="1"/>
      <w:numFmt w:val="lowerRoman"/>
      <w:lvlText w:val="%6"/>
      <w:lvlJc w:val="left"/>
      <w:pPr>
        <w:ind w:left="3960" w:hanging="3960"/>
      </w:pPr>
      <w:rPr>
        <w:rFonts w:ascii="Times New Roman" w:hAnsi="Times New Roman" w:eastAsia="Times New Roman" w:cs="Times New Roman"/>
        <w:b w:val="0"/>
        <w:i w:val="0"/>
        <w:strike w:val="0"/>
        <w:color w:val="000000"/>
        <w:sz w:val="24"/>
        <w:szCs w:val="24"/>
        <w:u w:val="none"/>
        <w:shd w:val="clear" w:fill="auto"/>
        <w:vertAlign w:val="baseline"/>
      </w:rPr>
    </w:lvl>
    <w:lvl w:ilvl="6" w:tentative="0">
      <w:start w:val="1"/>
      <w:numFmt w:val="decimal"/>
      <w:lvlText w:val="%7"/>
      <w:lvlJc w:val="left"/>
      <w:pPr>
        <w:ind w:left="4680" w:hanging="4680"/>
      </w:pPr>
      <w:rPr>
        <w:rFonts w:ascii="Times New Roman" w:hAnsi="Times New Roman" w:eastAsia="Times New Roman" w:cs="Times New Roman"/>
        <w:b w:val="0"/>
        <w:i w:val="0"/>
        <w:strike w:val="0"/>
        <w:color w:val="000000"/>
        <w:sz w:val="24"/>
        <w:szCs w:val="24"/>
        <w:u w:val="none"/>
        <w:shd w:val="clear" w:fill="auto"/>
        <w:vertAlign w:val="baseline"/>
      </w:rPr>
    </w:lvl>
    <w:lvl w:ilvl="7" w:tentative="0">
      <w:start w:val="1"/>
      <w:numFmt w:val="lowerLetter"/>
      <w:lvlText w:val="%8"/>
      <w:lvlJc w:val="left"/>
      <w:pPr>
        <w:ind w:left="5400" w:hanging="5400"/>
      </w:pPr>
      <w:rPr>
        <w:rFonts w:ascii="Times New Roman" w:hAnsi="Times New Roman" w:eastAsia="Times New Roman" w:cs="Times New Roman"/>
        <w:b w:val="0"/>
        <w:i w:val="0"/>
        <w:strike w:val="0"/>
        <w:color w:val="000000"/>
        <w:sz w:val="24"/>
        <w:szCs w:val="24"/>
        <w:u w:val="none"/>
        <w:shd w:val="clear" w:fill="auto"/>
        <w:vertAlign w:val="baseline"/>
      </w:rPr>
    </w:lvl>
    <w:lvl w:ilvl="8" w:tentative="0">
      <w:start w:val="1"/>
      <w:numFmt w:val="lowerRoman"/>
      <w:lvlText w:val="%9"/>
      <w:lvlJc w:val="left"/>
      <w:pPr>
        <w:ind w:left="6120" w:hanging="6120"/>
      </w:pPr>
      <w:rPr>
        <w:rFonts w:ascii="Times New Roman" w:hAnsi="Times New Roman" w:eastAsia="Times New Roman" w:cs="Times New Roman"/>
        <w:b w:val="0"/>
        <w:i w:val="0"/>
        <w:strike w:val="0"/>
        <w:color w:val="000000"/>
        <w:sz w:val="24"/>
        <w:szCs w:val="24"/>
        <w:u w:val="none"/>
        <w:shd w:val="clear" w:fill="auto"/>
        <w:vertAlign w:val="baseline"/>
      </w:rPr>
    </w:lvl>
  </w:abstractNum>
  <w:abstractNum w:abstractNumId="3">
    <w:nsid w:val="59ADCABA"/>
    <w:multiLevelType w:val="multilevel"/>
    <w:tmpl w:val="59ADCABA"/>
    <w:lvl w:ilvl="0" w:tentative="0">
      <w:start w:val="1"/>
      <w:numFmt w:val="decimal"/>
      <w:lvlText w:val="%1."/>
      <w:lvlJc w:val="left"/>
      <w:pPr>
        <w:ind w:left="240" w:hanging="240"/>
      </w:pPr>
      <w:rPr>
        <w:rFonts w:ascii="Times New Roman" w:hAnsi="Times New Roman" w:eastAsia="Times New Roman" w:cs="Times New Roman"/>
        <w:b w:val="0"/>
        <w:i w:val="0"/>
        <w:strike w:val="0"/>
        <w:color w:val="000000"/>
        <w:sz w:val="24"/>
        <w:szCs w:val="24"/>
        <w:u w:val="none"/>
        <w:shd w:val="clear" w:fill="auto"/>
        <w:vertAlign w:val="baseline"/>
      </w:rPr>
    </w:lvl>
    <w:lvl w:ilvl="1" w:tentative="0">
      <w:start w:val="1"/>
      <w:numFmt w:val="lowerLetter"/>
      <w:lvlText w:val="%2"/>
      <w:lvlJc w:val="left"/>
      <w:pPr>
        <w:ind w:left="1080" w:hanging="1080"/>
      </w:pPr>
      <w:rPr>
        <w:rFonts w:ascii="Times New Roman" w:hAnsi="Times New Roman" w:eastAsia="Times New Roman" w:cs="Times New Roman"/>
        <w:b w:val="0"/>
        <w:i w:val="0"/>
        <w:strike w:val="0"/>
        <w:color w:val="000000"/>
        <w:sz w:val="24"/>
        <w:szCs w:val="24"/>
        <w:u w:val="none"/>
        <w:shd w:val="clear" w:fill="auto"/>
        <w:vertAlign w:val="baseline"/>
      </w:rPr>
    </w:lvl>
    <w:lvl w:ilvl="2" w:tentative="0">
      <w:start w:val="1"/>
      <w:numFmt w:val="lowerRoman"/>
      <w:lvlText w:val="%3"/>
      <w:lvlJc w:val="left"/>
      <w:pPr>
        <w:ind w:left="1800" w:hanging="1800"/>
      </w:pPr>
      <w:rPr>
        <w:rFonts w:ascii="Times New Roman" w:hAnsi="Times New Roman" w:eastAsia="Times New Roman" w:cs="Times New Roman"/>
        <w:b w:val="0"/>
        <w:i w:val="0"/>
        <w:strike w:val="0"/>
        <w:color w:val="000000"/>
        <w:sz w:val="24"/>
        <w:szCs w:val="24"/>
        <w:u w:val="none"/>
        <w:shd w:val="clear" w:fill="auto"/>
        <w:vertAlign w:val="baseline"/>
      </w:rPr>
    </w:lvl>
    <w:lvl w:ilvl="3" w:tentative="0">
      <w:start w:val="1"/>
      <w:numFmt w:val="decimal"/>
      <w:lvlText w:val="%4"/>
      <w:lvlJc w:val="left"/>
      <w:pPr>
        <w:ind w:left="2520" w:hanging="2520"/>
      </w:pPr>
      <w:rPr>
        <w:rFonts w:ascii="Times New Roman" w:hAnsi="Times New Roman" w:eastAsia="Times New Roman" w:cs="Times New Roman"/>
        <w:b w:val="0"/>
        <w:i w:val="0"/>
        <w:strike w:val="0"/>
        <w:color w:val="000000"/>
        <w:sz w:val="24"/>
        <w:szCs w:val="24"/>
        <w:u w:val="none"/>
        <w:shd w:val="clear" w:fill="auto"/>
        <w:vertAlign w:val="baseline"/>
      </w:rPr>
    </w:lvl>
    <w:lvl w:ilvl="4" w:tentative="0">
      <w:start w:val="1"/>
      <w:numFmt w:val="lowerLetter"/>
      <w:lvlText w:val="%5"/>
      <w:lvlJc w:val="left"/>
      <w:pPr>
        <w:ind w:left="3240" w:hanging="3240"/>
      </w:pPr>
      <w:rPr>
        <w:rFonts w:ascii="Times New Roman" w:hAnsi="Times New Roman" w:eastAsia="Times New Roman" w:cs="Times New Roman"/>
        <w:b w:val="0"/>
        <w:i w:val="0"/>
        <w:strike w:val="0"/>
        <w:color w:val="000000"/>
        <w:sz w:val="24"/>
        <w:szCs w:val="24"/>
        <w:u w:val="none"/>
        <w:shd w:val="clear" w:fill="auto"/>
        <w:vertAlign w:val="baseline"/>
      </w:rPr>
    </w:lvl>
    <w:lvl w:ilvl="5" w:tentative="0">
      <w:start w:val="1"/>
      <w:numFmt w:val="lowerRoman"/>
      <w:lvlText w:val="%6"/>
      <w:lvlJc w:val="left"/>
      <w:pPr>
        <w:ind w:left="3960" w:hanging="3960"/>
      </w:pPr>
      <w:rPr>
        <w:rFonts w:ascii="Times New Roman" w:hAnsi="Times New Roman" w:eastAsia="Times New Roman" w:cs="Times New Roman"/>
        <w:b w:val="0"/>
        <w:i w:val="0"/>
        <w:strike w:val="0"/>
        <w:color w:val="000000"/>
        <w:sz w:val="24"/>
        <w:szCs w:val="24"/>
        <w:u w:val="none"/>
        <w:shd w:val="clear" w:fill="auto"/>
        <w:vertAlign w:val="baseline"/>
      </w:rPr>
    </w:lvl>
    <w:lvl w:ilvl="6" w:tentative="0">
      <w:start w:val="1"/>
      <w:numFmt w:val="decimal"/>
      <w:lvlText w:val="%7"/>
      <w:lvlJc w:val="left"/>
      <w:pPr>
        <w:ind w:left="4680" w:hanging="4680"/>
      </w:pPr>
      <w:rPr>
        <w:rFonts w:ascii="Times New Roman" w:hAnsi="Times New Roman" w:eastAsia="Times New Roman" w:cs="Times New Roman"/>
        <w:b w:val="0"/>
        <w:i w:val="0"/>
        <w:strike w:val="0"/>
        <w:color w:val="000000"/>
        <w:sz w:val="24"/>
        <w:szCs w:val="24"/>
        <w:u w:val="none"/>
        <w:shd w:val="clear" w:fill="auto"/>
        <w:vertAlign w:val="baseline"/>
      </w:rPr>
    </w:lvl>
    <w:lvl w:ilvl="7" w:tentative="0">
      <w:start w:val="1"/>
      <w:numFmt w:val="lowerLetter"/>
      <w:lvlText w:val="%8"/>
      <w:lvlJc w:val="left"/>
      <w:pPr>
        <w:ind w:left="5400" w:hanging="5400"/>
      </w:pPr>
      <w:rPr>
        <w:rFonts w:ascii="Times New Roman" w:hAnsi="Times New Roman" w:eastAsia="Times New Roman" w:cs="Times New Roman"/>
        <w:b w:val="0"/>
        <w:i w:val="0"/>
        <w:strike w:val="0"/>
        <w:color w:val="000000"/>
        <w:sz w:val="24"/>
        <w:szCs w:val="24"/>
        <w:u w:val="none"/>
        <w:shd w:val="clear" w:fill="auto"/>
        <w:vertAlign w:val="baseline"/>
      </w:rPr>
    </w:lvl>
    <w:lvl w:ilvl="8" w:tentative="0">
      <w:start w:val="1"/>
      <w:numFmt w:val="lowerRoman"/>
      <w:lvlText w:val="%9"/>
      <w:lvlJc w:val="left"/>
      <w:pPr>
        <w:ind w:left="6120" w:hanging="6120"/>
      </w:pPr>
      <w:rPr>
        <w:rFonts w:ascii="Times New Roman" w:hAnsi="Times New Roman" w:eastAsia="Times New Roman" w:cs="Times New Roman"/>
        <w:b w:val="0"/>
        <w:i w:val="0"/>
        <w:strike w:val="0"/>
        <w:color w:val="000000"/>
        <w:sz w:val="24"/>
        <w:szCs w:val="24"/>
        <w:u w:val="none"/>
        <w:shd w:val="clear"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F13B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TableGrid"/>
    <w:uiPriority w:val="0"/>
    <w:pPr>
      <w:spacing w:after="0" w:line="240" w:lineRule="auto"/>
    </w:pPr>
    <w:tblPr>
      <w:tblCellMar>
        <w:top w:w="0" w:type="dxa"/>
        <w:left w:w="0" w:type="dxa"/>
        <w:bottom w:w="0" w:type="dxa"/>
        <w:right w:w="0" w:type="dxa"/>
      </w:tblCellMar>
    </w:tblPr>
  </w:style>
  <w:style w:type="table" w:customStyle="1" w:styleId="14">
    <w:name w:val="_Style 14"/>
    <w:basedOn w:val="12"/>
    <w:uiPriority w:val="0"/>
    <w:pPr>
      <w:spacing w:after="0" w:line="240" w:lineRule="auto"/>
    </w:pPr>
    <w:tblPr>
      <w:tblCellMar>
        <w:top w:w="42" w:type="dxa"/>
        <w:left w:w="253" w:type="dxa"/>
        <w:bottom w:w="0" w:type="dxa"/>
        <w:right w:w="115" w:type="dxa"/>
      </w:tblCellMar>
    </w:tblPr>
  </w:style>
  <w:style w:type="table" w:customStyle="1" w:styleId="15">
    <w:name w:val="_Style 15"/>
    <w:basedOn w:val="12"/>
    <w:uiPriority w:val="0"/>
    <w:pPr>
      <w:spacing w:after="0" w:line="240" w:lineRule="auto"/>
    </w:pPr>
    <w:tblPr>
      <w:tblCellMar>
        <w:top w:w="42" w:type="dxa"/>
        <w:left w:w="253" w:type="dxa"/>
        <w:bottom w:w="3" w:type="dxa"/>
        <w:right w:w="115" w:type="dxa"/>
      </w:tblCellMar>
    </w:tblPr>
  </w:style>
  <w:style w:type="table" w:customStyle="1" w:styleId="16">
    <w:name w:val="_Style 16"/>
    <w:basedOn w:val="12"/>
    <w:uiPriority w:val="0"/>
    <w:pPr>
      <w:spacing w:after="0" w:line="240" w:lineRule="auto"/>
    </w:pPr>
    <w:tblPr>
      <w:tblCellMar>
        <w:top w:w="70" w:type="dxa"/>
        <w:left w:w="25" w:type="dxa"/>
        <w:bottom w:w="0" w:type="dxa"/>
        <w:right w:w="24" w:type="dxa"/>
      </w:tblCellMar>
    </w:tblPr>
  </w:style>
  <w:style w:type="table" w:customStyle="1" w:styleId="17">
    <w:name w:val="_Style 17"/>
    <w:basedOn w:val="12"/>
    <w:uiPriority w:val="0"/>
    <w:pPr>
      <w:spacing w:after="0" w:line="240" w:lineRule="auto"/>
    </w:pPr>
    <w:tblPr>
      <w:tblCellMar>
        <w:top w:w="42" w:type="dxa"/>
        <w:left w:w="253" w:type="dxa"/>
        <w:bottom w:w="0" w:type="dxa"/>
        <w:right w:w="115" w:type="dxa"/>
      </w:tblCellMar>
    </w:tblPr>
  </w:style>
  <w:style w:type="table" w:customStyle="1" w:styleId="18">
    <w:name w:val="_Style 18"/>
    <w:basedOn w:val="12"/>
    <w:uiPriority w:val="0"/>
    <w:pPr>
      <w:spacing w:after="0" w:line="240" w:lineRule="auto"/>
    </w:pPr>
    <w:tblPr>
      <w:tblCellMar>
        <w:top w:w="42" w:type="dxa"/>
        <w:left w:w="253" w:type="dxa"/>
        <w:bottom w:w="0" w:type="dxa"/>
        <w:right w:w="115" w:type="dxa"/>
      </w:tblCellMar>
    </w:tblPr>
  </w:style>
  <w:style w:type="table" w:customStyle="1" w:styleId="19">
    <w:name w:val="_Style 19"/>
    <w:basedOn w:val="12"/>
    <w:uiPriority w:val="0"/>
    <w:pPr>
      <w:spacing w:after="0" w:line="240" w:lineRule="auto"/>
    </w:pPr>
    <w:tblPr>
      <w:tblCellMar>
        <w:top w:w="42" w:type="dxa"/>
        <w:left w:w="253"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gyYAbk1m7HuxGI9EE7O+dFwcQ==">CgMxLjA4AHIhMXlfWm1wNzM3Z2JCQy1fcUdPdVBGc3AxN0VyNmQyM0RI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2022-04-18T05:34:00Z</dcterms:created>
  <dc:creator>Swati</dc:creator>
  <cp:lastModifiedBy>Akshat Yadav</cp:lastModifiedBy>
  <dcterms:modified xsi:type="dcterms:W3CDTF">2024-04-20T10:51:20Z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DCD5AB9638754F2BBDC9F45B96D9A404_13</vt:lpwstr>
  </property>
</Properties>
</file>