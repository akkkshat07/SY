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r>
        <w:pict>
          <v:group id="_x0000_s1026" o:spid="_x0000_s1026" o:spt="203" style="position:absolute;left:0pt;margin-left:328.95pt;margin-top:84.1pt;height:62.55pt;width:253pt;mso-position-horizontal-relative:page;mso-position-vertical-relative:page;z-index:251660288;mso-width-relative:page;mso-height-relative:page;" coordorigin="6580,1683" coordsize="5060,1251">
            <o:lock v:ext="edit"/>
            <v:rect id="_x0000_s1027" o:spid="_x0000_s1027" o:spt="1" style="position:absolute;left:6587;top:1690;height:1236;width:5045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28" o:spid="_x0000_s1028" o:spt="202" type="#_x0000_t202" style="position:absolute;left:6735;top:1778;height:266;width:10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C1</w:t>
                    </w:r>
                  </w:p>
                </w:txbxContent>
              </v:textbox>
            </v:shape>
            <v:shape id="_x0000_s1029" o:spid="_x0000_s1029" o:spt="202" type="#_x0000_t202" style="position:absolute;left:8547;top:1778;height:266;width:22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No.:16010122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21</w:t>
                    </w:r>
                  </w:p>
                </w:txbxContent>
              </v:textbox>
            </v:shape>
            <v:shape id="_x0000_s1030" o:spid="_x0000_s1030" o:spt="202" type="#_x0000_t202" style="position:absolute;left:6735;top:2450;height:240;width:187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08</w:t>
                    </w:r>
                  </w:p>
                </w:txbxContent>
              </v:textbox>
            </v:shape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 w:after="1"/>
        <w:rPr>
          <w:sz w:val="15"/>
        </w:rPr>
      </w:pPr>
    </w:p>
    <w:p>
      <w:pPr>
        <w:pStyle w:val="6"/>
        <w:ind w:left="107"/>
        <w:rPr>
          <w:sz w:val="20"/>
        </w:rPr>
      </w:pPr>
      <w:r>
        <w:rPr>
          <w:sz w:val="20"/>
        </w:rPr>
        <w:pict>
          <v:shape id="_x0000_s1031" o:spid="_x0000_s1031" o:spt="202" type="#_x0000_t202" style="height:28.15pt;width:514.9pt;" filled="f" stroked="t" coordsize="21600,21600">
            <v:path/>
            <v:fill on="f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0" w:line="275" w:lineRule="exact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shd w:val="clear" w:color="auto" w:fill="FAFAF8"/>
                    </w:rPr>
                    <w:t>TITLE: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Design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Demonstrate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database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Connectivity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between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PHP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&amp;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MYSQL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6"/>
        </w:rPr>
      </w:pPr>
    </w:p>
    <w:p>
      <w:pPr>
        <w:pStyle w:val="6"/>
        <w:spacing w:before="90"/>
        <w:ind w:left="220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Design and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PHP</w:t>
      </w:r>
      <w:r>
        <w:rPr>
          <w:spacing w:val="-1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MYSQL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3"/>
        </w:rPr>
      </w:pPr>
      <w:r>
        <w:pict>
          <v:shape id="_x0000_s1032" o:spid="_x0000_s1032" style="position:absolute;left:0pt;margin-left:36pt;margin-top:15.7pt;height:0.1pt;width:414pt;mso-position-horizontal-relative:page;mso-wrap-distance-bottom:0pt;mso-wrap-distance-top:0pt;z-index:-251651072;mso-width-relative:page;mso-height-relative:page;" filled="f" stroked="t" coordorigin="720,314" coordsize="8280,0" path="m720,314l9000,314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3"/>
        <w:spacing w:line="247" w:lineRule="exact"/>
      </w:pPr>
      <w:r>
        <w:t>Expected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</w:p>
    <w:p>
      <w:pPr>
        <w:pStyle w:val="6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CO5: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Apply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database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integrating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queries 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session variables.</w:t>
      </w:r>
    </w:p>
    <w:p>
      <w:pPr>
        <w:pStyle w:val="6"/>
        <w:spacing w:before="2"/>
        <w:rPr>
          <w:b/>
          <w:sz w:val="19"/>
        </w:rPr>
      </w:pPr>
      <w:r>
        <w:pict>
          <v:shape id="_x0000_s1033" o:spid="_x0000_s1033" style="position:absolute;left:0pt;margin-left:36pt;margin-top:13.35pt;height:0.1pt;width:414pt;mso-position-horizontal-relative:page;mso-wrap-distance-bottom:0pt;mso-wrap-distance-top:0pt;z-index:-251650048;mso-width-relative:page;mso-height-relative:page;" filled="f" stroked="t" coordorigin="720,267" coordsize="8280,0" path="m720,267l9000,267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3"/>
        <w:spacing w:line="248" w:lineRule="exact"/>
      </w:pPr>
      <w:r>
        <w:t>Books/</w:t>
      </w:r>
      <w:r>
        <w:rPr>
          <w:spacing w:val="-10"/>
        </w:rPr>
        <w:t xml:space="preserve"> </w:t>
      </w:r>
      <w:r>
        <w:t>Journals/</w:t>
      </w:r>
      <w:r>
        <w:rPr>
          <w:spacing w:val="-11"/>
        </w:rPr>
        <w:t xml:space="preserve"> </w:t>
      </w:r>
      <w:r>
        <w:t>Websites</w:t>
      </w:r>
      <w:r>
        <w:rPr>
          <w:spacing w:val="-9"/>
        </w:rPr>
        <w:t xml:space="preserve"> </w:t>
      </w:r>
      <w:r>
        <w:t>referred:</w:t>
      </w:r>
    </w:p>
    <w:p>
      <w:pPr>
        <w:pStyle w:val="6"/>
        <w:rPr>
          <w:b/>
        </w:rPr>
      </w:pPr>
    </w:p>
    <w:p>
      <w:pPr>
        <w:pStyle w:val="6"/>
        <w:spacing w:line="292" w:lineRule="auto"/>
        <w:ind w:left="220" w:right="3110"/>
      </w:pPr>
      <w:r>
        <w:t xml:space="preserve">1. </w:t>
      </w:r>
      <w:r>
        <w:rPr>
          <w:color w:val="111111"/>
        </w:rPr>
        <w:t xml:space="preserve">Head First HTML5 Programming </w:t>
      </w:r>
      <w:r>
        <w:rPr>
          <w:color w:val="333333"/>
        </w:rPr>
        <w:t>published by Shroff/O'Reilly in 2011.</w:t>
      </w:r>
      <w:r>
        <w:rPr>
          <w:color w:val="333333"/>
          <w:spacing w:val="-57"/>
        </w:rPr>
        <w:t xml:space="preserve"> </w:t>
      </w:r>
      <w:r>
        <w:t>2</w:t>
      </w:r>
      <w:r>
        <w:rPr>
          <w:u w:val="single" w:color="E7E6E6"/>
        </w:rPr>
        <w:t>.</w:t>
      </w:r>
      <w:r>
        <w:rPr>
          <w:spacing w:val="-1"/>
          <w:u w:val="single" w:color="E7E6E6"/>
        </w:rPr>
        <w:t xml:space="preserve"> </w:t>
      </w:r>
      <w:r>
        <w:rPr>
          <w:u w:val="single" w:color="E7E6E6"/>
        </w:rPr>
        <w:t>HTML,</w:t>
      </w:r>
      <w:r>
        <w:rPr>
          <w:spacing w:val="-1"/>
          <w:u w:val="single" w:color="E7E6E6"/>
        </w:rPr>
        <w:t xml:space="preserve"> </w:t>
      </w:r>
      <w:r>
        <w:rPr>
          <w:u w:val="single" w:color="E7E6E6"/>
        </w:rPr>
        <w:t>XHTML, and</w:t>
      </w:r>
      <w:r>
        <w:rPr>
          <w:spacing w:val="1"/>
          <w:u w:val="single" w:color="E7E6E6"/>
        </w:rPr>
        <w:t xml:space="preserve"> </w:t>
      </w:r>
      <w:r>
        <w:rPr>
          <w:u w:val="single" w:color="E7E6E6"/>
        </w:rPr>
        <w:t>CSS</w:t>
      </w:r>
      <w:r>
        <w:rPr>
          <w:spacing w:val="-1"/>
          <w:u w:val="single" w:color="E7E6E6"/>
        </w:rPr>
        <w:t xml:space="preserve"> </w:t>
      </w:r>
      <w:r>
        <w:rPr>
          <w:u w:val="single" w:color="E7E6E6"/>
        </w:rPr>
        <w:t>Bible, 5th</w:t>
      </w:r>
      <w:r>
        <w:rPr>
          <w:spacing w:val="-1"/>
          <w:u w:val="single" w:color="E7E6E6"/>
        </w:rPr>
        <w:t xml:space="preserve"> </w:t>
      </w:r>
      <w:r>
        <w:rPr>
          <w:u w:val="single" w:color="E7E6E6"/>
        </w:rPr>
        <w:t>Edition</w:t>
      </w:r>
      <w:r>
        <w:rPr>
          <w:spacing w:val="-1"/>
          <w:u w:val="single" w:color="E7E6E6"/>
        </w:rPr>
        <w:t xml:space="preserve"> </w:t>
      </w:r>
      <w:r>
        <w:rPr>
          <w:u w:val="single" w:color="E7E6E6"/>
        </w:rPr>
        <w:t>By</w:t>
      </w:r>
      <w:r>
        <w:rPr>
          <w:spacing w:val="2"/>
          <w:u w:val="single" w:color="E7E6E6"/>
        </w:rPr>
        <w:t xml:space="preserve"> </w:t>
      </w:r>
      <w:r>
        <w:fldChar w:fldCharType="begin"/>
      </w:r>
      <w:r>
        <w:instrText xml:space="preserve"> HYPERLINK "http://shop.oreilly.com/product/9780470523964.do" \h </w:instrText>
      </w:r>
      <w:r>
        <w:fldChar w:fldCharType="separate"/>
      </w:r>
      <w:r>
        <w:rPr>
          <w:u w:val="single" w:color="E7E6E6"/>
        </w:rPr>
        <w:t>Steven</w:t>
      </w:r>
      <w:r>
        <w:rPr>
          <w:spacing w:val="-1"/>
          <w:u w:val="single" w:color="E7E6E6"/>
        </w:rPr>
        <w:t xml:space="preserve"> </w:t>
      </w:r>
      <w:r>
        <w:rPr>
          <w:u w:val="single" w:color="E7E6E6"/>
        </w:rPr>
        <w:t>Schafe.</w:t>
      </w:r>
      <w:r>
        <w:rPr>
          <w:u w:val="single" w:color="E7E6E6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460"/>
        </w:tabs>
        <w:spacing w:before="0" w:after="0" w:line="215" w:lineRule="exact"/>
        <w:ind w:left="460" w:right="0" w:hanging="240"/>
        <w:jc w:val="left"/>
        <w:rPr>
          <w:sz w:val="24"/>
        </w:rPr>
      </w:pPr>
      <w:r>
        <w:fldChar w:fldCharType="begin"/>
      </w:r>
      <w:r>
        <w:instrText xml:space="preserve"> HYPERLINK "https://developer.mozilla.org/en-US/docs/Web/Guide/HTML/HTML5" \h </w:instrText>
      </w:r>
      <w:r>
        <w:fldChar w:fldCharType="separate"/>
      </w:r>
      <w:r>
        <w:rPr>
          <w:sz w:val="24"/>
          <w:u w:val="single" w:color="E7E6E6"/>
        </w:rPr>
        <w:t>https://developer.mozilla.org/en-US/docs/Web/Guide/HTML/HTML5</w:t>
      </w:r>
      <w:r>
        <w:rPr>
          <w:sz w:val="24"/>
          <w:u w:val="single" w:color="E7E6E6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460"/>
        </w:tabs>
        <w:spacing w:before="0" w:after="0" w:line="240" w:lineRule="auto"/>
        <w:ind w:left="460" w:right="0" w:hanging="240"/>
        <w:jc w:val="left"/>
        <w:rPr>
          <w:sz w:val="24"/>
        </w:rPr>
      </w:pPr>
      <w:r>
        <w:fldChar w:fldCharType="begin"/>
      </w:r>
      <w:r>
        <w:instrText xml:space="preserve"> HYPERLINK "https://www.w3schools.com/php/php_mysql_connect.asp" \h </w:instrText>
      </w:r>
      <w:r>
        <w:fldChar w:fldCharType="separate"/>
      </w:r>
      <w:r>
        <w:rPr>
          <w:sz w:val="24"/>
          <w:u w:val="single" w:color="E7E6E6"/>
        </w:rPr>
        <w:t>https://www.w3schools.com/php/php_mysql_connect.asp</w:t>
      </w:r>
      <w:r>
        <w:rPr>
          <w:sz w:val="24"/>
          <w:u w:val="single" w:color="E7E6E6"/>
        </w:rPr>
        <w:fldChar w:fldCharType="end"/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Concepts:</w:t>
      </w:r>
    </w:p>
    <w:p>
      <w:pPr>
        <w:pStyle w:val="6"/>
        <w:rPr>
          <w:b/>
        </w:rPr>
      </w:pPr>
    </w:p>
    <w:p>
      <w:pPr>
        <w:pStyle w:val="2"/>
        <w:ind w:firstLine="0"/>
      </w:pPr>
      <w:r>
        <w:t>PHP</w:t>
      </w:r>
    </w:p>
    <w:p>
      <w:pPr>
        <w:pStyle w:val="6"/>
        <w:spacing w:before="184" w:line="360" w:lineRule="auto"/>
        <w:ind w:left="220"/>
      </w:pPr>
      <w:r>
        <w:t>The</w:t>
      </w:r>
      <w:r>
        <w:rPr>
          <w:spacing w:val="-4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Hypertext</w:t>
      </w:r>
      <w:r>
        <w:rPr>
          <w:spacing w:val="-1"/>
        </w:rPr>
        <w:t xml:space="preserve"> </w:t>
      </w:r>
      <w:r>
        <w:t>Preprocessor</w:t>
      </w:r>
      <w:r>
        <w:rPr>
          <w:spacing w:val="-1"/>
        </w:rPr>
        <w:t xml:space="preserve"> </w:t>
      </w:r>
      <w:r>
        <w:t>(PHP)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dynamic content that interacts with databases. PHP is basically used for developing web based software</w:t>
      </w:r>
      <w:r>
        <w:rPr>
          <w:spacing w:val="1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This tutorial</w:t>
      </w:r>
      <w:r>
        <w:rPr>
          <w:spacing w:val="-1"/>
        </w:rPr>
        <w:t xml:space="preserve"> </w:t>
      </w:r>
      <w:r>
        <w:t>helps you</w:t>
      </w:r>
      <w:r>
        <w:rPr>
          <w:spacing w:val="-1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PHP.</w:t>
      </w:r>
    </w:p>
    <w:p>
      <w:pPr>
        <w:pStyle w:val="6"/>
        <w:spacing w:before="2" w:line="360" w:lineRule="auto"/>
        <w:ind w:left="220" w:right="1605"/>
      </w:pP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pages.</w:t>
      </w:r>
      <w:r>
        <w:rPr>
          <w:spacing w:val="-57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technology</w:t>
      </w:r>
      <w:r>
        <w:t xml:space="preserve"> </w:t>
      </w:r>
      <w:r>
        <w:rPr>
          <w:spacing w:val="-3"/>
        </w:rPr>
        <w:t>used</w:t>
      </w:r>
      <w:r>
        <w:rPr>
          <w:spacing w:val="1"/>
        </w:rPr>
        <w:t xml:space="preserve"> </w:t>
      </w:r>
      <w:r>
        <w:rPr>
          <w:spacing w:val="-3"/>
        </w:rPr>
        <w:t>can</w:t>
      </w:r>
      <w:r>
        <w:rPr>
          <w:spacing w:val="2"/>
        </w:rPr>
        <w:t xml:space="preserve"> </w:t>
      </w:r>
      <w:r>
        <w:rPr>
          <w:spacing w:val="-3"/>
        </w:rPr>
        <w:t>be</w:t>
      </w:r>
      <w:r>
        <w:rPr>
          <w:spacing w:val="-1"/>
        </w:rPr>
        <w:t xml:space="preserve"> </w:t>
      </w:r>
      <w:r>
        <w:rPr>
          <w:spacing w:val="-3"/>
        </w:rPr>
        <w:t>PHP,</w:t>
      </w:r>
      <w:r>
        <w:rPr>
          <w:spacing w:val="-15"/>
        </w:rPr>
        <w:t xml:space="preserve"> </w:t>
      </w:r>
      <w:r>
        <w:rPr>
          <w:spacing w:val="-2"/>
        </w:rPr>
        <w:t>ASP,</w:t>
      </w:r>
      <w:r>
        <w:t xml:space="preserve"> </w:t>
      </w:r>
      <w:r>
        <w:rPr>
          <w:spacing w:val="-2"/>
        </w:rPr>
        <w:t>JSP,</w:t>
      </w:r>
      <w:r>
        <w:rPr>
          <w:spacing w:val="-15"/>
        </w:rPr>
        <w:t xml:space="preserve"> </w:t>
      </w:r>
      <w:r>
        <w:rPr>
          <w:spacing w:val="-2"/>
        </w:rPr>
        <w:t>ASP.NET</w:t>
      </w:r>
      <w:r>
        <w:rPr>
          <w:spacing w:val="-6"/>
        </w:rPr>
        <w:t xml:space="preserve"> </w:t>
      </w:r>
      <w:r>
        <w:rPr>
          <w:spacing w:val="-2"/>
        </w:rPr>
        <w:t>etc.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080" w:right="1220" w:bottom="820" w:left="500" w:header="0" w:footer="620" w:gutter="0"/>
          <w:pgNumType w:start="1"/>
          <w:cols w:space="720" w:num="1"/>
        </w:sectPr>
      </w:pPr>
    </w:p>
    <w:p>
      <w:pPr>
        <w:pStyle w:val="6"/>
        <w:spacing w:before="172" w:line="314" w:lineRule="auto"/>
        <w:ind w:left="267"/>
      </w:pPr>
      <w:r>
        <w:t>PHP</w:t>
      </w:r>
      <w:r>
        <w:rPr>
          <w:spacing w:val="10"/>
        </w:rPr>
        <w:t xml:space="preserve"> </w:t>
      </w:r>
      <w:r>
        <w:t>started</w:t>
      </w:r>
      <w:r>
        <w:rPr>
          <w:spacing w:val="19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small</w:t>
      </w:r>
      <w:r>
        <w:rPr>
          <w:spacing w:val="21"/>
        </w:rPr>
        <w:t xml:space="preserve"> </w:t>
      </w:r>
      <w:r>
        <w:t>open</w:t>
      </w:r>
      <w:r>
        <w:rPr>
          <w:spacing w:val="19"/>
        </w:rPr>
        <w:t xml:space="preserve"> </w:t>
      </w:r>
      <w:r>
        <w:t>source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evolved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people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it was.</w:t>
      </w:r>
      <w:r>
        <w:rPr>
          <w:spacing w:val="-2"/>
        </w:rPr>
        <w:t xml:space="preserve"> </w:t>
      </w:r>
      <w:r>
        <w:t>Rasmus Lerdorf</w:t>
      </w:r>
      <w:r>
        <w:rPr>
          <w:spacing w:val="-1"/>
        </w:rPr>
        <w:t xml:space="preserve"> </w:t>
      </w:r>
      <w:r>
        <w:t>unleashed the first</w:t>
      </w:r>
      <w:r>
        <w:rPr>
          <w:spacing w:val="1"/>
        </w:rPr>
        <w:t xml:space="preserve"> </w:t>
      </w:r>
      <w:r>
        <w:t>version of</w:t>
      </w:r>
      <w:r>
        <w:rPr>
          <w:spacing w:val="-2"/>
        </w:rPr>
        <w:t xml:space="preserve"> </w:t>
      </w:r>
      <w:r>
        <w:t>PHP</w:t>
      </w:r>
      <w:r>
        <w:rPr>
          <w:spacing w:val="-10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in 1994.</w:t>
      </w:r>
    </w:p>
    <w:p>
      <w:pPr>
        <w:pStyle w:val="6"/>
        <w:spacing w:before="7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13"/>
        <w:jc w:val="left"/>
        <w:rPr>
          <w:sz w:val="24"/>
        </w:rPr>
      </w:pP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acronym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"PHP:</w:t>
      </w:r>
      <w:r>
        <w:rPr>
          <w:spacing w:val="-2"/>
          <w:sz w:val="24"/>
        </w:rPr>
        <w:t xml:space="preserve"> </w:t>
      </w:r>
      <w:r>
        <w:rPr>
          <w:sz w:val="24"/>
        </w:rPr>
        <w:t>Hypertext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Preprocessor".</w:t>
      </w:r>
    </w:p>
    <w:p>
      <w:pPr>
        <w:pStyle w:val="6"/>
        <w:spacing w:before="2"/>
        <w:rPr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0" w:after="0" w:line="312" w:lineRule="auto"/>
        <w:ind w:left="988" w:right="273" w:hanging="361"/>
        <w:jc w:val="both"/>
        <w:rPr>
          <w:sz w:val="24"/>
        </w:rPr>
      </w:pPr>
      <w:r>
        <w:rPr>
          <w:sz w:val="24"/>
        </w:rPr>
        <w:t>PHP is</w:t>
      </w:r>
      <w:r>
        <w:rPr>
          <w:spacing w:val="1"/>
          <w:sz w:val="24"/>
        </w:rPr>
        <w:t xml:space="preserve"> </w:t>
      </w:r>
      <w:r>
        <w:rPr>
          <w:sz w:val="24"/>
        </w:rPr>
        <w:t>a server side</w:t>
      </w:r>
      <w:r>
        <w:rPr>
          <w:spacing w:val="1"/>
          <w:sz w:val="24"/>
        </w:rPr>
        <w:t xml:space="preserve"> </w:t>
      </w:r>
      <w:r>
        <w:rPr>
          <w:sz w:val="24"/>
        </w:rPr>
        <w:t>scripting language</w:t>
      </w:r>
      <w:r>
        <w:rPr>
          <w:spacing w:val="1"/>
          <w:sz w:val="24"/>
        </w:rPr>
        <w:t xml:space="preserve"> </w:t>
      </w:r>
      <w:r>
        <w:rPr>
          <w:sz w:val="24"/>
        </w:rPr>
        <w:t>that is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HTML.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 to</w:t>
      </w:r>
      <w:r>
        <w:rPr>
          <w:spacing w:val="60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content,</w:t>
      </w:r>
      <w:r>
        <w:rPr>
          <w:spacing w:val="-1"/>
          <w:sz w:val="24"/>
        </w:rPr>
        <w:t xml:space="preserve"> </w:t>
      </w:r>
      <w:r>
        <w:rPr>
          <w:sz w:val="24"/>
        </w:rPr>
        <w:t>databases,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tracking, even</w:t>
      </w:r>
      <w:r>
        <w:rPr>
          <w:spacing w:val="1"/>
          <w:sz w:val="24"/>
        </w:rPr>
        <w:t xml:space="preserve"> </w:t>
      </w:r>
      <w:r>
        <w:rPr>
          <w:sz w:val="24"/>
        </w:rPr>
        <w:t>build entire</w:t>
      </w:r>
      <w:r>
        <w:rPr>
          <w:spacing w:val="-3"/>
          <w:sz w:val="24"/>
        </w:rPr>
        <w:t xml:space="preserve"> </w:t>
      </w:r>
      <w:r>
        <w:rPr>
          <w:sz w:val="24"/>
        </w:rPr>
        <w:t>e-commerce sites.</w:t>
      </w:r>
    </w:p>
    <w:p>
      <w:pPr>
        <w:pStyle w:val="6"/>
        <w:spacing w:before="1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0" w:after="0" w:line="312" w:lineRule="auto"/>
        <w:ind w:left="988" w:right="272" w:hanging="361"/>
        <w:jc w:val="both"/>
        <w:rPr>
          <w:sz w:val="24"/>
        </w:rPr>
      </w:pPr>
      <w:r>
        <w:rPr>
          <w:sz w:val="24"/>
        </w:rPr>
        <w:t>It is integrated with a number of popular databases, including MySQL, PostgreSQL, Oracle,</w:t>
      </w:r>
      <w:r>
        <w:rPr>
          <w:spacing w:val="1"/>
          <w:sz w:val="24"/>
        </w:rPr>
        <w:t xml:space="preserve"> </w:t>
      </w:r>
      <w:r>
        <w:rPr>
          <w:sz w:val="24"/>
        </w:rPr>
        <w:t>Sybase,</w:t>
      </w:r>
      <w:r>
        <w:rPr>
          <w:spacing w:val="-1"/>
          <w:sz w:val="24"/>
        </w:rPr>
        <w:t xml:space="preserve"> </w:t>
      </w:r>
      <w:r>
        <w:rPr>
          <w:sz w:val="24"/>
        </w:rPr>
        <w:t>Informix, and Microsoft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Server.</w:t>
      </w:r>
    </w:p>
    <w:p>
      <w:pPr>
        <w:pStyle w:val="6"/>
        <w:spacing w:before="2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0" w:after="0" w:line="312" w:lineRule="auto"/>
        <w:ind w:left="988" w:right="271" w:hanging="361"/>
        <w:jc w:val="both"/>
        <w:rPr>
          <w:sz w:val="24"/>
        </w:rPr>
      </w:pPr>
      <w:r>
        <w:rPr>
          <w:sz w:val="24"/>
        </w:rPr>
        <w:t>PHP is pleasingly zippy in its execution, especially when compiled as an Apache module on the</w:t>
      </w:r>
      <w:r>
        <w:rPr>
          <w:spacing w:val="1"/>
          <w:sz w:val="24"/>
        </w:rPr>
        <w:t xml:space="preserve"> </w:t>
      </w:r>
      <w:r>
        <w:rPr>
          <w:sz w:val="24"/>
        </w:rPr>
        <w:t>Unix side. The MySQL server, once started, executes even very complex queries with huge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sets in record-setting time.</w:t>
      </w:r>
    </w:p>
    <w:p>
      <w:pPr>
        <w:pStyle w:val="6"/>
        <w:spacing w:before="2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0" w:after="0" w:line="312" w:lineRule="auto"/>
        <w:ind w:left="988" w:right="263" w:hanging="361"/>
        <w:jc w:val="both"/>
        <w:rPr>
          <w:sz w:val="24"/>
        </w:rPr>
      </w:pPr>
      <w:r>
        <w:rPr>
          <w:sz w:val="24"/>
        </w:rPr>
        <w:t>PHP supports a large number of major protocols such as POP3, IMAP, and LDAP. PHP4 added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1"/>
          <w:sz w:val="24"/>
        </w:rPr>
        <w:t xml:space="preserve"> </w:t>
      </w:r>
      <w:r>
        <w:rPr>
          <w:sz w:val="24"/>
        </w:rPr>
        <w:t>(COM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CORBA),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n-tier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 possibility for</w:t>
      </w:r>
      <w:r>
        <w:rPr>
          <w:spacing w:val="-1"/>
          <w:sz w:val="24"/>
        </w:rPr>
        <w:t xml:space="preserve"> </w:t>
      </w:r>
      <w:r>
        <w:rPr>
          <w:sz w:val="24"/>
        </w:rPr>
        <w:t>the first time.</w:t>
      </w:r>
    </w:p>
    <w:p>
      <w:pPr>
        <w:pStyle w:val="6"/>
        <w:spacing w:before="2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13"/>
        <w:jc w:val="left"/>
        <w:rPr>
          <w:sz w:val="24"/>
        </w:rPr>
      </w:pP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forgiving:</w:t>
      </w:r>
      <w:r>
        <w:rPr>
          <w:spacing w:val="-2"/>
          <w:sz w:val="24"/>
        </w:rPr>
        <w:t xml:space="preserve"> </w:t>
      </w: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tries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as</w:t>
      </w:r>
      <w:r>
        <w:rPr>
          <w:spacing w:val="-3"/>
          <w:sz w:val="24"/>
        </w:rPr>
        <w:t xml:space="preserve"> </w:t>
      </w:r>
      <w:r>
        <w:rPr>
          <w:sz w:val="24"/>
        </w:rPr>
        <w:t>forgiving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possible.</w:t>
      </w:r>
    </w:p>
    <w:p>
      <w:pPr>
        <w:pStyle w:val="6"/>
        <w:spacing w:before="2"/>
        <w:rPr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13"/>
        <w:jc w:val="left"/>
        <w:rPr>
          <w:sz w:val="24"/>
        </w:rPr>
      </w:pP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Syntax is</w:t>
      </w:r>
      <w:r>
        <w:rPr>
          <w:spacing w:val="-1"/>
          <w:sz w:val="24"/>
        </w:rPr>
        <w:t xml:space="preserve"> </w:t>
      </w:r>
      <w:r>
        <w:rPr>
          <w:sz w:val="24"/>
        </w:rPr>
        <w:t>C-Like.</w:t>
      </w:r>
    </w:p>
    <w:p>
      <w:pPr>
        <w:pStyle w:val="6"/>
        <w:spacing w:before="3"/>
        <w:rPr>
          <w:sz w:val="31"/>
        </w:rPr>
      </w:pPr>
    </w:p>
    <w:p>
      <w:pPr>
        <w:spacing w:before="0"/>
        <w:ind w:left="220" w:right="0" w:firstLine="0"/>
        <w:jc w:val="left"/>
        <w:rPr>
          <w:b/>
          <w:i/>
          <w:sz w:val="21"/>
        </w:rPr>
      </w:pPr>
      <w:r>
        <w:rPr>
          <w:b/>
          <w:i/>
          <w:color w:val="333333"/>
          <w:sz w:val="21"/>
        </w:rPr>
        <w:t>Common</w:t>
      </w:r>
      <w:r>
        <w:rPr>
          <w:b/>
          <w:i/>
          <w:color w:val="333333"/>
          <w:spacing w:val="-3"/>
          <w:sz w:val="21"/>
        </w:rPr>
        <w:t xml:space="preserve"> </w:t>
      </w:r>
      <w:r>
        <w:rPr>
          <w:b/>
          <w:i/>
          <w:color w:val="333333"/>
          <w:sz w:val="21"/>
        </w:rPr>
        <w:t>uses of</w:t>
      </w:r>
      <w:r>
        <w:rPr>
          <w:b/>
          <w:i/>
          <w:color w:val="333333"/>
          <w:spacing w:val="-2"/>
          <w:sz w:val="21"/>
        </w:rPr>
        <w:t xml:space="preserve"> </w:t>
      </w:r>
      <w:r>
        <w:rPr>
          <w:b/>
          <w:i/>
          <w:color w:val="333333"/>
          <w:sz w:val="21"/>
        </w:rPr>
        <w:t>PHP</w:t>
      </w:r>
    </w:p>
    <w:p>
      <w:pPr>
        <w:pStyle w:val="8"/>
        <w:numPr>
          <w:ilvl w:val="1"/>
          <w:numId w:val="1"/>
        </w:numPr>
        <w:tabs>
          <w:tab w:val="left" w:pos="941"/>
        </w:tabs>
        <w:spacing w:before="132" w:after="0" w:line="312" w:lineRule="auto"/>
        <w:ind w:left="988" w:right="273" w:hanging="361"/>
        <w:jc w:val="both"/>
        <w:rPr>
          <w:sz w:val="24"/>
        </w:rPr>
      </w:pPr>
      <w:r>
        <w:rPr>
          <w:sz w:val="24"/>
        </w:rPr>
        <w:t>PHP performs system functions, i.e. from files on a system it can create, open, read, write, and</w:t>
      </w:r>
      <w:r>
        <w:rPr>
          <w:spacing w:val="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>
      <w:pPr>
        <w:pStyle w:val="6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1" w:after="0" w:line="312" w:lineRule="auto"/>
        <w:ind w:left="988" w:right="274" w:hanging="361"/>
        <w:jc w:val="both"/>
        <w:rPr>
          <w:sz w:val="24"/>
        </w:rPr>
      </w:pPr>
      <w:r>
        <w:rPr>
          <w:sz w:val="24"/>
        </w:rPr>
        <w:t>PHP can handle forms, i.e. gather data from files, save data to a file, through email you can send</w:t>
      </w:r>
      <w:r>
        <w:rPr>
          <w:spacing w:val="-57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return data to the user.</w:t>
      </w:r>
    </w:p>
    <w:p>
      <w:pPr>
        <w:pStyle w:val="6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1" w:after="0" w:line="240" w:lineRule="auto"/>
        <w:ind w:left="940" w:right="0" w:hanging="313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add,</w:t>
      </w:r>
      <w:r>
        <w:rPr>
          <w:spacing w:val="-6"/>
          <w:sz w:val="24"/>
        </w:rPr>
        <w:t xml:space="preserve"> </w:t>
      </w:r>
      <w:r>
        <w:rPr>
          <w:sz w:val="24"/>
        </w:rPr>
        <w:t>delete,</w:t>
      </w:r>
      <w:r>
        <w:rPr>
          <w:spacing w:val="-6"/>
          <w:sz w:val="24"/>
        </w:rPr>
        <w:t xml:space="preserve"> </w:t>
      </w: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PHP.</w:t>
      </w:r>
    </w:p>
    <w:p>
      <w:pPr>
        <w:pStyle w:val="6"/>
        <w:spacing w:before="2"/>
        <w:rPr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13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cookies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cookies.</w:t>
      </w:r>
    </w:p>
    <w:p>
      <w:pPr>
        <w:pStyle w:val="6"/>
        <w:spacing w:before="2"/>
        <w:rPr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13"/>
        <w:jc w:val="left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PHP,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restrict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6"/>
        <w:spacing w:before="2"/>
        <w:rPr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13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encrypt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6"/>
        <w:spacing w:before="3"/>
        <w:rPr>
          <w:sz w:val="31"/>
        </w:rPr>
      </w:pPr>
    </w:p>
    <w:p>
      <w:pPr>
        <w:spacing w:before="0"/>
        <w:ind w:left="220" w:right="0" w:firstLine="0"/>
        <w:jc w:val="left"/>
        <w:rPr>
          <w:b/>
          <w:i/>
          <w:sz w:val="21"/>
        </w:rPr>
      </w:pPr>
      <w:r>
        <w:rPr>
          <w:b/>
          <w:i/>
          <w:color w:val="333333"/>
          <w:sz w:val="21"/>
        </w:rPr>
        <w:t>Characteristics</w:t>
      </w:r>
      <w:r>
        <w:rPr>
          <w:b/>
          <w:i/>
          <w:color w:val="333333"/>
          <w:spacing w:val="-3"/>
          <w:sz w:val="21"/>
        </w:rPr>
        <w:t xml:space="preserve"> </w:t>
      </w:r>
      <w:r>
        <w:rPr>
          <w:b/>
          <w:i/>
          <w:color w:val="333333"/>
          <w:sz w:val="21"/>
        </w:rPr>
        <w:t>of</w:t>
      </w:r>
      <w:r>
        <w:rPr>
          <w:b/>
          <w:i/>
          <w:color w:val="333333"/>
          <w:spacing w:val="-3"/>
          <w:sz w:val="21"/>
        </w:rPr>
        <w:t xml:space="preserve"> </w:t>
      </w:r>
      <w:r>
        <w:rPr>
          <w:b/>
          <w:i/>
          <w:color w:val="333333"/>
          <w:sz w:val="21"/>
        </w:rPr>
        <w:t>PHP</w:t>
      </w:r>
    </w:p>
    <w:p>
      <w:pPr>
        <w:spacing w:after="0"/>
        <w:jc w:val="left"/>
        <w:rPr>
          <w:sz w:val="21"/>
        </w:rPr>
        <w:sectPr>
          <w:pgSz w:w="12240" w:h="15840"/>
          <w:pgMar w:top="1080" w:right="1220" w:bottom="820" w:left="500" w:header="0" w:footer="620" w:gutter="0"/>
          <w:cols w:space="720" w:num="1"/>
        </w:sectPr>
      </w:pPr>
    </w:p>
    <w:p>
      <w:pPr>
        <w:pStyle w:val="6"/>
        <w:spacing w:before="172"/>
        <w:ind w:left="267"/>
      </w:pPr>
      <w:r>
        <w:t>Five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PHP's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−</w:t>
      </w:r>
    </w:p>
    <w:p>
      <w:pPr>
        <w:pStyle w:val="6"/>
        <w:spacing w:before="8"/>
        <w:rPr>
          <w:sz w:val="31"/>
        </w:rPr>
      </w:pP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Simplicity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159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Efficiency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158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16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Flexibility</w:t>
      </w:r>
    </w:p>
    <w:p>
      <w:pPr>
        <w:pStyle w:val="8"/>
        <w:numPr>
          <w:ilvl w:val="1"/>
          <w:numId w:val="1"/>
        </w:numPr>
        <w:tabs>
          <w:tab w:val="left" w:pos="940"/>
          <w:tab w:val="left" w:pos="941"/>
        </w:tabs>
        <w:spacing w:before="159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Familiarity</w:t>
      </w:r>
    </w:p>
    <w:p>
      <w:pPr>
        <w:spacing w:before="158"/>
        <w:ind w:left="220" w:right="0" w:firstLine="0"/>
        <w:jc w:val="left"/>
        <w:rPr>
          <w:i/>
          <w:sz w:val="24"/>
        </w:rPr>
      </w:pPr>
      <w:r>
        <w:rPr>
          <w:i/>
          <w:color w:val="333333"/>
          <w:sz w:val="24"/>
        </w:rPr>
        <w:t>"Hello</w:t>
      </w:r>
      <w:r>
        <w:rPr>
          <w:i/>
          <w:color w:val="333333"/>
          <w:spacing w:val="-5"/>
          <w:sz w:val="24"/>
        </w:rPr>
        <w:t xml:space="preserve"> </w:t>
      </w:r>
      <w:r>
        <w:rPr>
          <w:i/>
          <w:color w:val="333333"/>
          <w:sz w:val="24"/>
        </w:rPr>
        <w:t>World"</w:t>
      </w:r>
      <w:r>
        <w:rPr>
          <w:i/>
          <w:color w:val="333333"/>
          <w:spacing w:val="-5"/>
          <w:sz w:val="24"/>
        </w:rPr>
        <w:t xml:space="preserve"> </w:t>
      </w:r>
      <w:r>
        <w:rPr>
          <w:i/>
          <w:color w:val="333333"/>
          <w:sz w:val="24"/>
        </w:rPr>
        <w:t>Script</w:t>
      </w:r>
      <w:r>
        <w:rPr>
          <w:i/>
          <w:color w:val="333333"/>
          <w:spacing w:val="-5"/>
          <w:sz w:val="24"/>
        </w:rPr>
        <w:t xml:space="preserve"> </w:t>
      </w:r>
      <w:r>
        <w:rPr>
          <w:i/>
          <w:color w:val="333333"/>
          <w:sz w:val="24"/>
        </w:rPr>
        <w:t>in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PHP</w:t>
      </w:r>
    </w:p>
    <w:p>
      <w:pPr>
        <w:pStyle w:val="6"/>
        <w:spacing w:before="132" w:line="314" w:lineRule="auto"/>
        <w:ind w:left="267"/>
      </w:pPr>
      <w:r>
        <w:t>To</w:t>
      </w:r>
      <w:r>
        <w:rPr>
          <w:spacing w:val="-2"/>
        </w:rPr>
        <w:t xml:space="preserve"> </w:t>
      </w:r>
      <w:r>
        <w:t>get a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PHP,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start with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PHP</w:t>
      </w:r>
      <w:r>
        <w:rPr>
          <w:spacing w:val="-12"/>
        </w:rPr>
        <w:t xml:space="preserve"> </w:t>
      </w:r>
      <w:r>
        <w:t>scripts. Since</w:t>
      </w:r>
      <w:r>
        <w:rPr>
          <w:spacing w:val="-2"/>
        </w:rPr>
        <w:t xml:space="preserve"> </w:t>
      </w:r>
      <w:r>
        <w:t>"Hello,</w:t>
      </w:r>
      <w:r>
        <w:rPr>
          <w:spacing w:val="-5"/>
        </w:rPr>
        <w:t xml:space="preserve"> </w:t>
      </w:r>
      <w:r>
        <w:t>World!"</w:t>
      </w:r>
      <w:r>
        <w:rPr>
          <w:spacing w:val="-2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example,</w:t>
      </w:r>
      <w:r>
        <w:rPr>
          <w:spacing w:val="-57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friendly little</w:t>
      </w:r>
      <w:r>
        <w:rPr>
          <w:spacing w:val="-1"/>
        </w:rPr>
        <w:t xml:space="preserve"> </w:t>
      </w:r>
      <w:r>
        <w:t>"Hello,</w:t>
      </w:r>
      <w:r>
        <w:rPr>
          <w:spacing w:val="-6"/>
        </w:rPr>
        <w:t xml:space="preserve"> </w:t>
      </w:r>
      <w:r>
        <w:t>World!"</w:t>
      </w:r>
      <w:r>
        <w:rPr>
          <w:spacing w:val="-1"/>
        </w:rPr>
        <w:t xml:space="preserve"> </w:t>
      </w:r>
      <w:r>
        <w:t>script.</w:t>
      </w:r>
    </w:p>
    <w:p>
      <w:pPr>
        <w:pStyle w:val="6"/>
        <w:spacing w:before="7"/>
        <w:rPr>
          <w:sz w:val="20"/>
        </w:rPr>
      </w:pPr>
    </w:p>
    <w:p>
      <w:pPr>
        <w:pStyle w:val="6"/>
        <w:spacing w:before="1" w:line="312" w:lineRule="auto"/>
        <w:ind w:left="267"/>
      </w:pPr>
      <w:r>
        <w:t>As</w:t>
      </w:r>
      <w:r>
        <w:rPr>
          <w:spacing w:val="3"/>
        </w:rPr>
        <w:t xml:space="preserve"> </w:t>
      </w:r>
      <w:r>
        <w:t>mentioned</w:t>
      </w:r>
      <w:r>
        <w:rPr>
          <w:spacing w:val="4"/>
        </w:rPr>
        <w:t xml:space="preserve"> </w:t>
      </w:r>
      <w:r>
        <w:t>earlier,</w:t>
      </w:r>
      <w:r>
        <w:rPr>
          <w:spacing w:val="4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embedded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HTML.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means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amongst</w:t>
      </w:r>
      <w:r>
        <w:rPr>
          <w:spacing w:val="5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normal</w:t>
      </w:r>
      <w:r>
        <w:rPr>
          <w:spacing w:val="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(or</w:t>
      </w:r>
      <w:r>
        <w:rPr>
          <w:spacing w:val="-57"/>
        </w:rPr>
        <w:t xml:space="preserve"> </w:t>
      </w:r>
      <w:r>
        <w:t>XHTML</w:t>
      </w:r>
      <w:r>
        <w:rPr>
          <w:spacing w:val="-11"/>
        </w:rPr>
        <w:t xml:space="preserve"> </w:t>
      </w:r>
      <w:r>
        <w:t>if you're</w:t>
      </w:r>
      <w:r>
        <w:rPr>
          <w:spacing w:val="-1"/>
        </w:rPr>
        <w:t xml:space="preserve"> </w:t>
      </w:r>
      <w:r>
        <w:t>cutting-edge) you'll have</w:t>
      </w:r>
      <w:r>
        <w:rPr>
          <w:spacing w:val="-2"/>
        </w:rPr>
        <w:t xml:space="preserve"> </w:t>
      </w:r>
      <w:r>
        <w:t>PHP</w:t>
      </w:r>
      <w:r>
        <w:rPr>
          <w:spacing w:val="-10"/>
        </w:rPr>
        <w:t xml:space="preserve"> </w:t>
      </w:r>
      <w:r>
        <w:t>statements like this −</w:t>
      </w:r>
    </w:p>
    <w:p>
      <w:pPr>
        <w:pStyle w:val="6"/>
        <w:spacing w:before="6"/>
        <w:rPr>
          <w:sz w:val="10"/>
        </w:rPr>
      </w:pPr>
      <w:r>
        <w:pict>
          <v:shape id="_x0000_s1034" o:spid="_x0000_s1034" o:spt="202" type="#_x0000_t202" style="position:absolute;left:0pt;margin-left:30.2pt;margin-top:8.4pt;height:171.5pt;width:515.65pt;mso-position-horizontal-relative:page;mso-wrap-distance-bottom:0pt;mso-wrap-distance-top:0pt;z-index:-251649024;mso-width-relative:page;mso-height-relative:page;" filled="f" stroked="t" coordsize="21600,21600">
            <v:path/>
            <v:fill on="f" focussize="0,0"/>
            <v:stroke weight="0.72pt" color="#D5D5D5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78"/>
                    <w:ind w:left="108"/>
                  </w:pPr>
                  <w:r>
                    <w:t>&lt;html&gt;</w:t>
                  </w:r>
                </w:p>
                <w:p>
                  <w:pPr>
                    <w:pStyle w:val="6"/>
                    <w:spacing w:before="149"/>
                    <w:ind w:left="468"/>
                  </w:pPr>
                  <w:r>
                    <w:t>&lt;head&gt;</w:t>
                  </w:r>
                </w:p>
                <w:p>
                  <w:pPr>
                    <w:pStyle w:val="6"/>
                    <w:spacing w:before="151"/>
                    <w:ind w:left="468"/>
                  </w:pPr>
                  <w:r>
                    <w:rPr>
                      <w:spacing w:val="-1"/>
                    </w:rPr>
                    <w:t>&lt;title&gt;Hello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World&lt;/title&gt;</w:t>
                  </w:r>
                </w:p>
                <w:p>
                  <w:pPr>
                    <w:pStyle w:val="6"/>
                    <w:spacing w:before="149"/>
                    <w:ind w:left="288"/>
                  </w:pPr>
                  <w:r>
                    <w:t>&lt;/head&gt;</w:t>
                  </w:r>
                </w:p>
                <w:p>
                  <w:pPr>
                    <w:pStyle w:val="6"/>
                    <w:spacing w:before="152"/>
                    <w:ind w:left="468"/>
                  </w:pPr>
                  <w:r>
                    <w:t>&lt;body&gt;</w:t>
                  </w:r>
                </w:p>
                <w:p>
                  <w:pPr>
                    <w:pStyle w:val="6"/>
                    <w:spacing w:before="148"/>
                    <w:ind w:left="468"/>
                  </w:pPr>
                  <w:r>
                    <w:t>&lt;?php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"Hello,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World!";?&gt;</w:t>
                  </w:r>
                </w:p>
                <w:p>
                  <w:pPr>
                    <w:pStyle w:val="6"/>
                    <w:spacing w:before="152"/>
                    <w:ind w:left="288"/>
                  </w:pPr>
                  <w:r>
                    <w:t>&lt;/body&gt;</w:t>
                  </w:r>
                </w:p>
                <w:p>
                  <w:pPr>
                    <w:pStyle w:val="6"/>
                    <w:spacing w:before="148"/>
                    <w:ind w:left="108"/>
                  </w:pPr>
                  <w:r>
                    <w:t>&lt;/html&gt;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sz w:val="9"/>
        </w:rPr>
      </w:pPr>
    </w:p>
    <w:p>
      <w:pPr>
        <w:pStyle w:val="6"/>
        <w:spacing w:before="90"/>
        <w:ind w:left="267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following result</w:t>
      </w:r>
      <w:r>
        <w:rPr>
          <w:spacing w:val="-1"/>
        </w:rPr>
        <w:t xml:space="preserve"> </w:t>
      </w:r>
      <w:r>
        <w:t>−</w:t>
      </w:r>
    </w:p>
    <w:p>
      <w:pPr>
        <w:pStyle w:val="6"/>
        <w:spacing w:before="8"/>
        <w:rPr>
          <w:sz w:val="17"/>
        </w:rPr>
      </w:pPr>
      <w:r>
        <w:pict>
          <v:shape id="_x0000_s1035" o:spid="_x0000_s1035" o:spt="202" type="#_x0000_t202" style="position:absolute;left:0pt;margin-left:30.2pt;margin-top:12.5pt;height:22.45pt;width:515.65pt;mso-position-horizontal-relative:page;mso-wrap-distance-bottom:0pt;mso-wrap-distance-top:0pt;z-index:-251649024;mso-width-relative:page;mso-height-relative:page;" fillcolor="#F0F0F0" filled="t" stroked="t" coordsize="21600,21600">
            <v:path/>
            <v:fill on="t" focussize="0,0"/>
            <v:stroke weight="0.72pt" color="#D5D5D5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78"/>
                    <w:ind w:left="108"/>
                  </w:pPr>
                  <w:r>
                    <w:t>Hello,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World!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53" w:line="314" w:lineRule="auto"/>
        <w:ind w:left="267" w:right="269"/>
        <w:jc w:val="both"/>
      </w:pP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examine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you'll</w:t>
      </w:r>
      <w:r>
        <w:rPr>
          <w:spacing w:val="12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PHP</w:t>
      </w:r>
      <w:r>
        <w:rPr>
          <w:spacing w:val="2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present</w:t>
      </w:r>
      <w:r>
        <w:rPr>
          <w:spacing w:val="-58"/>
        </w:rPr>
        <w:t xml:space="preserve"> </w:t>
      </w:r>
      <w:r>
        <w:t>in the file sent from the server to your Web browser. All of the PHP present in the Web page is</w:t>
      </w:r>
      <w:r>
        <w:rPr>
          <w:spacing w:val="1"/>
        </w:rPr>
        <w:t xml:space="preserve"> </w:t>
      </w:r>
      <w:r>
        <w:t>processed and stripped from the page; the only thing returned to the client from the Web server is pure</w:t>
      </w:r>
      <w:r>
        <w:rPr>
          <w:spacing w:val="1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output.</w:t>
      </w:r>
    </w:p>
    <w:p>
      <w:pPr>
        <w:pStyle w:val="6"/>
        <w:spacing w:before="4"/>
        <w:rPr>
          <w:sz w:val="20"/>
        </w:rPr>
      </w:pPr>
    </w:p>
    <w:p>
      <w:pPr>
        <w:pStyle w:val="6"/>
        <w:spacing w:before="1" w:line="312" w:lineRule="auto"/>
        <w:ind w:left="267" w:right="269"/>
        <w:jc w:val="both"/>
      </w:pPr>
      <w:r>
        <w:t>All PHP code must be included inside one of the three special markup tags ATE are recognised by the</w:t>
      </w:r>
      <w:r>
        <w:rPr>
          <w:spacing w:val="1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Parser.</w:t>
      </w:r>
    </w:p>
    <w:p>
      <w:pPr>
        <w:spacing w:after="0" w:line="312" w:lineRule="auto"/>
        <w:jc w:val="both"/>
        <w:sectPr>
          <w:pgSz w:w="12240" w:h="15840"/>
          <w:pgMar w:top="1080" w:right="1220" w:bottom="820" w:left="500" w:header="0" w:footer="620" w:gutter="0"/>
          <w:cols w:space="720" w:num="1"/>
        </w:sectPr>
      </w:pPr>
    </w:p>
    <w:p>
      <w:pPr>
        <w:pStyle w:val="6"/>
        <w:spacing w:before="10"/>
        <w:rPr>
          <w:sz w:val="7"/>
        </w:rPr>
      </w:pPr>
    </w:p>
    <w:p>
      <w:pPr>
        <w:pStyle w:val="6"/>
        <w:ind w:left="96"/>
        <w:rPr>
          <w:sz w:val="20"/>
        </w:rPr>
      </w:pPr>
      <w:r>
        <w:rPr>
          <w:position w:val="0"/>
          <w:sz w:val="20"/>
        </w:rPr>
        <w:pict>
          <v:shape id="_x0000_s1036" o:spid="_x0000_s1036" o:spt="202" type="#_x0000_t202" style="height:65.1pt;width:515.65pt;" fillcolor="#EDEDED" filled="t" stroked="t" coordsize="21600,21600">
            <v:path/>
            <v:fill on="t" focussize="0,0"/>
            <v:stroke weight="0.72pt" color="#D5D5D5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78"/>
                    <w:ind w:left="108"/>
                  </w:pPr>
                  <w:r>
                    <w:t>&lt;?php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PHP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goes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?&gt;</w:t>
                  </w:r>
                </w:p>
                <w:p>
                  <w:pPr>
                    <w:pStyle w:val="6"/>
                    <w:tabs>
                      <w:tab w:val="left" w:pos="587"/>
                    </w:tabs>
                    <w:spacing w:before="149"/>
                    <w:ind w:left="108"/>
                  </w:pPr>
                  <w:r>
                    <w:t>&lt;?</w:t>
                  </w:r>
                  <w:r>
                    <w:tab/>
                  </w:r>
                  <w:r>
                    <w:t>PHP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goes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?&gt;</w:t>
                  </w:r>
                </w:p>
                <w:p>
                  <w:pPr>
                    <w:pStyle w:val="6"/>
                    <w:spacing w:before="151"/>
                    <w:ind w:left="108"/>
                  </w:pPr>
                  <w:r>
                    <w:t>&lt;script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language="php"&gt;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PHP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goes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&lt;/script&gt;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5"/>
        <w:rPr>
          <w:sz w:val="10"/>
        </w:rPr>
      </w:pPr>
    </w:p>
    <w:p>
      <w:pPr>
        <w:pStyle w:val="6"/>
        <w:spacing w:before="90"/>
        <w:ind w:left="267"/>
      </w:pPr>
      <w:r>
        <w:t>A</w:t>
      </w:r>
      <w:r>
        <w:rPr>
          <w:spacing w:val="-14"/>
        </w:rPr>
        <w:t xml:space="preserve"> </w:t>
      </w:r>
      <w:r>
        <w:t>most common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&lt;?php...?&gt;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 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tutorial.</w:t>
      </w:r>
    </w:p>
    <w:p>
      <w:pPr>
        <w:pStyle w:val="6"/>
        <w:spacing w:before="2"/>
        <w:rPr>
          <w:sz w:val="28"/>
        </w:rPr>
      </w:pPr>
    </w:p>
    <w:p>
      <w:pPr>
        <w:pStyle w:val="6"/>
        <w:spacing w:line="312" w:lineRule="auto"/>
        <w:ind w:left="267" w:right="266"/>
      </w:pPr>
      <w:r>
        <w:t>From the next chapter we will start with PHP Environment Setup on your machine and then we will dig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almost all concepts</w:t>
      </w:r>
      <w:r>
        <w:rPr>
          <w:spacing w:val="-1"/>
        </w:rPr>
        <w:t xml:space="preserve"> </w:t>
      </w:r>
      <w:r>
        <w:t>related to PHP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 comfortable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language.</w:t>
      </w:r>
    </w:p>
    <w:p>
      <w:pPr>
        <w:pStyle w:val="6"/>
        <w:spacing w:before="1"/>
      </w:pPr>
    </w:p>
    <w:p>
      <w:pPr>
        <w:spacing w:before="1"/>
        <w:ind w:left="220" w:right="0" w:firstLine="0"/>
        <w:jc w:val="left"/>
        <w:rPr>
          <w:b/>
          <w:i/>
          <w:sz w:val="21"/>
        </w:rPr>
      </w:pPr>
      <w:r>
        <w:rPr>
          <w:b/>
          <w:i/>
          <w:color w:val="333333"/>
          <w:sz w:val="21"/>
        </w:rPr>
        <w:t>Installation</w:t>
      </w:r>
      <w:r>
        <w:rPr>
          <w:b/>
          <w:i/>
          <w:color w:val="333333"/>
          <w:spacing w:val="-2"/>
          <w:sz w:val="21"/>
        </w:rPr>
        <w:t xml:space="preserve"> </w:t>
      </w:r>
      <w:r>
        <w:rPr>
          <w:b/>
          <w:i/>
          <w:color w:val="333333"/>
          <w:sz w:val="21"/>
        </w:rPr>
        <w:t>of</w:t>
      </w:r>
      <w:r>
        <w:rPr>
          <w:b/>
          <w:i/>
          <w:color w:val="333333"/>
          <w:spacing w:val="-2"/>
          <w:sz w:val="21"/>
        </w:rPr>
        <w:t xml:space="preserve"> </w:t>
      </w:r>
      <w:r>
        <w:rPr>
          <w:b/>
          <w:i/>
          <w:color w:val="333333"/>
          <w:sz w:val="21"/>
        </w:rPr>
        <w:t>Php:</w:t>
      </w:r>
    </w:p>
    <w:p>
      <w:pPr>
        <w:pStyle w:val="6"/>
        <w:spacing w:before="131" w:line="312" w:lineRule="auto"/>
        <w:ind w:left="267" w:right="266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develop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run</w:t>
      </w:r>
      <w:r>
        <w:rPr>
          <w:spacing w:val="45"/>
        </w:rPr>
        <w:t xml:space="preserve"> </w:t>
      </w:r>
      <w:r>
        <w:t>PHP</w:t>
      </w:r>
      <w:r>
        <w:rPr>
          <w:spacing w:val="32"/>
        </w:rPr>
        <w:t xml:space="preserve"> </w:t>
      </w:r>
      <w:r>
        <w:t>Web</w:t>
      </w:r>
      <w:r>
        <w:rPr>
          <w:spacing w:val="49"/>
        </w:rPr>
        <w:t xml:space="preserve"> </w:t>
      </w:r>
      <w:r>
        <w:t>pages</w:t>
      </w:r>
      <w:r>
        <w:rPr>
          <w:spacing w:val="45"/>
        </w:rPr>
        <w:t xml:space="preserve"> </w:t>
      </w:r>
      <w:r>
        <w:t>three</w:t>
      </w:r>
      <w:r>
        <w:rPr>
          <w:spacing w:val="44"/>
        </w:rPr>
        <w:t xml:space="preserve"> </w:t>
      </w:r>
      <w:r>
        <w:t>vital</w:t>
      </w:r>
      <w:r>
        <w:rPr>
          <w:spacing w:val="46"/>
        </w:rPr>
        <w:t xml:space="preserve"> </w:t>
      </w:r>
      <w:r>
        <w:t>components</w:t>
      </w:r>
      <w:r>
        <w:rPr>
          <w:spacing w:val="46"/>
        </w:rPr>
        <w:t xml:space="preserve"> </w:t>
      </w:r>
      <w:r>
        <w:t>need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installed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system.</w:t>
      </w:r>
    </w:p>
    <w:p>
      <w:pPr>
        <w:pStyle w:val="6"/>
        <w:spacing w:before="1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0" w:after="0" w:line="312" w:lineRule="auto"/>
        <w:ind w:left="988" w:right="270" w:hanging="361"/>
        <w:jc w:val="both"/>
        <w:rPr>
          <w:sz w:val="24"/>
        </w:rPr>
      </w:pPr>
      <w:r>
        <w:rPr>
          <w:sz w:val="24"/>
        </w:rPr>
        <w:t>Web Server − PHP will work with virtually all Web Server software, including Microsoft's</w:t>
      </w:r>
      <w:r>
        <w:rPr>
          <w:spacing w:val="1"/>
          <w:sz w:val="24"/>
        </w:rPr>
        <w:t xml:space="preserve"> </w:t>
      </w:r>
      <w:r>
        <w:rPr>
          <w:sz w:val="24"/>
        </w:rPr>
        <w:t>Internet Information Server (IIS) but then most often used is freely available Apache Server.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Download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 xml:space="preserve">Apache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here −</w:t>
      </w:r>
      <w:r>
        <w:rPr>
          <w:spacing w:val="1"/>
          <w:sz w:val="24"/>
        </w:rPr>
        <w:t xml:space="preserve"> </w:t>
      </w:r>
      <w:r>
        <w:fldChar w:fldCharType="begin"/>
      </w:r>
      <w:r>
        <w:instrText xml:space="preserve"> HYPERLINK "https://httpd.apache.org/download.cgi" \h </w:instrText>
      </w:r>
      <w:r>
        <w:fldChar w:fldCharType="separate"/>
      </w:r>
      <w:r>
        <w:rPr>
          <w:sz w:val="24"/>
        </w:rPr>
        <w:t>https://httpd.apache.org/download.cgi</w:t>
      </w:r>
      <w:r>
        <w:rPr>
          <w:sz w:val="24"/>
        </w:rPr>
        <w:fldChar w:fldCharType="end"/>
      </w:r>
    </w:p>
    <w:p>
      <w:pPr>
        <w:pStyle w:val="6"/>
        <w:spacing w:before="3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0" w:after="0" w:line="312" w:lineRule="auto"/>
        <w:ind w:left="988" w:right="271" w:hanging="361"/>
        <w:jc w:val="both"/>
        <w:rPr>
          <w:sz w:val="24"/>
        </w:rPr>
      </w:pPr>
      <w:r>
        <w:rPr>
          <w:sz w:val="24"/>
        </w:rPr>
        <w:t>Database − PHP will work with virtually all database software, including Oracle and Sybase but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41"/>
          <w:sz w:val="24"/>
        </w:rPr>
        <w:t xml:space="preserve"> </w:t>
      </w:r>
      <w:r>
        <w:rPr>
          <w:sz w:val="24"/>
        </w:rPr>
        <w:t>commonly</w:t>
      </w:r>
      <w:r>
        <w:rPr>
          <w:spacing w:val="42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freely</w:t>
      </w:r>
      <w:r>
        <w:rPr>
          <w:spacing w:val="43"/>
          <w:sz w:val="24"/>
        </w:rPr>
        <w:t xml:space="preserve"> </w:t>
      </w:r>
      <w:r>
        <w:rPr>
          <w:sz w:val="24"/>
        </w:rPr>
        <w:t>available</w:t>
      </w:r>
      <w:r>
        <w:rPr>
          <w:spacing w:val="41"/>
          <w:sz w:val="24"/>
        </w:rPr>
        <w:t xml:space="preserve"> </w:t>
      </w:r>
      <w:r>
        <w:rPr>
          <w:sz w:val="24"/>
        </w:rPr>
        <w:t>MySQL</w:t>
      </w:r>
      <w:r>
        <w:rPr>
          <w:spacing w:val="31"/>
          <w:sz w:val="24"/>
        </w:rPr>
        <w:t xml:space="preserve"> </w:t>
      </w:r>
      <w:r>
        <w:rPr>
          <w:sz w:val="24"/>
        </w:rPr>
        <w:t>database.</w:t>
      </w:r>
      <w:r>
        <w:rPr>
          <w:spacing w:val="41"/>
          <w:sz w:val="24"/>
        </w:rPr>
        <w:t xml:space="preserve"> </w:t>
      </w:r>
      <w:r>
        <w:rPr>
          <w:sz w:val="24"/>
        </w:rPr>
        <w:t>Download</w:t>
      </w:r>
      <w:r>
        <w:rPr>
          <w:spacing w:val="42"/>
          <w:sz w:val="24"/>
        </w:rPr>
        <w:t xml:space="preserve"> </w:t>
      </w:r>
      <w:r>
        <w:rPr>
          <w:sz w:val="24"/>
        </w:rPr>
        <w:t>MySQL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free</w:t>
      </w:r>
      <w:r>
        <w:rPr>
          <w:spacing w:val="41"/>
          <w:sz w:val="24"/>
        </w:rPr>
        <w:t xml:space="preserve"> </w:t>
      </w:r>
      <w:r>
        <w:rPr>
          <w:sz w:val="24"/>
        </w:rPr>
        <w:t>here</w:t>
      </w:r>
    </w:p>
    <w:p>
      <w:pPr>
        <w:pStyle w:val="6"/>
        <w:spacing w:before="2"/>
        <w:ind w:left="988"/>
      </w:pPr>
      <w:r>
        <w:t>−</w:t>
      </w:r>
      <w:r>
        <w:rPr>
          <w:spacing w:val="-10"/>
        </w:rPr>
        <w:t xml:space="preserve"> </w:t>
      </w:r>
      <w:r>
        <w:fldChar w:fldCharType="begin"/>
      </w:r>
      <w:r>
        <w:instrText xml:space="preserve"> HYPERLINK "https://www.mysql.com/downloads/" \h </w:instrText>
      </w:r>
      <w:r>
        <w:fldChar w:fldCharType="separate"/>
      </w:r>
      <w:r>
        <w:t>https://www.mysql.com/downloads/</w:t>
      </w:r>
      <w:r>
        <w:fldChar w:fldCharType="end"/>
      </w:r>
    </w:p>
    <w:p>
      <w:pPr>
        <w:pStyle w:val="6"/>
        <w:spacing w:before="2"/>
        <w:rPr>
          <w:sz w:val="28"/>
        </w:rPr>
      </w:pPr>
    </w:p>
    <w:p>
      <w:pPr>
        <w:pStyle w:val="8"/>
        <w:numPr>
          <w:ilvl w:val="1"/>
          <w:numId w:val="1"/>
        </w:numPr>
        <w:tabs>
          <w:tab w:val="left" w:pos="941"/>
        </w:tabs>
        <w:spacing w:before="1" w:after="0" w:line="312" w:lineRule="auto"/>
        <w:ind w:left="988" w:right="269" w:hanging="361"/>
        <w:jc w:val="both"/>
        <w:rPr>
          <w:sz w:val="24"/>
        </w:rPr>
      </w:pPr>
      <w:r>
        <w:rPr>
          <w:sz w:val="24"/>
        </w:rPr>
        <w:t>PHP Parser − In order to process PHP script instructions a parser must be installed to generate</w:t>
      </w:r>
      <w:r>
        <w:rPr>
          <w:spacing w:val="1"/>
          <w:sz w:val="24"/>
        </w:rPr>
        <w:t xml:space="preserve"> </w:t>
      </w:r>
      <w:r>
        <w:rPr>
          <w:sz w:val="24"/>
        </w:rPr>
        <w:t>HTML output that can be sent to the Web Browser. This tutorial will guide you how to install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parser on your</w:t>
      </w:r>
      <w:r>
        <w:rPr>
          <w:spacing w:val="1"/>
          <w:sz w:val="24"/>
        </w:rPr>
        <w:t xml:space="preserve"> </w:t>
      </w:r>
      <w:r>
        <w:rPr>
          <w:sz w:val="24"/>
        </w:rPr>
        <w:t>computer.</w:t>
      </w:r>
    </w:p>
    <w:p>
      <w:pPr>
        <w:pStyle w:val="6"/>
        <w:spacing w:before="200" w:line="482" w:lineRule="auto"/>
        <w:ind w:left="220" w:right="3004"/>
        <w:jc w:val="both"/>
      </w:pPr>
      <w:r>
        <w:t>The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"https://www.tutorialrepublic.com/sql-tutorial/sql-insert-statement.php" \h </w:instrText>
      </w:r>
      <w:r>
        <w:fldChar w:fldCharType="separate"/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spacing w:val="-2"/>
        </w:rPr>
        <w:fldChar w:fldCharType="end"/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table.</w:t>
      </w:r>
      <w:r>
        <w:rPr>
          <w:spacing w:val="-57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Insert Data</w:t>
      </w:r>
      <w:r>
        <w:rPr>
          <w:spacing w:val="1"/>
        </w:rPr>
        <w:t xml:space="preserve"> </w:t>
      </w:r>
      <w:r>
        <w:t>Into MySQL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must be quoted in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quoted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quoted</w:t>
      </w:r>
    </w:p>
    <w:p>
      <w:pPr>
        <w:pStyle w:val="8"/>
        <w:numPr>
          <w:ilvl w:val="0"/>
          <w:numId w:val="2"/>
        </w:numPr>
        <w:tabs>
          <w:tab w:val="left" w:pos="941"/>
        </w:tabs>
        <w:spacing w:before="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1"/>
          <w:sz w:val="24"/>
        </w:rPr>
        <w:t xml:space="preserve"> </w:t>
      </w:r>
      <w:r>
        <w:rPr>
          <w:sz w:val="24"/>
        </w:rPr>
        <w:t>must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quoted</w:t>
      </w:r>
    </w:p>
    <w:p>
      <w:pPr>
        <w:pStyle w:val="6"/>
        <w:spacing w:before="57" w:line="556" w:lineRule="exact"/>
        <w:ind w:left="220" w:right="2991"/>
      </w:pPr>
      <w:r>
        <w:t>The</w:t>
      </w:r>
      <w:r>
        <w:rPr>
          <w:spacing w:val="-5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13"/>
        </w:rPr>
        <w:t xml:space="preserve"> </w:t>
      </w:r>
      <w:r>
        <w:t>table:</w:t>
      </w:r>
      <w:r>
        <w:rPr>
          <w:spacing w:val="-57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table_name</w:t>
      </w:r>
      <w:r>
        <w:rPr>
          <w:spacing w:val="-1"/>
        </w:rPr>
        <w:t xml:space="preserve"> </w:t>
      </w:r>
      <w:r>
        <w:t>(column1,</w:t>
      </w:r>
      <w:r>
        <w:rPr>
          <w:spacing w:val="-1"/>
        </w:rPr>
        <w:t xml:space="preserve"> </w:t>
      </w:r>
      <w:r>
        <w:t>column2,</w:t>
      </w:r>
      <w:r>
        <w:rPr>
          <w:spacing w:val="-1"/>
        </w:rPr>
        <w:t xml:space="preserve"> </w:t>
      </w:r>
      <w:r>
        <w:t>column3,...)</w:t>
      </w:r>
    </w:p>
    <w:p>
      <w:pPr>
        <w:pStyle w:val="6"/>
        <w:spacing w:line="218" w:lineRule="exact"/>
        <w:ind w:left="220"/>
      </w:pPr>
      <w:r>
        <w:t>VALUES</w:t>
      </w:r>
      <w:r>
        <w:rPr>
          <w:spacing w:val="-9"/>
        </w:rPr>
        <w:t xml:space="preserve"> </w:t>
      </w:r>
      <w:r>
        <w:t>(value1,</w:t>
      </w:r>
      <w:r>
        <w:rPr>
          <w:spacing w:val="-9"/>
        </w:rPr>
        <w:t xml:space="preserve"> </w:t>
      </w:r>
      <w:r>
        <w:t>value2,</w:t>
      </w:r>
      <w:r>
        <w:rPr>
          <w:spacing w:val="-9"/>
        </w:rPr>
        <w:t xml:space="preserve"> </w:t>
      </w:r>
      <w:r>
        <w:t>value3,...)</w:t>
      </w:r>
    </w:p>
    <w:p>
      <w:pPr>
        <w:spacing w:after="0" w:line="218" w:lineRule="exact"/>
        <w:sectPr>
          <w:pgSz w:w="12240" w:h="15840"/>
          <w:pgMar w:top="1080" w:right="1220" w:bottom="820" w:left="500" w:header="0" w:footer="620" w:gutter="0"/>
          <w:cols w:space="720" w:num="1"/>
        </w:sectPr>
      </w:pPr>
    </w:p>
    <w:p>
      <w:pPr>
        <w:spacing w:before="88"/>
        <w:ind w:left="220" w:right="0" w:firstLine="0"/>
        <w:jc w:val="left"/>
        <w:rPr>
          <w:b/>
          <w:i/>
          <w:sz w:val="24"/>
        </w:rPr>
      </w:pPr>
      <w:r>
        <w:rPr>
          <w:b/>
          <w:i/>
          <w:color w:val="333333"/>
          <w:spacing w:val="-1"/>
          <w:sz w:val="24"/>
        </w:rPr>
        <w:t>Inserting</w:t>
      </w:r>
      <w:r>
        <w:rPr>
          <w:b/>
          <w:i/>
          <w:color w:val="333333"/>
          <w:spacing w:val="-5"/>
          <w:sz w:val="24"/>
        </w:rPr>
        <w:t xml:space="preserve"> </w:t>
      </w:r>
      <w:r>
        <w:rPr>
          <w:b/>
          <w:i/>
          <w:color w:val="333333"/>
          <w:spacing w:val="-1"/>
          <w:sz w:val="24"/>
        </w:rPr>
        <w:t>Data</w:t>
      </w:r>
      <w:r>
        <w:rPr>
          <w:b/>
          <w:i/>
          <w:color w:val="333333"/>
          <w:spacing w:val="-5"/>
          <w:sz w:val="24"/>
        </w:rPr>
        <w:t xml:space="preserve"> </w:t>
      </w:r>
      <w:r>
        <w:rPr>
          <w:b/>
          <w:i/>
          <w:color w:val="333333"/>
          <w:sz w:val="24"/>
        </w:rPr>
        <w:t>into</w:t>
      </w:r>
      <w:r>
        <w:rPr>
          <w:b/>
          <w:i/>
          <w:color w:val="333333"/>
          <w:spacing w:val="-4"/>
          <w:sz w:val="24"/>
        </w:rPr>
        <w:t xml:space="preserve"> </w:t>
      </w:r>
      <w:r>
        <w:rPr>
          <w:b/>
          <w:i/>
          <w:color w:val="333333"/>
          <w:sz w:val="24"/>
        </w:rPr>
        <w:t>a</w:t>
      </w:r>
      <w:r>
        <w:rPr>
          <w:b/>
          <w:i/>
          <w:color w:val="333333"/>
          <w:spacing w:val="-5"/>
          <w:sz w:val="24"/>
        </w:rPr>
        <w:t xml:space="preserve"> </w:t>
      </w:r>
      <w:r>
        <w:rPr>
          <w:b/>
          <w:i/>
          <w:color w:val="333333"/>
          <w:sz w:val="24"/>
        </w:rPr>
        <w:t>MySQL</w:t>
      </w:r>
      <w:r>
        <w:rPr>
          <w:b/>
          <w:i/>
          <w:color w:val="333333"/>
          <w:spacing w:val="-14"/>
          <w:sz w:val="24"/>
        </w:rPr>
        <w:t xml:space="preserve"> </w:t>
      </w:r>
      <w:r>
        <w:rPr>
          <w:b/>
          <w:i/>
          <w:color w:val="333333"/>
          <w:sz w:val="24"/>
        </w:rPr>
        <w:t>Database</w:t>
      </w:r>
      <w:r>
        <w:rPr>
          <w:b/>
          <w:i/>
          <w:color w:val="333333"/>
          <w:spacing w:val="-6"/>
          <w:sz w:val="24"/>
        </w:rPr>
        <w:t xml:space="preserve"> </w:t>
      </w:r>
      <w:r>
        <w:rPr>
          <w:b/>
          <w:i/>
          <w:color w:val="333333"/>
          <w:sz w:val="24"/>
        </w:rPr>
        <w:t>Table</w:t>
      </w:r>
    </w:p>
    <w:p>
      <w:pPr>
        <w:pStyle w:val="6"/>
        <w:rPr>
          <w:b/>
          <w:i/>
          <w:sz w:val="26"/>
        </w:rPr>
      </w:pPr>
    </w:p>
    <w:p>
      <w:pPr>
        <w:pStyle w:val="6"/>
        <w:spacing w:before="5"/>
        <w:rPr>
          <w:b/>
          <w:i/>
          <w:sz w:val="22"/>
        </w:rPr>
      </w:pPr>
    </w:p>
    <w:p>
      <w:pPr>
        <w:pStyle w:val="6"/>
        <w:ind w:left="940" w:right="212"/>
      </w:pPr>
      <w:r>
        <w:t>Now that you've understood how to create database and tables in MySQL. In this experiment you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learn how</w:t>
      </w:r>
      <w:r>
        <w:rPr>
          <w:spacing w:val="-1"/>
        </w:rPr>
        <w:t xml:space="preserve"> </w:t>
      </w:r>
      <w:r>
        <w:t>to execute</w:t>
      </w:r>
      <w:r>
        <w:rPr>
          <w:spacing w:val="1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 to insert records into a</w:t>
      </w:r>
      <w:r>
        <w:rPr>
          <w:spacing w:val="-1"/>
        </w:rPr>
        <w:t xml:space="preserve"> </w:t>
      </w:r>
      <w:r>
        <w:t>table.</w:t>
      </w:r>
    </w:p>
    <w:p>
      <w:pPr>
        <w:pStyle w:val="6"/>
        <w:spacing w:before="2"/>
      </w:pPr>
    </w:p>
    <w:p>
      <w:pPr>
        <w:pStyle w:val="6"/>
        <w:ind w:left="940"/>
      </w:pPr>
      <w:r>
        <w:t>The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"https://www.tutorialrepublic.com/sql-tutorial/sql-insert-statement.php" \h </w:instrText>
      </w:r>
      <w:r>
        <w:fldChar w:fldCharType="separate"/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3"/>
        </w:rPr>
        <w:fldChar w:fldCharType="end"/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table.</w:t>
      </w:r>
    </w:p>
    <w:p>
      <w:pPr>
        <w:pStyle w:val="6"/>
        <w:spacing w:before="5"/>
      </w:pPr>
    </w:p>
    <w:p>
      <w:pPr>
        <w:pStyle w:val="6"/>
        <w:ind w:left="940" w:right="266"/>
      </w:pPr>
      <w:r>
        <w:t>Let's make a SQL query using the INSERT INTO statement with appropriate values, after that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mysqli_query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table.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2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Problem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Statement:</w:t>
      </w:r>
    </w:p>
    <w:p>
      <w:pPr>
        <w:pStyle w:val="8"/>
        <w:numPr>
          <w:ilvl w:val="0"/>
          <w:numId w:val="3"/>
        </w:numPr>
        <w:tabs>
          <w:tab w:val="left" w:pos="460"/>
        </w:tabs>
        <w:spacing w:before="0" w:after="0" w:line="240" w:lineRule="auto"/>
        <w:ind w:left="220" w:right="481" w:firstLine="0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PHP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3"/>
          <w:sz w:val="24"/>
        </w:rPr>
        <w:t xml:space="preserve"> </w:t>
      </w:r>
      <w:r>
        <w:rPr>
          <w:sz w:val="24"/>
        </w:rPr>
        <w:t>connectivity,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"students"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fields: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Rollno, Div, and</w:t>
      </w:r>
      <w:r>
        <w:rPr>
          <w:spacing w:val="-15"/>
          <w:sz w:val="24"/>
        </w:rPr>
        <w:t xml:space="preserve"> </w:t>
      </w:r>
      <w:r>
        <w:rPr>
          <w:sz w:val="24"/>
        </w:rPr>
        <w:t>Address.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44"/>
          <w:szCs w:val="40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$servername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"localhost:3308"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$username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$password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$dbname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"databse_school"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$conn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($servername, $username, $password);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$conn)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"Connection failed: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mysqli_connect_error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$result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($conn,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SCHEMA_NAME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INFORMATION_SCHEMA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SCHEMATA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SCHEMA_NAME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($result)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($conn,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"Database created successfully!&lt;br&gt;"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"Error creating database: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mysqli_error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($conn)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mysqli_select_db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($conn, $dbname);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$sql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students (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Rollno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, Division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($conn, $sql))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"Table 'students' has been created successfully!"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"Error creating table: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mysqli_error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($conn);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mysqli_close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($conn);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80" w:right="1220" w:bottom="820" w:left="500" w:header="0" w:footer="620" w:gutter="0"/>
          <w:cols w:space="720" w:num="1"/>
        </w:sectPr>
      </w:pPr>
    </w:p>
    <w:p>
      <w:pPr>
        <w:pStyle w:val="6"/>
        <w:spacing w:before="8"/>
        <w:rPr>
          <w:sz w:val="7"/>
        </w:rPr>
      </w:pPr>
    </w:p>
    <w:p>
      <w:pPr>
        <w:pStyle w:val="6"/>
        <w:ind w:left="191"/>
        <w:rPr>
          <w:sz w:val="20"/>
        </w:rPr>
      </w:pPr>
    </w:p>
    <w:p>
      <w:pPr>
        <w:pStyle w:val="6"/>
        <w:spacing w:before="7"/>
        <w:rPr>
          <w:sz w:val="13"/>
        </w:rPr>
      </w:pPr>
    </w:p>
    <w:p>
      <w:pPr>
        <w:pStyle w:val="8"/>
        <w:numPr>
          <w:ilvl w:val="0"/>
          <w:numId w:val="3"/>
        </w:numPr>
        <w:tabs>
          <w:tab w:val="left" w:pos="460"/>
        </w:tabs>
        <w:spacing w:before="90" w:after="0" w:line="240" w:lineRule="auto"/>
        <w:ind w:left="460" w:right="0" w:hanging="240"/>
        <w:jc w:val="left"/>
        <w:rPr>
          <w:sz w:val="24"/>
        </w:rPr>
      </w:pPr>
      <w:r>
        <w:rPr>
          <w:spacing w:val="-1"/>
          <w:sz w:val="24"/>
        </w:rPr>
        <w:t>Develop</w:t>
      </w:r>
      <w:r>
        <w:rPr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Rollno,</w:t>
      </w:r>
      <w:r>
        <w:rPr>
          <w:sz w:val="24"/>
        </w:rPr>
        <w:t xml:space="preserve"> Div,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styled</w:t>
      </w:r>
      <w:r>
        <w:rPr>
          <w:spacing w:val="1"/>
          <w:sz w:val="24"/>
        </w:rPr>
        <w:t xml:space="preserve"> </w:t>
      </w:r>
      <w:r>
        <w:rPr>
          <w:sz w:val="24"/>
        </w:rPr>
        <w:t>using CSS.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2"/>
          <w:szCs w:val="22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"expp9.php"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&gt;Name:&lt;/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"rollno"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&gt;Rollno:&lt;/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"rollno"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"rollno"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&gt;Div:&lt;/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&gt;A&lt;/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&gt;B&lt;/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&gt;C&lt;/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&gt;D&lt;/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&gt;Address:&lt;/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80" w:right="1220" w:bottom="820" w:left="500" w:header="0" w:footer="620" w:gutter="0"/>
          <w:cols w:space="720" w:num="1"/>
        </w:sectPr>
      </w:pPr>
    </w:p>
    <w:p>
      <w:pPr>
        <w:pStyle w:val="6"/>
        <w:spacing w:before="8"/>
        <w:rPr>
          <w:sz w:val="7"/>
        </w:rPr>
      </w:pPr>
    </w:p>
    <w:p>
      <w:pPr>
        <w:pStyle w:val="6"/>
        <w:ind w:left="191"/>
        <w:rPr>
          <w:sz w:val="20"/>
        </w:rPr>
      </w:pPr>
    </w:p>
    <w:p>
      <w:pPr>
        <w:pStyle w:val="6"/>
        <w:spacing w:before="8"/>
        <w:rPr>
          <w:sz w:val="13"/>
        </w:rPr>
      </w:pPr>
    </w:p>
    <w:p>
      <w:pPr>
        <w:pStyle w:val="8"/>
        <w:numPr>
          <w:ilvl w:val="0"/>
          <w:numId w:val="3"/>
        </w:numPr>
        <w:tabs>
          <w:tab w:val="left" w:pos="456"/>
        </w:tabs>
        <w:spacing w:before="90" w:after="0" w:line="240" w:lineRule="auto"/>
        <w:ind w:left="455" w:right="0" w:hanging="23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"students"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3"/>
          <w:sz w:val="24"/>
        </w:rPr>
        <w:t xml:space="preserve"> </w:t>
      </w:r>
      <w:r>
        <w:rPr>
          <w:sz w:val="24"/>
        </w:rPr>
        <w:t>database.</w:t>
      </w:r>
    </w:p>
    <w:p>
      <w:pPr>
        <w:spacing w:after="0" w:line="240" w:lineRule="auto"/>
        <w:jc w:val="left"/>
        <w:rPr>
          <w:sz w:val="36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$servername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"localhost:3308"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$username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$password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$dbname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"database_school"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$conn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($servername, $username, $password, $dbname);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$conn)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"Connection failed: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1"/>
          <w:szCs w:val="21"/>
          <w:shd w:val="clear" w:fill="0D1117"/>
          <w:lang w:val="en-US" w:eastAsia="zh-CN" w:bidi="ar"/>
        </w:rPr>
        <w:t>mysqli_connect_error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$create_table_sql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students (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AUTO_INCREMENT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    Rollno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    Division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($conn, $create_table_sql))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"Table 'students' created successfully or already exists.&lt;br&gt;"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"Error creating table: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1"/>
          <w:szCs w:val="21"/>
          <w:shd w:val="clear" w:fill="0D1117"/>
          <w:lang w:val="en-US" w:eastAsia="zh-CN" w:bidi="ar"/>
        </w:rPr>
        <w:t>mysqli_error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($conn)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($_POST[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$name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mysqli_real_escape_string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($conn, $_POST[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$rollno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mysqli_real_escape_string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($conn, $_POST[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'rollno'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$div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mysqli_real_escape_string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($conn, $_POST[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$address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mysqli_real_escape_string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($conn, $_POST[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$insert_sql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students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, Rollno, Division,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('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$rollno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$div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$address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')"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($conn, $insert_sql))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"New record inserted successfully"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$insert_sql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1"/>
          <w:szCs w:val="21"/>
          <w:shd w:val="clear" w:fill="0D1117"/>
          <w:lang w:val="en-US" w:eastAsia="zh-CN" w:bidi="ar"/>
        </w:rPr>
        <w:t>mysqli_error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mysqli_close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($conn);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80" w:right="1220" w:bottom="820" w:left="500" w:header="0" w:footer="620" w:gutter="0"/>
          <w:cols w:space="720" w:num="1"/>
        </w:sectPr>
      </w:pPr>
    </w:p>
    <w:p>
      <w:pPr>
        <w:pStyle w:val="6"/>
        <w:spacing w:before="8"/>
        <w:rPr>
          <w:sz w:val="7"/>
        </w:rPr>
      </w:pPr>
    </w:p>
    <w:p>
      <w:pPr>
        <w:pStyle w:val="6"/>
        <w:ind w:left="191"/>
        <w:rPr>
          <w:sz w:val="20"/>
        </w:rPr>
      </w:pPr>
      <w:r>
        <w:drawing>
          <wp:inline distT="0" distB="0" distL="114300" distR="114300">
            <wp:extent cx="6680200" cy="3701415"/>
            <wp:effectExtent l="0" t="0" r="1016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080" w:right="1220" w:bottom="820" w:left="500" w:header="0" w:footer="620" w:gutter="0"/>
          <w:cols w:space="720" w:num="1"/>
        </w:sectPr>
      </w:pPr>
      <w:r>
        <w:drawing>
          <wp:inline distT="0" distB="0" distL="114300" distR="114300">
            <wp:extent cx="6673215" cy="3577590"/>
            <wp:effectExtent l="0" t="0" r="190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7"/>
        </w:rPr>
      </w:pPr>
    </w:p>
    <w:p>
      <w:pPr>
        <w:pStyle w:val="6"/>
        <w:ind w:left="220"/>
        <w:rPr>
          <w:sz w:val="20"/>
        </w:rPr>
      </w:pPr>
    </w:p>
    <w:p>
      <w:pPr>
        <w:pStyle w:val="6"/>
        <w:spacing w:before="5"/>
        <w:rPr>
          <w:sz w:val="17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Lab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Descriptive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Questions:</w:t>
      </w:r>
    </w:p>
    <w:p>
      <w:pPr>
        <w:pStyle w:val="6"/>
        <w:spacing w:before="11"/>
        <w:rPr>
          <w:b/>
          <w:sz w:val="23"/>
        </w:rPr>
      </w:pPr>
    </w:p>
    <w:p>
      <w:pPr>
        <w:pStyle w:val="2"/>
        <w:numPr>
          <w:ilvl w:val="0"/>
          <w:numId w:val="4"/>
        </w:numPr>
        <w:tabs>
          <w:tab w:val="left" w:pos="561"/>
        </w:tabs>
        <w:spacing w:before="0" w:after="0" w:line="240" w:lineRule="auto"/>
        <w:ind w:left="560" w:right="0" w:hanging="341"/>
        <w:jc w:val="left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used?</w:t>
      </w:r>
    </w:p>
    <w:p>
      <w:pPr>
        <w:pStyle w:val="6"/>
        <w:spacing w:before="184"/>
        <w:ind w:left="220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technologies:</w:t>
      </w: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142" w:after="0" w:line="350" w:lineRule="auto"/>
        <w:ind w:left="940" w:right="901" w:hanging="361"/>
        <w:jc w:val="left"/>
        <w:rPr>
          <w:sz w:val="24"/>
        </w:rPr>
      </w:pPr>
      <w:r>
        <w:rPr>
          <w:sz w:val="24"/>
        </w:rPr>
        <w:t>Scalability: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demands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workload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57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13" w:after="0" w:line="348" w:lineRule="auto"/>
        <w:ind w:left="940" w:right="344" w:hanging="361"/>
        <w:jc w:val="left"/>
        <w:rPr>
          <w:sz w:val="24"/>
        </w:rPr>
      </w:pPr>
      <w:r>
        <w:rPr>
          <w:sz w:val="24"/>
        </w:rPr>
        <w:t>Security:</w:t>
      </w:r>
      <w:r>
        <w:rPr>
          <w:spacing w:val="-3"/>
          <w:sz w:val="24"/>
        </w:rPr>
        <w:t xml:space="preserve"> </w:t>
      </w:r>
      <w:r>
        <w:rPr>
          <w:sz w:val="24"/>
        </w:rPr>
        <w:t>Centralize</w:t>
      </w:r>
      <w:r>
        <w:rPr>
          <w:spacing w:val="-3"/>
          <w:sz w:val="24"/>
        </w:rPr>
        <w:t xml:space="preserve"> </w:t>
      </w: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data, 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2"/>
          <w:sz w:val="24"/>
        </w:rPr>
        <w:t xml:space="preserve"> </w:t>
      </w:r>
      <w:r>
        <w:rPr>
          <w:sz w:val="24"/>
        </w:rPr>
        <w:t>access controls,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encryption.</w:t>
      </w: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18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Performance:</w:t>
      </w:r>
      <w:r>
        <w:rPr>
          <w:spacing w:val="-5"/>
          <w:sz w:val="24"/>
        </w:rPr>
        <w:t xml:space="preserve"> </w:t>
      </w:r>
      <w:r>
        <w:rPr>
          <w:sz w:val="24"/>
        </w:rPr>
        <w:t>Offload</w:t>
      </w:r>
      <w:r>
        <w:rPr>
          <w:spacing w:val="-4"/>
          <w:sz w:val="24"/>
        </w:rPr>
        <w:t xml:space="preserve"> </w:t>
      </w:r>
      <w:r>
        <w:rPr>
          <w:sz w:val="24"/>
        </w:rPr>
        <w:t>resource-intensive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server,</w:t>
      </w:r>
      <w:r>
        <w:rPr>
          <w:spacing w:val="-4"/>
          <w:sz w:val="24"/>
        </w:rPr>
        <w:t xml:space="preserve"> </w:t>
      </w:r>
      <w:r>
        <w:rPr>
          <w:sz w:val="24"/>
        </w:rPr>
        <w:t>improving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138" w:after="0" w:line="348" w:lineRule="auto"/>
        <w:ind w:left="940" w:right="683" w:hanging="361"/>
        <w:jc w:val="left"/>
        <w:rPr>
          <w:sz w:val="24"/>
        </w:rPr>
      </w:pP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Protection: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hidden,</w:t>
      </w:r>
      <w:r>
        <w:rPr>
          <w:spacing w:val="-2"/>
          <w:sz w:val="24"/>
        </w:rPr>
        <w:t xml:space="preserve"> </w:t>
      </w:r>
      <w:r>
        <w:rPr>
          <w:sz w:val="24"/>
        </w:rPr>
        <w:t>protecting</w:t>
      </w:r>
      <w:r>
        <w:rPr>
          <w:spacing w:val="-2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logic.</w:t>
      </w: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18" w:after="0" w:line="348" w:lineRule="auto"/>
        <w:ind w:left="940" w:right="848" w:hanging="361"/>
        <w:jc w:val="left"/>
        <w:rPr>
          <w:sz w:val="24"/>
        </w:rPr>
      </w:pPr>
      <w:r>
        <w:rPr>
          <w:sz w:val="24"/>
        </w:rPr>
        <w:t>Cross-Platform</w:t>
      </w:r>
      <w:r>
        <w:rPr>
          <w:spacing w:val="-3"/>
          <w:sz w:val="24"/>
        </w:rPr>
        <w:t xml:space="preserve"> </w:t>
      </w:r>
      <w:r>
        <w:rPr>
          <w:sz w:val="24"/>
        </w:rPr>
        <w:t>Compatibility: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browsers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19" w:after="0" w:line="348" w:lineRule="auto"/>
        <w:ind w:left="940" w:right="1071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Integrity:</w:t>
      </w:r>
      <w:r>
        <w:rPr>
          <w:spacing w:val="-2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and reduces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erroneous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modifications.</w:t>
      </w: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18" w:after="0" w:line="350" w:lineRule="auto"/>
        <w:ind w:left="940" w:right="416" w:hanging="361"/>
        <w:jc w:val="left"/>
        <w:rPr>
          <w:sz w:val="24"/>
        </w:rPr>
      </w:pP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Updates:</w:t>
      </w:r>
      <w:r>
        <w:rPr>
          <w:spacing w:val="-3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simplify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 version.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top="1080" w:right="1220" w:bottom="820" w:left="500" w:header="0" w:footer="620" w:gutter="0"/>
          <w:cols w:space="720" w:num="1"/>
        </w:sectPr>
      </w:pPr>
    </w:p>
    <w:p>
      <w:pPr>
        <w:pStyle w:val="8"/>
        <w:numPr>
          <w:ilvl w:val="1"/>
          <w:numId w:val="4"/>
        </w:numPr>
        <w:tabs>
          <w:tab w:val="left" w:pos="940"/>
          <w:tab w:val="left" w:pos="941"/>
        </w:tabs>
        <w:spacing w:before="90" w:after="0" w:line="350" w:lineRule="auto"/>
        <w:ind w:left="940" w:right="515" w:hanging="361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Extensibility:</w:t>
      </w:r>
      <w:r>
        <w:rPr>
          <w:spacing w:val="-1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and plugins.</w:t>
      </w:r>
    </w:p>
    <w:p>
      <w:pPr>
        <w:pStyle w:val="2"/>
        <w:numPr>
          <w:ilvl w:val="0"/>
          <w:numId w:val="4"/>
        </w:numPr>
        <w:tabs>
          <w:tab w:val="left" w:pos="559"/>
        </w:tabs>
        <w:spacing w:before="10" w:after="0" w:line="240" w:lineRule="auto"/>
        <w:ind w:left="558" w:right="0" w:hanging="342"/>
        <w:jc w:val="left"/>
      </w:pPr>
      <w:r>
        <w:t>Which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connectivity</w:t>
      </w:r>
      <w:r>
        <w:rPr>
          <w:spacing w:val="7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PHP?</w:t>
      </w:r>
    </w:p>
    <w:p>
      <w:pPr>
        <w:pStyle w:val="6"/>
        <w:spacing w:before="7"/>
        <w:rPr>
          <w:b/>
          <w:sz w:val="33"/>
        </w:rPr>
      </w:pPr>
    </w:p>
    <w:p>
      <w:pPr>
        <w:pStyle w:val="6"/>
        <w:ind w:left="217"/>
      </w:pPr>
      <w:r>
        <w:t>Answer: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screenshots</w:t>
      </w:r>
    </w:p>
    <w:p>
      <w:pPr>
        <w:pStyle w:val="6"/>
        <w:rPr>
          <w:sz w:val="20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$servername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"localhost:3308"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$username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$password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$dbname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$conn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($servername, $username, $password);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$conn)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"Connection failed: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1"/>
          <w:szCs w:val="21"/>
          <w:shd w:val="clear" w:fill="0D1117"/>
          <w:lang w:val="en-US" w:eastAsia="zh-CN" w:bidi="ar"/>
        </w:rPr>
        <w:t>mysqli_connect_error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$result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($conn,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SCHEMA_NAME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INFORMATION_SCHEMA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SCHEMATA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SCHEMA_NAME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1"/>
          <w:szCs w:val="21"/>
          <w:shd w:val="clear" w:fill="0D1117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($result)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($conn,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"Database created successfully!&lt;br&gt;"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1"/>
          <w:szCs w:val="21"/>
          <w:shd w:val="clear" w:fill="0D1117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"Error creating database: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1"/>
          <w:szCs w:val="21"/>
          <w:shd w:val="clear" w:fill="0D1117"/>
          <w:lang w:val="en-US" w:eastAsia="zh-CN" w:bidi="ar"/>
        </w:rPr>
        <w:t>mysqli_error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($conn)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1"/>
          <w:szCs w:val="21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1"/>
          <w:szCs w:val="21"/>
          <w:shd w:val="clear" w:fill="0D1117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1"/>
          <w:szCs w:val="21"/>
          <w:shd w:val="clear" w:fill="0D1117"/>
          <w:lang w:val="en-US" w:eastAsia="zh-CN" w:bidi="ar"/>
        </w:rPr>
        <w:t>}</w:t>
      </w:r>
    </w:p>
    <w:p>
      <w:pPr>
        <w:pStyle w:val="6"/>
        <w:spacing w:before="8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560070</wp:posOffset>
            </wp:positionH>
            <wp:positionV relativeFrom="paragraph">
              <wp:posOffset>4821555</wp:posOffset>
            </wp:positionV>
            <wp:extent cx="2885440" cy="22161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702" cy="22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sz w:val="28"/>
        </w:rPr>
      </w:pPr>
    </w:p>
    <w:p>
      <w:pPr>
        <w:pStyle w:val="8"/>
        <w:numPr>
          <w:ilvl w:val="0"/>
          <w:numId w:val="4"/>
        </w:numPr>
        <w:tabs>
          <w:tab w:val="left" w:pos="480"/>
        </w:tabs>
        <w:spacing w:before="90" w:after="0" w:line="240" w:lineRule="auto"/>
        <w:ind w:left="220" w:right="5981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redirect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PHP?</w:t>
      </w:r>
      <w:r>
        <w:rPr>
          <w:spacing w:val="-57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>
      <w:pPr>
        <w:spacing w:after="0" w:line="240" w:lineRule="auto"/>
        <w:jc w:val="left"/>
        <w:rPr>
          <w:rFonts w:hint="default"/>
          <w:sz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"insert.php"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&gt;Name:&lt;/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"rollno"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&gt;Rollno:&lt;/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"rollno"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"rollno"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&gt;Div:&lt;/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&gt;A&lt;/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&gt;B&lt;/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&gt;C&lt;/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&gt;D&lt;/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&gt;Address:&lt;/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2"/>
          <w:szCs w:val="22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/>
          <w:sz w:val="40"/>
          <w:szCs w:val="36"/>
          <w:lang w:val="en-US"/>
        </w:rPr>
        <w:sectPr>
          <w:pgSz w:w="12240" w:h="15840"/>
          <w:pgMar w:top="1080" w:right="1220" w:bottom="820" w:left="500" w:header="0" w:footer="620" w:gutter="0"/>
          <w:cols w:space="720" w:num="1"/>
        </w:sect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2"/>
          <w:szCs w:val="22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2"/>
          <w:szCs w:val="22"/>
          <w:shd w:val="clear" w:fill="0D1117"/>
          <w:lang w:val="en-US" w:eastAsia="zh-CN" w:bidi="ar"/>
        </w:rPr>
        <w:t>form</w:t>
      </w:r>
      <w:bookmarkStart w:id="0" w:name="_GoBack"/>
      <w:bookmarkEnd w:id="0"/>
    </w:p>
    <w:p>
      <w:pPr>
        <w:pStyle w:val="6"/>
        <w:spacing w:before="90"/>
      </w:pPr>
      <w:r>
        <w:t>Answer: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screenshots</w:t>
      </w:r>
    </w:p>
    <w:sectPr>
      <w:pgSz w:w="12240" w:h="15840"/>
      <w:pgMar w:top="1080" w:right="1220" w:bottom="820" w:left="500" w:header="0" w:footer="6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13.35pt;margin-top:749.95pt;height:22.3pt;width:14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 w:line="207" w:lineRule="exact"/>
                  <w:ind w:left="4" w:right="4" w:firstLine="0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Computer</w:t>
                </w:r>
                <w:r>
                  <w:rPr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Engineering</w:t>
                </w:r>
              </w:p>
              <w:p>
                <w:pPr>
                  <w:spacing w:before="0" w:line="207" w:lineRule="exact"/>
                  <w:ind w:left="10" w:right="4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WPL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Sem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IV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/</w:t>
                </w:r>
                <w:r>
                  <w:rPr>
                    <w:spacing w:val="4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Jan</w:t>
                </w:r>
                <w:r>
                  <w:rPr>
                    <w:spacing w:val="4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  <w:r>
                  <w:rPr>
                    <w:spacing w:val="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May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32385</wp:posOffset>
          </wp:positionH>
          <wp:positionV relativeFrom="page">
            <wp:posOffset>0</wp:posOffset>
          </wp:positionV>
          <wp:extent cx="1200785" cy="3867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903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6233795</wp:posOffset>
          </wp:positionH>
          <wp:positionV relativeFrom="page">
            <wp:posOffset>0</wp:posOffset>
          </wp:positionV>
          <wp:extent cx="610235" cy="38671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0234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30.85pt;margin-top:19.6pt;height:26.85pt;width:259.1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 Engineering,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>
                <w:pPr>
                  <w:spacing w:before="1"/>
                  <w:ind w:left="351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(A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Constituent</w:t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College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of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Somaiya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Vidyavihar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560" w:hanging="341"/>
        <w:jc w:val="left"/>
      </w:pPr>
      <w:rPr>
        <w:rFonts w:hint="default"/>
        <w:b/>
        <w:bCs/>
        <w:w w:val="99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2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1" w:hanging="3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E7E6E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8" w:hanging="313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3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0" w:hanging="3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3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0" w:hanging="3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313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E807F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 w:hanging="34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2024-04-21T12:20:00Z</dcterms:created>
  <dc:creator>Windows User</dc:creator>
  <cp:lastModifiedBy>Akshat Yadav</cp:lastModifiedBy>
  <dcterms:modified xsi:type="dcterms:W3CDTF">2024-04-21T18:51:28Z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2024-04-21T00:00:00Z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9B6D8098A4B3414ABF99B1549809BCEB_12</vt:lpwstr>
  </property>
</Properties>
</file>