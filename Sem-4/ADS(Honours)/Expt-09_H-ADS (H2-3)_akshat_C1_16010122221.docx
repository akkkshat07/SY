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1"/>
        <w:rPr>
          <w:sz w:val="25"/>
        </w:rPr>
      </w:pPr>
    </w:p>
    <w:p>
      <w:pPr>
        <w:pStyle w:val="2"/>
        <w:tabs>
          <w:tab w:val="left" w:pos="6271"/>
        </w:tabs>
        <w:ind w:left="3357"/>
        <w:rPr>
          <w:rFonts w:hint="default"/>
          <w:lang w:val="en-US"/>
        </w:rPr>
      </w:pPr>
      <w:r>
        <w:t>Batch:</w:t>
      </w:r>
      <w:r>
        <w:rPr>
          <w:spacing w:val="-2"/>
        </w:rPr>
        <w:t xml:space="preserve"> </w:t>
      </w:r>
      <w:r>
        <w:t>H-ADS</w:t>
      </w:r>
      <w:r>
        <w:rPr>
          <w:spacing w:val="-2"/>
        </w:rPr>
        <w:t xml:space="preserve"> </w:t>
      </w:r>
      <w:r>
        <w:t>(H2_</w:t>
      </w:r>
      <w:r>
        <w:rPr>
          <w:rFonts w:hint="default"/>
          <w:lang w:val="en-US"/>
        </w:rPr>
        <w:t>3</w:t>
      </w:r>
      <w:r>
        <w:t>)</w:t>
      </w:r>
      <w:r>
        <w:tab/>
      </w:r>
      <w:r>
        <w:t>Roll</w:t>
      </w:r>
      <w:r>
        <w:rPr>
          <w:spacing w:val="-2"/>
        </w:rPr>
        <w:t xml:space="preserve"> </w:t>
      </w:r>
      <w:r>
        <w:t>No.:</w:t>
      </w:r>
      <w:r>
        <w:rPr>
          <w:spacing w:val="58"/>
        </w:rPr>
        <w:t xml:space="preserve"> </w:t>
      </w:r>
      <w:r>
        <w:t>160101222</w:t>
      </w:r>
      <w:r>
        <w:rPr>
          <w:rFonts w:hint="default"/>
          <w:lang w:val="en-US"/>
        </w:rPr>
        <w:t>21</w:t>
      </w:r>
      <w:bookmarkStart w:id="0" w:name="_GoBack"/>
      <w:bookmarkEnd w:id="0"/>
    </w:p>
    <w:p>
      <w:pPr>
        <w:spacing w:before="38"/>
        <w:ind w:left="3389" w:right="0" w:firstLine="0"/>
        <w:jc w:val="left"/>
        <w:rPr>
          <w:b/>
          <w:sz w:val="24"/>
        </w:rPr>
      </w:pP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 9</w:t>
      </w:r>
    </w:p>
    <w:p>
      <w:pPr>
        <w:pStyle w:val="5"/>
        <w:spacing w:before="1"/>
        <w:rPr>
          <w:b/>
          <w:sz w:val="27"/>
        </w:rPr>
      </w:pPr>
      <w:r>
        <w:pict>
          <v:shape id="_x0000_s1026" o:spid="_x0000_s1026" o:spt="202" type="#_x0000_t202" style="position:absolute;left:0pt;margin-left:86.4pt;margin-top:17.8pt;height:42pt;width:443pt;mso-position-horizontal-relative:page;mso-wrap-distance-bottom:0pt;mso-wrap-distance-top:0pt;z-index:-251652096;mso-width-relative:page;mso-height-relative:page;" fillcolor="#D9D9D9" filled="t" stroked="t" coordsize="21600,21600">
            <v:path/>
            <v:fill on="t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3"/>
                    <w:rPr>
                      <w:b/>
                      <w:sz w:val="23"/>
                    </w:rPr>
                  </w:pPr>
                </w:p>
                <w:p>
                  <w:pPr>
                    <w:pStyle w:val="5"/>
                    <w:ind w:left="110"/>
                  </w:pPr>
                  <w:r>
                    <w:rPr>
                      <w:b/>
                      <w:u w:val="thick"/>
                    </w:rPr>
                    <w:t>Title</w:t>
                  </w:r>
                  <w:r>
                    <w:rPr>
                      <w:b/>
                      <w:spacing w:val="-4"/>
                      <w:u w:val="thick"/>
                    </w:rPr>
                    <w:t xml:space="preserve"> </w:t>
                  </w:r>
                  <w:r>
                    <w:rPr>
                      <w:b/>
                      <w:u w:val="thick"/>
                    </w:rPr>
                    <w:t>: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implement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scraping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Selenium/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ScraPy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0"/>
        <w:rPr>
          <w:b/>
          <w:sz w:val="12"/>
        </w:rPr>
      </w:pPr>
    </w:p>
    <w:p>
      <w:pPr>
        <w:pStyle w:val="5"/>
        <w:spacing w:before="90"/>
        <w:ind w:left="208"/>
      </w:pPr>
      <w:r>
        <w:rPr>
          <w:b/>
          <w:u w:val="thick"/>
        </w:rPr>
        <w:t>Aim: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scrapers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</w:t>
      </w:r>
    </w:p>
    <w:p>
      <w:pPr>
        <w:pStyle w:val="5"/>
        <w:spacing w:before="8"/>
        <w:rPr>
          <w:sz w:val="16"/>
        </w:rPr>
      </w:pPr>
    </w:p>
    <w:p>
      <w:pPr>
        <w:pStyle w:val="2"/>
        <w:spacing w:line="274" w:lineRule="exact"/>
      </w:pPr>
      <w:r>
        <w:rPr>
          <w:u w:val="thick"/>
        </w:rPr>
        <w:t>Expected</w:t>
      </w:r>
      <w:r>
        <w:rPr>
          <w:spacing w:val="-3"/>
          <w:u w:val="thick"/>
        </w:rPr>
        <w:t xml:space="preserve"> </w:t>
      </w:r>
      <w:r>
        <w:rPr>
          <w:u w:val="thick"/>
        </w:rPr>
        <w:t>Outcome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Experiment:</w:t>
      </w:r>
    </w:p>
    <w:p>
      <w:pPr>
        <w:pStyle w:val="5"/>
        <w:spacing w:line="274" w:lineRule="exact"/>
        <w:ind w:left="208"/>
      </w:pPr>
      <w:r>
        <w:rPr>
          <w:b/>
          <w:u w:val="thick"/>
        </w:rPr>
        <w:t>CO2:</w:t>
      </w:r>
      <w:r>
        <w:rPr>
          <w:b/>
          <w:spacing w:val="-2"/>
        </w:rPr>
        <w:t xml:space="preserve"> </w:t>
      </w:r>
      <w:r>
        <w:t>Application of</w:t>
      </w:r>
      <w:r>
        <w:rPr>
          <w:spacing w:val="-1"/>
        </w:rPr>
        <w:t xml:space="preserve"> </w:t>
      </w:r>
      <w:r>
        <w:t>Exploratory</w:t>
      </w:r>
      <w:r>
        <w:rPr>
          <w:spacing w:val="-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 (EDA)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Real world problems.</w:t>
      </w:r>
    </w:p>
    <w:p>
      <w:pPr>
        <w:pStyle w:val="5"/>
        <w:spacing w:before="11"/>
        <w:rPr>
          <w:sz w:val="22"/>
        </w:rPr>
      </w:pPr>
      <w:r>
        <w:pict>
          <v:rect id="_x0000_s1027" o:spid="_x0000_s1027" o:spt="1" style="position:absolute;left:0pt;margin-left:84.95pt;margin-top:15.15pt;height:1.4pt;width:425.45pt;mso-position-horizontal-relative:page;mso-wrap-distance-bottom:0pt;mso-wrap-distance-top:0pt;z-index:-251652096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spacing w:before="4"/>
        <w:rPr>
          <w:sz w:val="13"/>
        </w:rPr>
      </w:pPr>
    </w:p>
    <w:p>
      <w:pPr>
        <w:pStyle w:val="2"/>
        <w:spacing w:line="274" w:lineRule="exact"/>
      </w:pPr>
      <w:r>
        <w:rPr>
          <w:u w:val="thick"/>
        </w:rPr>
        <w:t>Books/</w:t>
      </w:r>
      <w:r>
        <w:rPr>
          <w:spacing w:val="-10"/>
          <w:u w:val="thick"/>
        </w:rPr>
        <w:t xml:space="preserve"> </w:t>
      </w:r>
      <w:r>
        <w:rPr>
          <w:u w:val="thick"/>
        </w:rPr>
        <w:t>Journals/</w:t>
      </w:r>
      <w:r>
        <w:rPr>
          <w:spacing w:val="-11"/>
          <w:u w:val="thick"/>
        </w:rPr>
        <w:t xml:space="preserve"> </w:t>
      </w:r>
      <w:r>
        <w:rPr>
          <w:u w:val="thick"/>
        </w:rPr>
        <w:t>Websites</w:t>
      </w:r>
      <w:r>
        <w:rPr>
          <w:spacing w:val="-9"/>
          <w:u w:val="thick"/>
        </w:rPr>
        <w:t xml:space="preserve"> </w:t>
      </w:r>
      <w:r>
        <w:rPr>
          <w:u w:val="thick"/>
        </w:rPr>
        <w:t>referred:</w:t>
      </w:r>
    </w:p>
    <w:p>
      <w:pPr>
        <w:pStyle w:val="7"/>
        <w:numPr>
          <w:ilvl w:val="0"/>
          <w:numId w:val="1"/>
        </w:numPr>
        <w:tabs>
          <w:tab w:val="left" w:pos="509"/>
        </w:tabs>
        <w:spacing w:before="0" w:after="0" w:line="274" w:lineRule="exact"/>
        <w:ind w:left="508" w:right="0" w:hanging="301"/>
        <w:jc w:val="left"/>
        <w:rPr>
          <w:sz w:val="24"/>
        </w:rPr>
      </w:pPr>
      <w:r>
        <w:rPr>
          <w:sz w:val="24"/>
        </w:rPr>
        <w:t>https://realpython.com/python-web-scraping-practical-introduction/</w:t>
      </w:r>
    </w:p>
    <w:p>
      <w:pPr>
        <w:pStyle w:val="5"/>
        <w:spacing w:before="2"/>
        <w:rPr>
          <w:sz w:val="23"/>
        </w:rPr>
      </w:pPr>
      <w:r>
        <w:pict>
          <v:rect id="_x0000_s1028" o:spid="_x0000_s1028" o:spt="1" style="position:absolute;left:0pt;margin-left:84.95pt;margin-top:15.25pt;height:1.4pt;width:425.45pt;mso-position-horizontal-relative:page;mso-wrap-distance-bottom:0pt;mso-wrap-distance-top:0pt;z-index:-25165107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5"/>
        <w:spacing w:before="4"/>
        <w:rPr>
          <w:sz w:val="13"/>
        </w:rPr>
      </w:pPr>
    </w:p>
    <w:p>
      <w:pPr>
        <w:spacing w:before="92"/>
        <w:ind w:left="208" w:right="0" w:firstLine="0"/>
        <w:jc w:val="left"/>
        <w:rPr>
          <w:b/>
          <w:sz w:val="22"/>
        </w:rPr>
      </w:pPr>
      <w:r>
        <w:rPr>
          <w:b/>
          <w:sz w:val="22"/>
          <w:u w:val="thick"/>
        </w:rPr>
        <w:t>Web</w:t>
      </w:r>
      <w:r>
        <w:rPr>
          <w:b/>
          <w:spacing w:val="-8"/>
          <w:sz w:val="22"/>
          <w:u w:val="thick"/>
        </w:rPr>
        <w:t xml:space="preserve"> </w:t>
      </w:r>
      <w:r>
        <w:rPr>
          <w:b/>
          <w:sz w:val="22"/>
          <w:u w:val="thick"/>
        </w:rPr>
        <w:t>Scrapping:</w:t>
      </w:r>
    </w:p>
    <w:p>
      <w:pPr>
        <w:pStyle w:val="5"/>
        <w:spacing w:before="4"/>
        <w:rPr>
          <w:b/>
          <w:sz w:val="20"/>
        </w:rPr>
      </w:pPr>
    </w:p>
    <w:p>
      <w:pPr>
        <w:pStyle w:val="5"/>
        <w:spacing w:before="1"/>
        <w:ind w:left="208"/>
      </w:pPr>
      <w:r>
        <w:rPr>
          <w:b/>
        </w:rPr>
        <w:t>Web</w:t>
      </w:r>
      <w:r>
        <w:rPr>
          <w:b/>
          <w:spacing w:val="-4"/>
        </w:rPr>
        <w:t xml:space="preserve"> </w:t>
      </w:r>
      <w:r>
        <w:rPr>
          <w:b/>
        </w:rPr>
        <w:t>scraping</w:t>
      </w:r>
      <w:r>
        <w:rPr>
          <w:b/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collecting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parsing</w:t>
      </w:r>
      <w:r>
        <w:rPr>
          <w:spacing w:val="-5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Web.</w:t>
      </w:r>
    </w:p>
    <w:p>
      <w:pPr>
        <w:pStyle w:val="5"/>
        <w:spacing w:before="10"/>
        <w:rPr>
          <w:sz w:val="20"/>
        </w:rPr>
      </w:pPr>
    </w:p>
    <w:p>
      <w:pPr>
        <w:pStyle w:val="5"/>
        <w:spacing w:line="278" w:lineRule="auto"/>
        <w:ind w:left="208" w:right="531"/>
        <w:jc w:val="both"/>
      </w:pPr>
      <w:r>
        <w:t>Web scraping is an automated method used to extract large amounts of data from</w:t>
      </w:r>
      <w:r>
        <w:rPr>
          <w:spacing w:val="1"/>
        </w:rPr>
        <w:t xml:space="preserve"> </w:t>
      </w:r>
      <w:r>
        <w:t>websites.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on the</w:t>
      </w:r>
      <w:r>
        <w:rPr>
          <w:spacing w:val="1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unstructured.</w:t>
      </w:r>
    </w:p>
    <w:p>
      <w:pPr>
        <w:pStyle w:val="5"/>
        <w:spacing w:before="195" w:line="276" w:lineRule="auto"/>
        <w:ind w:left="208" w:right="526"/>
        <w:jc w:val="both"/>
      </w:pPr>
      <w:r>
        <w:rPr>
          <w:spacing w:val="-1"/>
        </w:rPr>
        <w:t>Web</w:t>
      </w:r>
      <w:r>
        <w:rPr>
          <w:spacing w:val="-12"/>
        </w:rPr>
        <w:t xml:space="preserve"> </w:t>
      </w:r>
      <w:r>
        <w:rPr>
          <w:spacing w:val="-1"/>
        </w:rPr>
        <w:t>scraping</w:t>
      </w:r>
      <w:r>
        <w:rPr>
          <w:spacing w:val="-15"/>
        </w:rPr>
        <w:t xml:space="preserve"> </w:t>
      </w:r>
      <w:r>
        <w:rPr>
          <w:spacing w:val="-1"/>
        </w:rPr>
        <w:t>helps</w:t>
      </w:r>
      <w:r>
        <w:rPr>
          <w:spacing w:val="-11"/>
        </w:rPr>
        <w:t xml:space="preserve"> </w:t>
      </w:r>
      <w:r>
        <w:rPr>
          <w:spacing w:val="-1"/>
        </w:rPr>
        <w:t>collect</w:t>
      </w:r>
      <w:r>
        <w:rPr>
          <w:spacing w:val="-12"/>
        </w:rPr>
        <w:t xml:space="preserve"> </w:t>
      </w:r>
      <w:r>
        <w:rPr>
          <w:spacing w:val="-1"/>
        </w:rPr>
        <w:t>these</w:t>
      </w:r>
      <w:r>
        <w:rPr>
          <w:spacing w:val="-13"/>
        </w:rPr>
        <w:t xml:space="preserve"> </w:t>
      </w:r>
      <w:r>
        <w:rPr>
          <w:spacing w:val="-1"/>
        </w:rPr>
        <w:t>unstructured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structured</w:t>
      </w:r>
      <w:r>
        <w:rPr>
          <w:spacing w:val="-11"/>
        </w:rPr>
        <w:t xml:space="preserve"> </w:t>
      </w:r>
      <w:r>
        <w:t>form.</w:t>
      </w:r>
      <w:r>
        <w:rPr>
          <w:spacing w:val="-14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t>are different ways to scrape websites such as online Services, APIs or writing your own</w:t>
      </w:r>
      <w:r>
        <w:rPr>
          <w:spacing w:val="-57"/>
        </w:rPr>
        <w:t xml:space="preserve"> </w:t>
      </w:r>
      <w:r>
        <w:t>code.</w:t>
      </w:r>
    </w:p>
    <w:p>
      <w:pPr>
        <w:pStyle w:val="2"/>
        <w:spacing w:before="205"/>
      </w:pP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Scraping</w:t>
      </w:r>
      <w:r>
        <w:rPr>
          <w:spacing w:val="-4"/>
        </w:rPr>
        <w:t xml:space="preserve"> </w:t>
      </w:r>
      <w:r>
        <w:t>Used?</w:t>
      </w:r>
    </w:p>
    <w:p>
      <w:pPr>
        <w:pStyle w:val="5"/>
        <w:spacing w:before="7"/>
        <w:rPr>
          <w:b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372"/>
        </w:tabs>
        <w:spacing w:before="0" w:after="0" w:line="276" w:lineRule="auto"/>
        <w:ind w:left="208" w:right="533" w:firstLine="0"/>
        <w:jc w:val="both"/>
        <w:rPr>
          <w:sz w:val="24"/>
        </w:rPr>
      </w:pPr>
      <w:r>
        <w:rPr>
          <w:sz w:val="24"/>
        </w:rPr>
        <w:t>Price Comparison: Services such as ParseHub use web scraping to collect data from</w:t>
      </w:r>
      <w:r>
        <w:rPr>
          <w:spacing w:val="1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shopping</w:t>
      </w:r>
      <w:r>
        <w:rPr>
          <w:spacing w:val="-3"/>
          <w:sz w:val="24"/>
        </w:rPr>
        <w:t xml:space="preserve"> </w:t>
      </w:r>
      <w:r>
        <w:rPr>
          <w:sz w:val="24"/>
        </w:rPr>
        <w:t>websites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it to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prices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products.</w:t>
      </w:r>
    </w:p>
    <w:p>
      <w:pPr>
        <w:pStyle w:val="7"/>
        <w:numPr>
          <w:ilvl w:val="0"/>
          <w:numId w:val="2"/>
        </w:numPr>
        <w:tabs>
          <w:tab w:val="left" w:pos="363"/>
        </w:tabs>
        <w:spacing w:before="201" w:after="0" w:line="276" w:lineRule="auto"/>
        <w:ind w:left="208" w:right="529" w:firstLine="0"/>
        <w:jc w:val="both"/>
        <w:rPr>
          <w:sz w:val="24"/>
        </w:rPr>
      </w:pPr>
      <w:r>
        <w:rPr>
          <w:sz w:val="24"/>
        </w:rPr>
        <w:t>Email address gathering: Many companies that use email as a medium for marketing,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web scraping</w:t>
      </w:r>
      <w:r>
        <w:rPr>
          <w:spacing w:val="-3"/>
          <w:sz w:val="24"/>
        </w:rPr>
        <w:t xml:space="preserve"> </w:t>
      </w:r>
      <w:r>
        <w:rPr>
          <w:sz w:val="24"/>
        </w:rPr>
        <w:t>to collect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2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and then send</w:t>
      </w:r>
      <w:r>
        <w:rPr>
          <w:spacing w:val="-1"/>
          <w:sz w:val="24"/>
        </w:rPr>
        <w:t xml:space="preserve"> </w:t>
      </w:r>
      <w:r>
        <w:rPr>
          <w:sz w:val="24"/>
        </w:rPr>
        <w:t>bulk emails.</w:t>
      </w:r>
    </w:p>
    <w:p>
      <w:pPr>
        <w:pStyle w:val="7"/>
        <w:numPr>
          <w:ilvl w:val="0"/>
          <w:numId w:val="2"/>
        </w:numPr>
        <w:tabs>
          <w:tab w:val="left" w:pos="341"/>
        </w:tabs>
        <w:spacing w:before="198" w:after="0" w:line="278" w:lineRule="auto"/>
        <w:ind w:left="208" w:right="525" w:firstLine="0"/>
        <w:jc w:val="both"/>
        <w:rPr>
          <w:sz w:val="24"/>
        </w:rPr>
      </w:pPr>
      <w:r>
        <w:rPr>
          <w:spacing w:val="-1"/>
          <w:sz w:val="24"/>
        </w:rPr>
        <w:t>Social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Media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Scraping: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scraping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collect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Social</w:t>
      </w:r>
      <w:r>
        <w:rPr>
          <w:spacing w:val="-12"/>
          <w:sz w:val="24"/>
        </w:rPr>
        <w:t xml:space="preserve"> </w:t>
      </w:r>
      <w:r>
        <w:rPr>
          <w:sz w:val="24"/>
        </w:rPr>
        <w:t>Media</w:t>
      </w:r>
      <w:r>
        <w:rPr>
          <w:spacing w:val="-13"/>
          <w:sz w:val="24"/>
        </w:rPr>
        <w:t xml:space="preserve"> </w:t>
      </w:r>
      <w:r>
        <w:rPr>
          <w:sz w:val="24"/>
        </w:rPr>
        <w:t>websites</w:t>
      </w:r>
      <w:r>
        <w:rPr>
          <w:spacing w:val="-57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Twitter</w:t>
      </w:r>
      <w:r>
        <w:rPr>
          <w:spacing w:val="-1"/>
          <w:sz w:val="24"/>
        </w:rPr>
        <w:t xml:space="preserve"> </w:t>
      </w:r>
      <w:r>
        <w:rPr>
          <w:sz w:val="24"/>
        </w:rPr>
        <w:t>to find out</w:t>
      </w:r>
      <w:r>
        <w:rPr>
          <w:spacing w:val="-1"/>
          <w:sz w:val="24"/>
        </w:rPr>
        <w:t xml:space="preserve"> </w:t>
      </w:r>
      <w:r>
        <w:rPr>
          <w:sz w:val="24"/>
        </w:rPr>
        <w:t>what’s</w:t>
      </w:r>
      <w:r>
        <w:rPr>
          <w:spacing w:val="-1"/>
          <w:sz w:val="24"/>
        </w:rPr>
        <w:t xml:space="preserve"> </w:t>
      </w:r>
      <w:r>
        <w:rPr>
          <w:sz w:val="24"/>
        </w:rPr>
        <w:t>trending.</w:t>
      </w:r>
    </w:p>
    <w:p>
      <w:pPr>
        <w:pStyle w:val="7"/>
        <w:numPr>
          <w:ilvl w:val="0"/>
          <w:numId w:val="2"/>
        </w:numPr>
        <w:tabs>
          <w:tab w:val="left" w:pos="413"/>
        </w:tabs>
        <w:spacing w:before="195" w:after="0" w:line="276" w:lineRule="auto"/>
        <w:ind w:left="208" w:right="529" w:firstLine="0"/>
        <w:jc w:val="both"/>
        <w:rPr>
          <w:sz w:val="24"/>
        </w:rPr>
      </w:pPr>
      <w:r>
        <w:rPr>
          <w:sz w:val="24"/>
        </w:rPr>
        <w:t>Research and Development: Web scraping is</w:t>
      </w:r>
      <w:r>
        <w:rPr>
          <w:spacing w:val="1"/>
          <w:sz w:val="24"/>
        </w:rPr>
        <w:t xml:space="preserve"> </w:t>
      </w:r>
      <w:r>
        <w:rPr>
          <w:sz w:val="24"/>
        </w:rPr>
        <w:t>used to</w:t>
      </w:r>
      <w:r>
        <w:rPr>
          <w:spacing w:val="1"/>
          <w:sz w:val="24"/>
        </w:rPr>
        <w:t xml:space="preserve"> </w:t>
      </w:r>
      <w:r>
        <w:rPr>
          <w:sz w:val="24"/>
        </w:rPr>
        <w:t>collect</w:t>
      </w:r>
      <w:r>
        <w:rPr>
          <w:spacing w:val="1"/>
          <w:sz w:val="24"/>
        </w:rPr>
        <w:t xml:space="preserve"> </w:t>
      </w:r>
      <w:r>
        <w:rPr>
          <w:sz w:val="24"/>
        </w:rPr>
        <w:t>a large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of data</w:t>
      </w:r>
      <w:r>
        <w:rPr>
          <w:spacing w:val="1"/>
          <w:sz w:val="24"/>
        </w:rPr>
        <w:t xml:space="preserve"> </w:t>
      </w:r>
      <w:r>
        <w:rPr>
          <w:sz w:val="24"/>
        </w:rPr>
        <w:t>(Statistics, General Information, Temperature, etc.) from websites, which are analyzed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used to carry</w:t>
      </w:r>
      <w:r>
        <w:rPr>
          <w:spacing w:val="-5"/>
          <w:sz w:val="24"/>
        </w:rPr>
        <w:t xml:space="preserve"> </w:t>
      </w:r>
      <w:r>
        <w:rPr>
          <w:sz w:val="24"/>
        </w:rPr>
        <w:t>out Surveys</w:t>
      </w:r>
      <w:r>
        <w:rPr>
          <w:spacing w:val="-1"/>
          <w:sz w:val="24"/>
        </w:rPr>
        <w:t xml:space="preserve"> </w:t>
      </w:r>
      <w:r>
        <w:rPr>
          <w:sz w:val="24"/>
        </w:rPr>
        <w:t>or for R&amp;D.</w:t>
      </w:r>
    </w:p>
    <w:p>
      <w:pPr>
        <w:pStyle w:val="7"/>
        <w:numPr>
          <w:ilvl w:val="0"/>
          <w:numId w:val="2"/>
        </w:numPr>
        <w:tabs>
          <w:tab w:val="left" w:pos="384"/>
        </w:tabs>
        <w:spacing w:before="200" w:after="0" w:line="276" w:lineRule="auto"/>
        <w:ind w:left="208" w:right="533" w:firstLine="0"/>
        <w:jc w:val="both"/>
        <w:rPr>
          <w:sz w:val="24"/>
        </w:rPr>
      </w:pPr>
      <w:r>
        <w:rPr>
          <w:sz w:val="24"/>
        </w:rPr>
        <w:t>Job listings: Details regarding job openings, interviews are collected from different</w:t>
      </w:r>
      <w:r>
        <w:rPr>
          <w:spacing w:val="1"/>
          <w:sz w:val="24"/>
        </w:rPr>
        <w:t xml:space="preserve"> </w:t>
      </w:r>
      <w:r>
        <w:rPr>
          <w:sz w:val="24"/>
        </w:rPr>
        <w:t>websites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listed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easily</w:t>
      </w:r>
      <w:r>
        <w:rPr>
          <w:spacing w:val="-5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>
      <w:pPr>
        <w:spacing w:after="0" w:line="276" w:lineRule="auto"/>
        <w:jc w:val="both"/>
        <w:rPr>
          <w:sz w:val="24"/>
        </w:rPr>
        <w:sectPr>
          <w:headerReference r:id="rId5" w:type="default"/>
          <w:footerReference r:id="rId6" w:type="default"/>
          <w:type w:val="continuous"/>
          <w:pgSz w:w="11910" w:h="16840"/>
          <w:pgMar w:top="2120" w:right="1200" w:bottom="940" w:left="1520" w:header="1073" w:footer="755" w:gutter="0"/>
          <w:pgNumType w:start="1"/>
          <w:cols w:space="720" w:num="1"/>
        </w:sectPr>
      </w:pPr>
    </w:p>
    <w:p>
      <w:pPr>
        <w:pStyle w:val="5"/>
        <w:spacing w:before="1"/>
        <w:rPr>
          <w:sz w:val="26"/>
        </w:rPr>
      </w:pPr>
    </w:p>
    <w:p>
      <w:pPr>
        <w:pStyle w:val="2"/>
      </w:pPr>
      <w:r>
        <w:t>Why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Scraping?</w:t>
      </w:r>
    </w:p>
    <w:p>
      <w:pPr>
        <w:pStyle w:val="5"/>
        <w:spacing w:before="6"/>
        <w:rPr>
          <w:b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353"/>
        </w:tabs>
        <w:spacing w:before="0" w:after="0" w:line="240" w:lineRule="auto"/>
        <w:ind w:left="352" w:right="0" w:hanging="145"/>
        <w:jc w:val="both"/>
        <w:rPr>
          <w:sz w:val="24"/>
        </w:rPr>
      </w:pPr>
      <w:r>
        <w:rPr>
          <w:sz w:val="24"/>
        </w:rPr>
        <w:t>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makes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suitable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scraping.</w:t>
      </w:r>
    </w:p>
    <w:p>
      <w:pPr>
        <w:pStyle w:val="5"/>
        <w:rPr>
          <w:sz w:val="21"/>
        </w:rPr>
      </w:pPr>
    </w:p>
    <w:p>
      <w:pPr>
        <w:pStyle w:val="7"/>
        <w:numPr>
          <w:ilvl w:val="0"/>
          <w:numId w:val="2"/>
        </w:numPr>
        <w:tabs>
          <w:tab w:val="left" w:pos="346"/>
        </w:tabs>
        <w:spacing w:before="1" w:after="0" w:line="276" w:lineRule="auto"/>
        <w:ind w:left="208" w:right="525" w:firstLine="0"/>
        <w:jc w:val="both"/>
        <w:rPr>
          <w:sz w:val="24"/>
        </w:rPr>
      </w:pPr>
      <w:r>
        <w:rPr>
          <w:spacing w:val="-1"/>
          <w:sz w:val="24"/>
        </w:rPr>
        <w:t>Ease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Use: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code.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semi-colons</w:t>
      </w:r>
      <w:r>
        <w:rPr>
          <w:spacing w:val="-4"/>
          <w:sz w:val="24"/>
        </w:rPr>
        <w:t xml:space="preserve"> </w:t>
      </w:r>
      <w:r>
        <w:rPr>
          <w:sz w:val="24"/>
        </w:rPr>
        <w:t>“;”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curly-</w:t>
      </w:r>
      <w:r>
        <w:rPr>
          <w:spacing w:val="-57"/>
          <w:sz w:val="24"/>
        </w:rPr>
        <w:t xml:space="preserve"> </w:t>
      </w:r>
      <w:r>
        <w:rPr>
          <w:sz w:val="24"/>
        </w:rPr>
        <w:t>braces</w:t>
      </w:r>
      <w:r>
        <w:rPr>
          <w:spacing w:val="1"/>
          <w:sz w:val="24"/>
        </w:rPr>
        <w:t xml:space="preserve"> </w:t>
      </w:r>
      <w:r>
        <w:rPr>
          <w:sz w:val="24"/>
        </w:rPr>
        <w:t>“{}”</w:t>
      </w:r>
      <w:r>
        <w:rPr>
          <w:spacing w:val="1"/>
          <w:sz w:val="24"/>
        </w:rPr>
        <w:t xml:space="preserve"> </w:t>
      </w:r>
      <w:r>
        <w:rPr>
          <w:sz w:val="24"/>
        </w:rPr>
        <w:t>anywhere.</w:t>
      </w:r>
      <w:r>
        <w:rPr>
          <w:spacing w:val="-5"/>
          <w:sz w:val="24"/>
        </w:rPr>
        <w:t xml:space="preserve"> </w:t>
      </w:r>
      <w:r>
        <w:rPr>
          <w:sz w:val="24"/>
        </w:rPr>
        <w:t>This makes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less messy</w:t>
      </w:r>
      <w:r>
        <w:rPr>
          <w:spacing w:val="-6"/>
          <w:sz w:val="24"/>
        </w:rPr>
        <w:t xml:space="preserve"> </w:t>
      </w:r>
      <w:r>
        <w:rPr>
          <w:sz w:val="24"/>
        </w:rPr>
        <w:t>and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use.</w:t>
      </w:r>
    </w:p>
    <w:p>
      <w:pPr>
        <w:pStyle w:val="7"/>
        <w:numPr>
          <w:ilvl w:val="0"/>
          <w:numId w:val="2"/>
        </w:numPr>
        <w:tabs>
          <w:tab w:val="left" w:pos="351"/>
        </w:tabs>
        <w:spacing w:before="200" w:after="0" w:line="276" w:lineRule="auto"/>
        <w:ind w:left="208" w:right="526" w:firstLine="0"/>
        <w:jc w:val="both"/>
        <w:rPr>
          <w:sz w:val="24"/>
        </w:rPr>
      </w:pPr>
      <w:r>
        <w:rPr>
          <w:sz w:val="24"/>
        </w:rPr>
        <w:t>Large</w:t>
      </w:r>
      <w:r>
        <w:rPr>
          <w:spacing w:val="-10"/>
          <w:sz w:val="24"/>
        </w:rPr>
        <w:t xml:space="preserve"> </w:t>
      </w:r>
      <w:r>
        <w:rPr>
          <w:sz w:val="24"/>
        </w:rPr>
        <w:t>Collection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Libraries:</w:t>
      </w:r>
      <w:r>
        <w:rPr>
          <w:spacing w:val="-8"/>
          <w:sz w:val="24"/>
        </w:rPr>
        <w:t xml:space="preserve"> </w:t>
      </w:r>
      <w:r>
        <w:rPr>
          <w:sz w:val="24"/>
        </w:rPr>
        <w:t>Python</w:t>
      </w:r>
      <w:r>
        <w:rPr>
          <w:spacing w:val="-9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huge</w:t>
      </w:r>
      <w:r>
        <w:rPr>
          <w:spacing w:val="-8"/>
          <w:sz w:val="24"/>
        </w:rPr>
        <w:t xml:space="preserve"> </w:t>
      </w:r>
      <w:r>
        <w:rPr>
          <w:sz w:val="24"/>
        </w:rPr>
        <w:t>collection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libraries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Numpy,</w:t>
      </w:r>
      <w:r>
        <w:rPr>
          <w:spacing w:val="-58"/>
          <w:sz w:val="24"/>
        </w:rPr>
        <w:t xml:space="preserve"> </w:t>
      </w:r>
      <w:r>
        <w:rPr>
          <w:sz w:val="24"/>
        </w:rPr>
        <w:t>Matlplotlib, Pandas etc., which provides methods and services for various purposes.</w:t>
      </w:r>
      <w:r>
        <w:rPr>
          <w:spacing w:val="1"/>
          <w:sz w:val="24"/>
        </w:rPr>
        <w:t xml:space="preserve"> </w:t>
      </w:r>
      <w:r>
        <w:rPr>
          <w:sz w:val="24"/>
        </w:rPr>
        <w:t>Hence,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suitable</w:t>
      </w:r>
      <w:r>
        <w:rPr>
          <w:spacing w:val="-1"/>
          <w:sz w:val="24"/>
        </w:rPr>
        <w:t xml:space="preserve"> </w:t>
      </w:r>
      <w:r>
        <w:rPr>
          <w:sz w:val="24"/>
        </w:rPr>
        <w:t>for web</w:t>
      </w:r>
      <w:r>
        <w:rPr>
          <w:spacing w:val="-1"/>
          <w:sz w:val="24"/>
        </w:rPr>
        <w:t xml:space="preserve"> </w:t>
      </w:r>
      <w:r>
        <w:rPr>
          <w:sz w:val="24"/>
        </w:rPr>
        <w:t>scraping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for further</w:t>
      </w:r>
      <w:r>
        <w:rPr>
          <w:spacing w:val="-1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>
      <w:pPr>
        <w:pStyle w:val="7"/>
        <w:numPr>
          <w:ilvl w:val="0"/>
          <w:numId w:val="2"/>
        </w:numPr>
        <w:tabs>
          <w:tab w:val="left" w:pos="370"/>
        </w:tabs>
        <w:spacing w:before="201" w:after="0" w:line="276" w:lineRule="auto"/>
        <w:ind w:left="208" w:right="530" w:firstLine="0"/>
        <w:jc w:val="both"/>
        <w:rPr>
          <w:sz w:val="24"/>
        </w:rPr>
      </w:pPr>
      <w:r>
        <w:rPr>
          <w:sz w:val="24"/>
        </w:rPr>
        <w:t>Dynamically typed: In Python, you don’t have to define datatypes for variables, you</w:t>
      </w:r>
      <w:r>
        <w:rPr>
          <w:spacing w:val="1"/>
          <w:sz w:val="24"/>
        </w:rPr>
        <w:t xml:space="preserve"> </w:t>
      </w:r>
      <w:r>
        <w:rPr>
          <w:sz w:val="24"/>
        </w:rPr>
        <w:t>can directly use the variables wherever required. This saves time and makes your job</w:t>
      </w:r>
      <w:r>
        <w:rPr>
          <w:spacing w:val="1"/>
          <w:sz w:val="24"/>
        </w:rPr>
        <w:t xml:space="preserve"> </w:t>
      </w:r>
      <w:r>
        <w:rPr>
          <w:sz w:val="24"/>
        </w:rPr>
        <w:t>faster.</w:t>
      </w:r>
    </w:p>
    <w:p>
      <w:pPr>
        <w:pStyle w:val="2"/>
        <w:spacing w:before="204"/>
      </w:pPr>
      <w:r>
        <w:rPr>
          <w:spacing w:val="-2"/>
        </w:rPr>
        <w:t>How</w:t>
      </w:r>
      <w:r>
        <w:rPr>
          <w:spacing w:val="2"/>
        </w:rPr>
        <w:t xml:space="preserve"> </w:t>
      </w:r>
      <w:r>
        <w:rPr>
          <w:spacing w:val="-2"/>
        </w:rPr>
        <w:t>Do</w:t>
      </w:r>
      <w:r>
        <w:rPr>
          <w:spacing w:val="-10"/>
        </w:rPr>
        <w:t xml:space="preserve"> </w:t>
      </w:r>
      <w:r>
        <w:rPr>
          <w:spacing w:val="-2"/>
        </w:rPr>
        <w:t>You</w:t>
      </w:r>
      <w:r>
        <w:rPr>
          <w:spacing w:val="1"/>
        </w:rPr>
        <w:t xml:space="preserve"> </w:t>
      </w:r>
      <w:r>
        <w:rPr>
          <w:spacing w:val="-2"/>
        </w:rPr>
        <w:t>Scrape</w:t>
      </w:r>
      <w:r>
        <w:t xml:space="preserve"> </w:t>
      </w:r>
      <w:r>
        <w:rPr>
          <w:spacing w:val="-2"/>
        </w:rPr>
        <w:t>Data</w:t>
      </w:r>
      <w:r>
        <w:rPr>
          <w:spacing w:val="1"/>
        </w:rPr>
        <w:t xml:space="preserve"> </w:t>
      </w:r>
      <w:r>
        <w:rPr>
          <w:spacing w:val="-2"/>
        </w:rPr>
        <w:t>From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Website?</w:t>
      </w:r>
    </w:p>
    <w:p>
      <w:pPr>
        <w:pStyle w:val="5"/>
        <w:spacing w:before="5"/>
        <w:rPr>
          <w:b/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367"/>
        </w:tabs>
        <w:spacing w:before="1" w:after="0" w:line="276" w:lineRule="auto"/>
        <w:ind w:left="208" w:right="525" w:firstLine="0"/>
        <w:jc w:val="both"/>
        <w:rPr>
          <w:sz w:val="24"/>
        </w:rPr>
      </w:pPr>
      <w:r>
        <w:rPr>
          <w:sz w:val="24"/>
        </w:rPr>
        <w:t>When you run the code for web scraping, a request is sent to the URL that you have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mentioned.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response to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request,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</w:t>
      </w:r>
      <w:r>
        <w:rPr>
          <w:spacing w:val="-4"/>
          <w:sz w:val="24"/>
        </w:rPr>
        <w:t xml:space="preserve"> </w:t>
      </w:r>
      <w:r>
        <w:rPr>
          <w:sz w:val="24"/>
        </w:rPr>
        <w:t>sends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allows you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  <w:r>
        <w:rPr>
          <w:spacing w:val="-57"/>
          <w:sz w:val="24"/>
        </w:rPr>
        <w:t xml:space="preserve"> </w:t>
      </w:r>
      <w:r>
        <w:rPr>
          <w:sz w:val="24"/>
        </w:rPr>
        <w:t>the HTML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page.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then,</w:t>
      </w:r>
      <w:r>
        <w:rPr>
          <w:spacing w:val="1"/>
          <w:sz w:val="24"/>
        </w:rPr>
        <w:t xml:space="preserve"> </w:t>
      </w:r>
      <w:r>
        <w:rPr>
          <w:sz w:val="24"/>
        </w:rPr>
        <w:t>parses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XML</w:t>
      </w:r>
      <w:r>
        <w:rPr>
          <w:spacing w:val="-11"/>
          <w:sz w:val="24"/>
        </w:rPr>
        <w:t xml:space="preserve"> </w:t>
      </w:r>
      <w:r>
        <w:rPr>
          <w:sz w:val="24"/>
        </w:rPr>
        <w:t>page, finds 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extracts it.</w:t>
      </w:r>
    </w:p>
    <w:p>
      <w:pPr>
        <w:pStyle w:val="7"/>
        <w:numPr>
          <w:ilvl w:val="0"/>
          <w:numId w:val="2"/>
        </w:numPr>
        <w:tabs>
          <w:tab w:val="left" w:pos="353"/>
        </w:tabs>
        <w:spacing w:before="202" w:after="0" w:line="240" w:lineRule="auto"/>
        <w:ind w:left="352" w:right="0" w:hanging="145"/>
        <w:jc w:val="both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scraping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python,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steps:</w:t>
      </w:r>
    </w:p>
    <w:p>
      <w:pPr>
        <w:pStyle w:val="5"/>
        <w:spacing w:before="9"/>
        <w:rPr>
          <w:sz w:val="20"/>
        </w:rPr>
      </w:pPr>
    </w:p>
    <w:p>
      <w:pPr>
        <w:pStyle w:val="7"/>
        <w:numPr>
          <w:ilvl w:val="1"/>
          <w:numId w:val="2"/>
        </w:numPr>
        <w:tabs>
          <w:tab w:val="left" w:pos="928"/>
          <w:tab w:val="left" w:pos="929"/>
        </w:tabs>
        <w:spacing w:before="1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scrape</w:t>
      </w:r>
    </w:p>
    <w:p>
      <w:pPr>
        <w:pStyle w:val="7"/>
        <w:numPr>
          <w:ilvl w:val="1"/>
          <w:numId w:val="2"/>
        </w:numPr>
        <w:tabs>
          <w:tab w:val="left" w:pos="928"/>
          <w:tab w:val="left" w:pos="929"/>
        </w:tabs>
        <w:spacing w:before="40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Inspecting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>
      <w:pPr>
        <w:pStyle w:val="7"/>
        <w:numPr>
          <w:ilvl w:val="1"/>
          <w:numId w:val="2"/>
        </w:numPr>
        <w:tabs>
          <w:tab w:val="left" w:pos="928"/>
          <w:tab w:val="left" w:pos="929"/>
        </w:tabs>
        <w:spacing w:before="44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extract</w:t>
      </w:r>
    </w:p>
    <w:p>
      <w:pPr>
        <w:pStyle w:val="7"/>
        <w:numPr>
          <w:ilvl w:val="1"/>
          <w:numId w:val="2"/>
        </w:numPr>
        <w:tabs>
          <w:tab w:val="left" w:pos="928"/>
          <w:tab w:val="left" w:pos="929"/>
        </w:tabs>
        <w:spacing w:before="41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</w:p>
    <w:p>
      <w:pPr>
        <w:pStyle w:val="7"/>
        <w:numPr>
          <w:ilvl w:val="1"/>
          <w:numId w:val="2"/>
        </w:numPr>
        <w:tabs>
          <w:tab w:val="left" w:pos="928"/>
          <w:tab w:val="left" w:pos="929"/>
        </w:tabs>
        <w:spacing w:before="40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extract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>
      <w:pPr>
        <w:pStyle w:val="7"/>
        <w:numPr>
          <w:ilvl w:val="1"/>
          <w:numId w:val="2"/>
        </w:numPr>
        <w:tabs>
          <w:tab w:val="left" w:pos="928"/>
          <w:tab w:val="left" w:pos="929"/>
        </w:tabs>
        <w:spacing w:before="41" w:after="0" w:line="240" w:lineRule="auto"/>
        <w:ind w:left="928" w:right="0" w:hanging="361"/>
        <w:jc w:val="left"/>
        <w:rPr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</w:p>
    <w:p>
      <w:pPr>
        <w:pStyle w:val="5"/>
        <w:spacing w:before="5"/>
        <w:rPr>
          <w:sz w:val="21"/>
        </w:rPr>
      </w:pPr>
    </w:p>
    <w:p>
      <w:pPr>
        <w:spacing w:before="0"/>
        <w:ind w:left="208" w:right="0" w:firstLine="0"/>
        <w:jc w:val="left"/>
        <w:rPr>
          <w:b/>
          <w:sz w:val="22"/>
        </w:rPr>
      </w:pPr>
      <w:r>
        <w:rPr>
          <w:b/>
          <w:sz w:val="22"/>
        </w:rPr>
        <w:t>Libraries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used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-13"/>
          <w:sz w:val="22"/>
        </w:rPr>
        <w:t xml:space="preserve"> </w:t>
      </w:r>
      <w:r>
        <w:rPr>
          <w:b/>
          <w:sz w:val="22"/>
        </w:rPr>
        <w:t>Web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Scraping</w:t>
      </w:r>
    </w:p>
    <w:p>
      <w:pPr>
        <w:pStyle w:val="5"/>
        <w:spacing w:before="2"/>
        <w:rPr>
          <w:b/>
          <w:sz w:val="20"/>
        </w:rPr>
      </w:pPr>
    </w:p>
    <w:p>
      <w:pPr>
        <w:pStyle w:val="7"/>
        <w:numPr>
          <w:ilvl w:val="1"/>
          <w:numId w:val="2"/>
        </w:numPr>
        <w:tabs>
          <w:tab w:val="left" w:pos="928"/>
          <w:tab w:val="left" w:pos="929"/>
        </w:tabs>
        <w:spacing w:before="0" w:after="0" w:line="240" w:lineRule="auto"/>
        <w:ind w:left="928" w:right="0" w:hanging="361"/>
        <w:jc w:val="left"/>
        <w:rPr>
          <w:sz w:val="22"/>
        </w:rPr>
      </w:pPr>
      <w:r>
        <w:rPr>
          <w:b/>
          <w:sz w:val="22"/>
        </w:rPr>
        <w:t>Selenium: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Selenium</w:t>
      </w:r>
      <w:r>
        <w:rPr>
          <w:spacing w:val="-7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web</w:t>
      </w:r>
      <w:r>
        <w:rPr>
          <w:spacing w:val="-4"/>
          <w:sz w:val="22"/>
        </w:rPr>
        <w:t xml:space="preserve"> </w:t>
      </w:r>
      <w:r>
        <w:rPr>
          <w:sz w:val="22"/>
        </w:rPr>
        <w:t>testing</w:t>
      </w:r>
      <w:r>
        <w:rPr>
          <w:spacing w:val="-6"/>
          <w:sz w:val="22"/>
        </w:rPr>
        <w:t xml:space="preserve"> </w:t>
      </w:r>
      <w:r>
        <w:rPr>
          <w:sz w:val="22"/>
        </w:rPr>
        <w:t>library.</w:t>
      </w:r>
      <w:r>
        <w:rPr>
          <w:spacing w:val="-1"/>
          <w:sz w:val="22"/>
        </w:rPr>
        <w:t xml:space="preserve"> </w:t>
      </w:r>
      <w:r>
        <w:rPr>
          <w:sz w:val="22"/>
        </w:rPr>
        <w:t>It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used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3"/>
          <w:sz w:val="22"/>
        </w:rPr>
        <w:t xml:space="preserve"> </w:t>
      </w:r>
      <w:r>
        <w:rPr>
          <w:sz w:val="22"/>
        </w:rPr>
        <w:t>automate</w:t>
      </w:r>
      <w:r>
        <w:rPr>
          <w:spacing w:val="-3"/>
          <w:sz w:val="22"/>
        </w:rPr>
        <w:t xml:space="preserve"> </w:t>
      </w:r>
      <w:r>
        <w:rPr>
          <w:sz w:val="22"/>
        </w:rPr>
        <w:t>browser</w:t>
      </w:r>
      <w:r>
        <w:rPr>
          <w:spacing w:val="-3"/>
          <w:sz w:val="22"/>
        </w:rPr>
        <w:t xml:space="preserve"> </w:t>
      </w:r>
      <w:r>
        <w:rPr>
          <w:sz w:val="22"/>
        </w:rPr>
        <w:t>activities.</w:t>
      </w:r>
    </w:p>
    <w:p>
      <w:pPr>
        <w:pStyle w:val="7"/>
        <w:numPr>
          <w:ilvl w:val="1"/>
          <w:numId w:val="2"/>
        </w:numPr>
        <w:tabs>
          <w:tab w:val="left" w:pos="928"/>
          <w:tab w:val="left" w:pos="929"/>
        </w:tabs>
        <w:spacing w:before="41" w:after="0" w:line="276" w:lineRule="auto"/>
        <w:ind w:left="928" w:right="521" w:hanging="360"/>
        <w:jc w:val="left"/>
        <w:rPr>
          <w:sz w:val="22"/>
        </w:rPr>
      </w:pPr>
      <w:r>
        <w:rPr>
          <w:b/>
          <w:sz w:val="22"/>
        </w:rPr>
        <w:t>BeautifulSoup:</w:t>
      </w:r>
      <w:r>
        <w:rPr>
          <w:b/>
          <w:spacing w:val="48"/>
          <w:sz w:val="22"/>
        </w:rPr>
        <w:t xml:space="preserve"> </w:t>
      </w:r>
      <w:r>
        <w:rPr>
          <w:sz w:val="22"/>
        </w:rPr>
        <w:t>Beautiful</w:t>
      </w:r>
      <w:r>
        <w:rPr>
          <w:spacing w:val="44"/>
          <w:sz w:val="22"/>
        </w:rPr>
        <w:t xml:space="preserve"> </w:t>
      </w:r>
      <w:r>
        <w:rPr>
          <w:sz w:val="22"/>
        </w:rPr>
        <w:t>Soup</w:t>
      </w:r>
      <w:r>
        <w:rPr>
          <w:spacing w:val="46"/>
          <w:sz w:val="22"/>
        </w:rPr>
        <w:t xml:space="preserve"> </w:t>
      </w:r>
      <w:r>
        <w:rPr>
          <w:sz w:val="22"/>
        </w:rPr>
        <w:t>is</w:t>
      </w:r>
      <w:r>
        <w:rPr>
          <w:spacing w:val="44"/>
          <w:sz w:val="22"/>
        </w:rPr>
        <w:t xml:space="preserve"> </w:t>
      </w:r>
      <w:r>
        <w:rPr>
          <w:sz w:val="22"/>
        </w:rPr>
        <w:t>a</w:t>
      </w:r>
      <w:r>
        <w:rPr>
          <w:spacing w:val="47"/>
          <w:sz w:val="22"/>
        </w:rPr>
        <w:t xml:space="preserve"> </w:t>
      </w:r>
      <w:r>
        <w:rPr>
          <w:sz w:val="22"/>
        </w:rPr>
        <w:t>Python</w:t>
      </w:r>
      <w:r>
        <w:rPr>
          <w:spacing w:val="45"/>
          <w:sz w:val="22"/>
        </w:rPr>
        <w:t xml:space="preserve"> </w:t>
      </w:r>
      <w:r>
        <w:rPr>
          <w:sz w:val="22"/>
        </w:rPr>
        <w:t>package</w:t>
      </w:r>
      <w:r>
        <w:rPr>
          <w:spacing w:val="46"/>
          <w:sz w:val="22"/>
        </w:rPr>
        <w:t xml:space="preserve"> </w:t>
      </w:r>
      <w:r>
        <w:rPr>
          <w:sz w:val="22"/>
        </w:rPr>
        <w:t>for</w:t>
      </w:r>
      <w:r>
        <w:rPr>
          <w:spacing w:val="47"/>
          <w:sz w:val="22"/>
        </w:rPr>
        <w:t xml:space="preserve"> </w:t>
      </w:r>
      <w:r>
        <w:rPr>
          <w:sz w:val="22"/>
        </w:rPr>
        <w:t>parsing</w:t>
      </w:r>
      <w:r>
        <w:rPr>
          <w:spacing w:val="43"/>
          <w:sz w:val="22"/>
        </w:rPr>
        <w:t xml:space="preserve"> </w:t>
      </w:r>
      <w:r>
        <w:rPr>
          <w:sz w:val="22"/>
        </w:rPr>
        <w:t>HTML</w:t>
      </w:r>
      <w:r>
        <w:rPr>
          <w:spacing w:val="39"/>
          <w:sz w:val="22"/>
        </w:rPr>
        <w:t xml:space="preserve"> </w:t>
      </w:r>
      <w:r>
        <w:rPr>
          <w:sz w:val="22"/>
        </w:rPr>
        <w:t>and</w:t>
      </w:r>
      <w:r>
        <w:rPr>
          <w:spacing w:val="43"/>
          <w:sz w:val="22"/>
        </w:rPr>
        <w:t xml:space="preserve"> </w:t>
      </w:r>
      <w:r>
        <w:rPr>
          <w:sz w:val="22"/>
        </w:rPr>
        <w:t>XML</w:t>
      </w:r>
      <w:r>
        <w:rPr>
          <w:spacing w:val="-52"/>
          <w:sz w:val="22"/>
        </w:rPr>
        <w:t xml:space="preserve"> </w:t>
      </w:r>
      <w:r>
        <w:rPr>
          <w:sz w:val="22"/>
        </w:rPr>
        <w:t>documents.</w:t>
      </w:r>
      <w:r>
        <w:rPr>
          <w:spacing w:val="-1"/>
          <w:sz w:val="22"/>
        </w:rPr>
        <w:t xml:space="preserve"> </w:t>
      </w:r>
      <w:r>
        <w:rPr>
          <w:sz w:val="22"/>
        </w:rPr>
        <w:t>It creates</w:t>
      </w:r>
      <w:r>
        <w:rPr>
          <w:spacing w:val="-1"/>
          <w:sz w:val="22"/>
        </w:rPr>
        <w:t xml:space="preserve"> </w:t>
      </w:r>
      <w:r>
        <w:rPr>
          <w:sz w:val="22"/>
        </w:rPr>
        <w:t>parse</w:t>
      </w:r>
      <w:r>
        <w:rPr>
          <w:spacing w:val="-3"/>
          <w:sz w:val="22"/>
        </w:rPr>
        <w:t xml:space="preserve"> </w:t>
      </w:r>
      <w:r>
        <w:rPr>
          <w:sz w:val="22"/>
        </w:rPr>
        <w:t>trees</w:t>
      </w:r>
      <w:r>
        <w:rPr>
          <w:spacing w:val="-3"/>
          <w:sz w:val="22"/>
        </w:rPr>
        <w:t xml:space="preserve"> </w:t>
      </w:r>
      <w:r>
        <w:rPr>
          <w:sz w:val="22"/>
        </w:rPr>
        <w:t>that is</w:t>
      </w:r>
      <w:r>
        <w:rPr>
          <w:spacing w:val="-2"/>
          <w:sz w:val="22"/>
        </w:rPr>
        <w:t xml:space="preserve"> </w:t>
      </w:r>
      <w:r>
        <w:rPr>
          <w:sz w:val="22"/>
        </w:rPr>
        <w:t>helpful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extract the</w:t>
      </w:r>
      <w:r>
        <w:rPr>
          <w:spacing w:val="-1"/>
          <w:sz w:val="22"/>
        </w:rPr>
        <w:t xml:space="preserve"> </w:t>
      </w:r>
      <w:r>
        <w:rPr>
          <w:sz w:val="22"/>
        </w:rPr>
        <w:t>data</w:t>
      </w:r>
      <w:r>
        <w:rPr>
          <w:spacing w:val="-3"/>
          <w:sz w:val="22"/>
        </w:rPr>
        <w:t xml:space="preserve"> </w:t>
      </w:r>
      <w:r>
        <w:rPr>
          <w:sz w:val="22"/>
        </w:rPr>
        <w:t>easily.</w:t>
      </w:r>
    </w:p>
    <w:p>
      <w:pPr>
        <w:pStyle w:val="7"/>
        <w:numPr>
          <w:ilvl w:val="1"/>
          <w:numId w:val="2"/>
        </w:numPr>
        <w:tabs>
          <w:tab w:val="left" w:pos="928"/>
          <w:tab w:val="left" w:pos="929"/>
        </w:tabs>
        <w:spacing w:before="0" w:after="0" w:line="276" w:lineRule="auto"/>
        <w:ind w:left="928" w:right="526" w:hanging="360"/>
        <w:jc w:val="left"/>
        <w:rPr>
          <w:sz w:val="22"/>
        </w:rPr>
      </w:pPr>
      <w:r>
        <w:rPr>
          <w:b/>
          <w:sz w:val="22"/>
        </w:rPr>
        <w:t>Pandas: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Pandas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library</w:t>
      </w:r>
      <w:r>
        <w:rPr>
          <w:spacing w:val="-6"/>
          <w:sz w:val="22"/>
        </w:rPr>
        <w:t xml:space="preserve"> </w:t>
      </w:r>
      <w:r>
        <w:rPr>
          <w:sz w:val="22"/>
        </w:rPr>
        <w:t>used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data</w:t>
      </w:r>
      <w:r>
        <w:rPr>
          <w:spacing w:val="-3"/>
          <w:sz w:val="22"/>
        </w:rPr>
        <w:t xml:space="preserve"> </w:t>
      </w:r>
      <w:r>
        <w:rPr>
          <w:sz w:val="22"/>
        </w:rPr>
        <w:t>manipulation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analysis.</w:t>
      </w:r>
      <w:r>
        <w:rPr>
          <w:spacing w:val="-3"/>
          <w:sz w:val="22"/>
        </w:rPr>
        <w:t xml:space="preserve"> </w:t>
      </w:r>
      <w:r>
        <w:rPr>
          <w:sz w:val="22"/>
        </w:rPr>
        <w:t>It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used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extract</w:t>
      </w:r>
      <w:r>
        <w:rPr>
          <w:spacing w:val="-52"/>
          <w:sz w:val="22"/>
        </w:rPr>
        <w:t xml:space="preserve"> </w:t>
      </w:r>
      <w:r>
        <w:rPr>
          <w:sz w:val="22"/>
        </w:rPr>
        <w:t>the data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store</w:t>
      </w:r>
      <w:r>
        <w:rPr>
          <w:spacing w:val="-2"/>
          <w:sz w:val="22"/>
        </w:rPr>
        <w:t xml:space="preserve"> </w:t>
      </w:r>
      <w:r>
        <w:rPr>
          <w:sz w:val="22"/>
        </w:rPr>
        <w:t>it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the desired</w:t>
      </w:r>
      <w:r>
        <w:rPr>
          <w:spacing w:val="-2"/>
          <w:sz w:val="22"/>
        </w:rPr>
        <w:t xml:space="preserve"> </w:t>
      </w:r>
      <w:r>
        <w:rPr>
          <w:sz w:val="22"/>
        </w:rPr>
        <w:t>format.</w:t>
      </w:r>
    </w:p>
    <w:p>
      <w:pPr>
        <w:spacing w:after="0" w:line="276" w:lineRule="auto"/>
        <w:jc w:val="left"/>
        <w:rPr>
          <w:sz w:val="22"/>
        </w:rPr>
        <w:sectPr>
          <w:pgSz w:w="11910" w:h="16840"/>
          <w:pgMar w:top="2120" w:right="1200" w:bottom="940" w:left="1520" w:header="1073" w:footer="755" w:gutter="0"/>
          <w:cols w:space="720" w:num="1"/>
        </w:sectPr>
      </w:pPr>
    </w:p>
    <w:p>
      <w:pPr>
        <w:pStyle w:val="5"/>
        <w:spacing w:before="1"/>
        <w:rPr>
          <w:sz w:val="26"/>
        </w:rPr>
      </w:pPr>
    </w:p>
    <w:p>
      <w:pPr>
        <w:pStyle w:val="2"/>
      </w:pPr>
      <w:r>
        <w:rPr>
          <w:u w:val="thick"/>
        </w:rPr>
        <w:t>Implementation:</w:t>
      </w:r>
    </w:p>
    <w:p>
      <w:pPr>
        <w:pStyle w:val="5"/>
        <w:spacing w:before="10"/>
        <w:rPr>
          <w:b/>
          <w:sz w:val="18"/>
        </w:rPr>
      </w:pPr>
      <w:r>
        <w:pict>
          <v:shape id="_x0000_s1029" o:spid="_x0000_s1029" o:spt="202" type="#_x0000_t202" style="position:absolute;left:0pt;margin-left:84.95pt;margin-top:12pt;height:570.1pt;width:425.5pt;mso-position-horizontal-relative:page;mso-wrap-distance-bottom:0pt;mso-wrap-distance-top:0pt;z-index:-251651072;mso-width-relative:page;mso-height-relative:page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"/>
                    <w:ind w:left="28"/>
                  </w:pP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4EC8AF"/>
                    </w:rPr>
                    <w:t>bs4</w:t>
                  </w:r>
                </w:p>
                <w:p>
                  <w:pPr>
                    <w:pStyle w:val="5"/>
                    <w:spacing w:before="10"/>
                    <w:ind w:left="28"/>
                  </w:pP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4EC8AF"/>
                    </w:rPr>
                    <w:t>bs4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BeautifulSoup </w:t>
                  </w:r>
                  <w:r>
                    <w:rPr>
                      <w:color w:val="C585C0"/>
                    </w:rPr>
                    <w:t>as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4EC8AF"/>
                    </w:rPr>
                    <w:t>bs</w:t>
                  </w:r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4EC8AF"/>
                    </w:rPr>
                    <w:t>requests</w:t>
                  </w:r>
                </w:p>
                <w:p>
                  <w:pPr>
                    <w:pStyle w:val="5"/>
                    <w:spacing w:before="5"/>
                    <w:rPr>
                      <w:sz w:val="25"/>
                    </w:rPr>
                  </w:pPr>
                </w:p>
                <w:p>
                  <w:pPr>
                    <w:pStyle w:val="5"/>
                    <w:spacing w:line="247" w:lineRule="auto"/>
                    <w:ind w:left="28" w:right="736"/>
                  </w:pPr>
                  <w:r>
                    <w:rPr>
                      <w:color w:val="9CDCFD"/>
                    </w:rPr>
                    <w:t>link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'https:/</w:t>
                  </w:r>
                  <w:r>
                    <w:fldChar w:fldCharType="begin"/>
                  </w:r>
                  <w:r>
                    <w:instrText xml:space="preserve"> HYPERLINK "http://www.flipkart.com/search?q=tv&amp;as=on&amp;as-" \h </w:instrText>
                  </w:r>
                  <w:r>
                    <w:fldChar w:fldCharType="separate"/>
                  </w:r>
                  <w:r>
                    <w:rPr>
                      <w:color w:val="CE9178"/>
                    </w:rPr>
                    <w:t>/www.flipka</w:t>
                  </w:r>
                  <w:r>
                    <w:rPr>
                      <w:color w:val="CE9178"/>
                    </w:rPr>
                    <w:fldChar w:fldCharType="end"/>
                  </w:r>
                  <w:r>
                    <w:rPr>
                      <w:color w:val="CE9178"/>
                    </w:rPr>
                    <w:t>r</w:t>
                  </w:r>
                  <w:r>
                    <w:fldChar w:fldCharType="begin"/>
                  </w:r>
                  <w:r>
                    <w:instrText xml:space="preserve"> HYPERLINK "http://www.flipkart.com/search?q=tv&amp;as=on&amp;as-" \h </w:instrText>
                  </w:r>
                  <w:r>
                    <w:fldChar w:fldCharType="separate"/>
                  </w:r>
                  <w:r>
                    <w:rPr>
                      <w:color w:val="CE9178"/>
                    </w:rPr>
                    <w:t>t.com/search?q=tv&amp;as=on&amp;as-</w:t>
                  </w:r>
                  <w:r>
                    <w:rPr>
                      <w:color w:val="CE9178"/>
                    </w:rPr>
                    <w:fldChar w:fldCharType="end"/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  <w:spacing w:val="-1"/>
                    </w:rPr>
                    <w:t>show=on&amp;otracker=AS_Query_TrendingAutoSuggest_8_0_na_na_na&amp;otracker</w:t>
                  </w:r>
                  <w:r>
                    <w:rPr>
                      <w:color w:val="CE9178"/>
                    </w:rPr>
                    <w:t xml:space="preserve"> 1=AS_Query_TrendingAutoSuggest_8_0_na_na_na&amp;as-pos=8&amp;as-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type=TRENDING&amp;suggestionId=tv&amp;requestId=9c9fa553-b7e5-454b-a65b-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bbb7a9c74a29'</w:t>
                  </w:r>
                </w:p>
                <w:p>
                  <w:pPr>
                    <w:pStyle w:val="5"/>
                    <w:spacing w:before="3"/>
                    <w:rPr>
                      <w:sz w:val="25"/>
                    </w:rPr>
                  </w:pPr>
                </w:p>
                <w:p>
                  <w:pPr>
                    <w:pStyle w:val="5"/>
                    <w:spacing w:line="247" w:lineRule="auto"/>
                    <w:ind w:left="28" w:right="5782"/>
                  </w:pPr>
                  <w:r>
                    <w:rPr>
                      <w:color w:val="9CDCFD"/>
                      <w:spacing w:val="-1"/>
                    </w:rPr>
                    <w:t>page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4EC8AF"/>
                      <w:spacing w:val="-1"/>
                    </w:rPr>
                    <w:t>requests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get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link</w:t>
                  </w:r>
                  <w:r>
                    <w:rPr>
                      <w:color w:val="CCCCCC"/>
                      <w:spacing w:val="-1"/>
                    </w:rPr>
                    <w:t>)</w:t>
                  </w:r>
                  <w:r>
                    <w:rPr>
                      <w:color w:val="CCCCCC"/>
                      <w:spacing w:val="-57"/>
                    </w:rPr>
                    <w:t xml:space="preserve"> </w:t>
                  </w:r>
                  <w:r>
                    <w:rPr>
                      <w:color w:val="9CDCFD"/>
                    </w:rPr>
                    <w:t>page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content</w:t>
                  </w:r>
                </w:p>
                <w:p>
                  <w:pPr>
                    <w:pStyle w:val="5"/>
                    <w:spacing w:before="10"/>
                  </w:pPr>
                </w:p>
                <w:p>
                  <w:pPr>
                    <w:pStyle w:val="5"/>
                    <w:spacing w:line="247" w:lineRule="auto"/>
                    <w:ind w:left="28" w:right="4987"/>
                  </w:pPr>
                  <w:r>
                    <w:rPr>
                      <w:color w:val="9CDCFD"/>
                    </w:rPr>
                    <w:t>soup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4EC8AF"/>
                    </w:rPr>
                    <w:t>bs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page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CCCCCC"/>
                    </w:rPr>
                    <w:t xml:space="preserve">, </w:t>
                  </w:r>
                  <w:r>
                    <w:rPr>
                      <w:color w:val="CE9178"/>
                    </w:rPr>
                    <w:t>'html.parser'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57"/>
                    </w:rPr>
                    <w:t xml:space="preserve"> </w:t>
                  </w: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print(soup.prettify())</w:t>
                  </w:r>
                </w:p>
                <w:p>
                  <w:pPr>
                    <w:pStyle w:val="5"/>
                    <w:spacing w:before="10"/>
                  </w:pPr>
                </w:p>
                <w:p>
                  <w:pPr>
                    <w:pStyle w:val="5"/>
                    <w:spacing w:line="247" w:lineRule="auto"/>
                    <w:ind w:left="28" w:right="3639"/>
                  </w:pPr>
                  <w:r>
                    <w:rPr>
                      <w:color w:val="6A9954"/>
                    </w:rPr>
                    <w:t>#extract name of product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name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9CDCFD"/>
                      <w:spacing w:val="-1"/>
                    </w:rPr>
                    <w:t>soup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'div'</w:t>
                  </w:r>
                  <w:r>
                    <w:rPr>
                      <w:color w:val="CCCCCC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class_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"_4rR01T"</w:t>
                  </w:r>
                  <w:r>
                    <w:rPr>
                      <w:color w:val="CCCCCC"/>
                      <w:spacing w:val="-1"/>
                    </w:rPr>
                    <w:t>)</w:t>
                  </w:r>
                  <w:r>
                    <w:rPr>
                      <w:color w:val="CCCCCC"/>
                      <w:spacing w:val="-57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text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5"/>
                    <w:rPr>
                      <w:sz w:val="25"/>
                    </w:rPr>
                  </w:pPr>
                </w:p>
                <w:p>
                  <w:pPr>
                    <w:pStyle w:val="5"/>
                    <w:spacing w:line="247" w:lineRule="auto"/>
                    <w:ind w:left="28" w:right="3639"/>
                  </w:pPr>
                  <w:r>
                    <w:rPr>
                      <w:color w:val="6A9954"/>
                    </w:rPr>
                    <w:t>#extract rating of product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rating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9CDCFD"/>
                      <w:spacing w:val="-1"/>
                    </w:rPr>
                    <w:t>soup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'div'</w:t>
                  </w:r>
                  <w:r>
                    <w:rPr>
                      <w:color w:val="CCCCCC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class_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"_3LWZlK"</w:t>
                  </w:r>
                  <w:r>
                    <w:rPr>
                      <w:color w:val="CCCCCC"/>
                      <w:spacing w:val="-1"/>
                    </w:rPr>
                    <w:t>)</w:t>
                  </w:r>
                  <w:r>
                    <w:rPr>
                      <w:color w:val="CCCCCC"/>
                      <w:spacing w:val="-57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rating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text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5"/>
                    <w:rPr>
                      <w:sz w:val="25"/>
                    </w:rPr>
                  </w:pPr>
                </w:p>
                <w:p>
                  <w:pPr>
                    <w:pStyle w:val="5"/>
                    <w:spacing w:line="247" w:lineRule="auto"/>
                    <w:ind w:left="28" w:right="3639"/>
                  </w:pPr>
                  <w:r>
                    <w:rPr>
                      <w:color w:val="6A9954"/>
                    </w:rPr>
                    <w:t>#extracting other details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details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9CDCFD"/>
                      <w:spacing w:val="-1"/>
                    </w:rPr>
                    <w:t>soup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find</w:t>
                  </w:r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'div'</w:t>
                  </w:r>
                  <w:r>
                    <w:rPr>
                      <w:color w:val="CCCCCC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class_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"fMghEO"</w:t>
                  </w:r>
                  <w:r>
                    <w:rPr>
                      <w:color w:val="CCCCCC"/>
                      <w:spacing w:val="-1"/>
                    </w:rPr>
                    <w:t>)</w:t>
                  </w:r>
                  <w:r>
                    <w:rPr>
                      <w:color w:val="CCCCCC"/>
                      <w:spacing w:val="-57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details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text</w:t>
                  </w:r>
                  <w:r>
                    <w:rPr>
                      <w:color w:val="CCCCCC"/>
                    </w:rPr>
                    <w:t>)</w:t>
                  </w:r>
                </w:p>
                <w:p>
                  <w:pPr>
                    <w:pStyle w:val="5"/>
                    <w:rPr>
                      <w:sz w:val="25"/>
                    </w:rPr>
                  </w:pPr>
                </w:p>
                <w:p>
                  <w:pPr>
                    <w:pStyle w:val="5"/>
                    <w:spacing w:line="247" w:lineRule="auto"/>
                    <w:ind w:left="28" w:right="5782"/>
                  </w:pPr>
                  <w:r>
                    <w:rPr>
                      <w:color w:val="6A9954"/>
                    </w:rPr>
                    <w:t>#to get all details seperately</w:t>
                  </w:r>
                  <w:r>
                    <w:rPr>
                      <w:color w:val="6A9954"/>
                      <w:spacing w:val="-57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each </w:t>
                  </w:r>
                  <w:r>
                    <w:rPr>
                      <w:color w:val="C585C0"/>
                    </w:rPr>
                    <w:t xml:space="preserve">in </w:t>
                  </w:r>
                  <w:r>
                    <w:rPr>
                      <w:color w:val="9CDCFD"/>
                    </w:rPr>
                    <w:t>details</w:t>
                  </w:r>
                  <w:r>
                    <w:rPr>
                      <w:color w:val="CCCCCC"/>
                    </w:rPr>
                    <w:t>:</w:t>
                  </w:r>
                </w:p>
                <w:p>
                  <w:pPr>
                    <w:pStyle w:val="5"/>
                    <w:spacing w:before="2" w:line="247" w:lineRule="auto"/>
                    <w:ind w:left="268" w:right="3639"/>
                  </w:pPr>
                  <w:r>
                    <w:rPr>
                      <w:color w:val="9CDCFD"/>
                      <w:spacing w:val="-1"/>
                    </w:rPr>
                    <w:t>spec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9CDCFD"/>
                      <w:spacing w:val="-1"/>
                    </w:rPr>
                    <w:t>each</w:t>
                  </w:r>
                  <w:r>
                    <w:rPr>
                      <w:color w:val="CCCCCC"/>
                      <w:spacing w:val="-1"/>
                    </w:rPr>
                    <w:t>.find_all(</w:t>
                  </w:r>
                  <w:r>
                    <w:rPr>
                      <w:color w:val="CE9178"/>
                      <w:spacing w:val="-1"/>
                    </w:rPr>
                    <w:t>'li'</w:t>
                  </w:r>
                  <w:r>
                    <w:rPr>
                      <w:color w:val="CCCCCC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class_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'rgWa7D'</w:t>
                  </w:r>
                  <w:r>
                    <w:rPr>
                      <w:color w:val="CCCCCC"/>
                      <w:spacing w:val="-1"/>
                    </w:rPr>
                    <w:t>)</w:t>
                  </w:r>
                  <w:r>
                    <w:rPr>
                      <w:color w:val="CCCCCC"/>
                      <w:spacing w:val="-57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spec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].text)</w:t>
                  </w:r>
                </w:p>
                <w:p>
                  <w:pPr>
                    <w:pStyle w:val="5"/>
                    <w:spacing w:before="1" w:line="247" w:lineRule="auto"/>
                    <w:ind w:left="268" w:right="6498"/>
                    <w:jc w:val="both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spec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].text)</w:t>
                  </w:r>
                  <w:r>
                    <w:rPr>
                      <w:color w:val="CCCCCC"/>
                      <w:spacing w:val="-58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spec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].text)</w:t>
                  </w:r>
                  <w:r>
                    <w:rPr>
                      <w:color w:val="CCCCCC"/>
                      <w:spacing w:val="-58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spec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CCCCCC"/>
                    </w:rPr>
                    <w:t>].text)</w:t>
                  </w:r>
                  <w:r>
                    <w:rPr>
                      <w:color w:val="CCCCCC"/>
                      <w:spacing w:val="-58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spec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].text)</w:t>
                  </w:r>
                  <w:r>
                    <w:rPr>
                      <w:color w:val="CCCCCC"/>
                      <w:spacing w:val="-58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spec</w:t>
                  </w:r>
                  <w:r>
                    <w:rPr>
                      <w:color w:val="CCCCCC"/>
                    </w:rPr>
                    <w:t>[</w:t>
                  </w:r>
                  <w:r>
                    <w:rPr>
                      <w:color w:val="B5CEA8"/>
                    </w:rPr>
                    <w:t>7</w:t>
                  </w:r>
                  <w:r>
                    <w:rPr>
                      <w:color w:val="CCCCCC"/>
                    </w:rPr>
                    <w:t>].text)</w:t>
                  </w:r>
                </w:p>
                <w:p>
                  <w:pPr>
                    <w:pStyle w:val="5"/>
                    <w:spacing w:before="3"/>
                    <w:rPr>
                      <w:sz w:val="25"/>
                    </w:rPr>
                  </w:pPr>
                </w:p>
                <w:p>
                  <w:pPr>
                    <w:pStyle w:val="5"/>
                    <w:spacing w:line="247" w:lineRule="auto"/>
                    <w:ind w:left="28" w:right="3639"/>
                  </w:pPr>
                  <w:r>
                    <w:rPr>
                      <w:color w:val="6A9954"/>
                    </w:rPr>
                    <w:t>#extract price of the product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price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soup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find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'div'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class_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'_30jeq3 _1_WHN1'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57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price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9CDCFD"/>
                    </w:rPr>
                    <w:t>text</w:t>
                  </w:r>
                  <w:r>
                    <w:rPr>
                      <w:color w:val="CCCCCC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8"/>
        </w:rPr>
        <w:sectPr>
          <w:pgSz w:w="11910" w:h="16840"/>
          <w:pgMar w:top="2120" w:right="1200" w:bottom="940" w:left="1520" w:header="1073" w:footer="755" w:gutter="0"/>
          <w:cols w:space="720" w:num="1"/>
        </w:sect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6" w:after="1"/>
        <w:rPr>
          <w:b/>
          <w:sz w:val="16"/>
        </w:rPr>
      </w:pPr>
    </w:p>
    <w:p>
      <w:pPr>
        <w:pStyle w:val="5"/>
        <w:ind w:left="107"/>
        <w:rPr>
          <w:sz w:val="20"/>
        </w:rPr>
      </w:pPr>
      <w:r>
        <w:rPr>
          <w:sz w:val="20"/>
        </w:rPr>
        <w:drawing>
          <wp:inline distT="0" distB="0" distL="0" distR="0">
            <wp:extent cx="5402580" cy="140144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931" cy="140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0"/>
        </w:rPr>
      </w:pPr>
    </w:p>
    <w:p>
      <w:pPr>
        <w:pStyle w:val="5"/>
        <w:spacing w:before="8"/>
        <w:rPr>
          <w:b/>
          <w:sz w:val="20"/>
        </w:rPr>
      </w:pPr>
    </w:p>
    <w:p>
      <w:pPr>
        <w:spacing w:before="64"/>
        <w:ind w:left="208" w:right="0" w:firstLine="0"/>
        <w:jc w:val="left"/>
        <w:rPr>
          <w:rFonts w:ascii="Consolas"/>
          <w:sz w:val="21"/>
        </w:rPr>
      </w:pPr>
      <w:r>
        <w:pict>
          <v:shape id="_x0000_s1030" o:spid="_x0000_s1030" style="position:absolute;left:0pt;margin-left:84.95pt;margin-top:1.3pt;height:484.5pt;width:425.5pt;mso-position-horizontal-relative:page;z-index:-251653120;mso-width-relative:page;mso-height-relative:page;" fillcolor="#1F1F1F" filled="t" stroked="f" coordorigin="1700,27" coordsize="8510,9690" path="m10209,8577l1700,8577,1700,8862,1700,9148,1700,9148,1700,9433,1700,9717,10209,9717,10209,9433,10209,9148,10209,9148,10209,8862,10209,8577xm10209,6296l1700,6296,1700,6582,1700,6868,1700,7153,1700,7437,1700,7722,1700,8008,1700,8293,1700,8577,10209,8577,10209,8293,10209,8008,10209,7722,10209,7437,10209,7153,10209,6868,10209,6582,10209,6296xm10209,5727l1700,5727,1700,6013,1700,6013,1700,6296,10209,6296,10209,6013,10209,6013,10209,5727xm10209,5156l1700,5156,1700,5442,1700,5727,10209,5727,10209,5442,10209,5156xm10209,4587l1700,4587,1700,4873,1700,5156,10209,5156,10209,4873,10209,4587xm10209,4016l1700,4016,1700,4302,1700,4587,10209,4587,10209,4302,10209,4016xm10209,3447l1700,3447,1700,3733,1700,4016,10209,4016,10209,3733,10209,3447xm10209,2021l1700,2021,1700,2307,1700,2592,1700,2876,1700,2876,1700,3162,1700,3447,10209,3447,10209,3162,10209,2876,10209,2876,10209,2592,10209,2307,10209,2021xm10209,596l1700,596,1700,881,1700,1167,1700,1452,1700,1736,1700,2021,10209,2021,10209,1736,10209,1452,10209,1167,10209,881,10209,596xm10209,27l1700,27,1700,312,1700,596,10209,596,10209,312,10209,2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4"/>
          <w:sz w:val="21"/>
        </w:rPr>
        <w:t xml:space="preserve"> </w:t>
      </w:r>
      <w:r>
        <w:rPr>
          <w:rFonts w:ascii="Consolas"/>
          <w:color w:val="4EC8AF"/>
          <w:sz w:val="21"/>
        </w:rPr>
        <w:t>bs4</w:t>
      </w:r>
    </w:p>
    <w:p>
      <w:pPr>
        <w:spacing w:before="40" w:line="276" w:lineRule="auto"/>
        <w:ind w:left="208" w:right="4920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from </w:t>
      </w:r>
      <w:r>
        <w:rPr>
          <w:rFonts w:ascii="Consolas"/>
          <w:color w:val="4EC8AF"/>
          <w:sz w:val="21"/>
        </w:rPr>
        <w:t xml:space="preserve">bs4 </w:t>
      </w:r>
      <w:r>
        <w:rPr>
          <w:rFonts w:ascii="Consolas"/>
          <w:color w:val="C585C0"/>
          <w:sz w:val="21"/>
        </w:rPr>
        <w:t xml:space="preserve">import </w:t>
      </w:r>
      <w:r>
        <w:rPr>
          <w:rFonts w:ascii="Consolas"/>
          <w:color w:val="4EC8AF"/>
          <w:sz w:val="21"/>
        </w:rPr>
        <w:t xml:space="preserve">BeautifulSoup </w:t>
      </w:r>
      <w:r>
        <w:rPr>
          <w:rFonts w:ascii="Consolas"/>
          <w:color w:val="C585C0"/>
          <w:sz w:val="21"/>
        </w:rPr>
        <w:t xml:space="preserve">as </w:t>
      </w:r>
      <w:r>
        <w:rPr>
          <w:rFonts w:ascii="Consolas"/>
          <w:color w:val="4EC8AF"/>
          <w:sz w:val="21"/>
        </w:rPr>
        <w:t>bs</w:t>
      </w:r>
      <w:r>
        <w:rPr>
          <w:rFonts w:ascii="Consolas"/>
          <w:color w:val="4EC8AF"/>
          <w:spacing w:val="-113"/>
          <w:sz w:val="21"/>
        </w:rPr>
        <w:t xml:space="preserve"> </w:t>
      </w:r>
      <w:r>
        <w:rPr>
          <w:rFonts w:ascii="Consolas"/>
          <w:color w:val="C585C0"/>
          <w:sz w:val="21"/>
        </w:rPr>
        <w:t>import</w:t>
      </w:r>
      <w:r>
        <w:rPr>
          <w:rFonts w:ascii="Consolas"/>
          <w:color w:val="C585C0"/>
          <w:spacing w:val="-3"/>
          <w:sz w:val="21"/>
        </w:rPr>
        <w:t xml:space="preserve"> </w:t>
      </w:r>
      <w:r>
        <w:rPr>
          <w:rFonts w:ascii="Consolas"/>
          <w:color w:val="4EC8AF"/>
          <w:sz w:val="21"/>
        </w:rPr>
        <w:t>requests</w:t>
      </w:r>
    </w:p>
    <w:p>
      <w:pPr>
        <w:spacing w:before="3" w:line="278" w:lineRule="auto"/>
        <w:ind w:left="208" w:right="1244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import </w:t>
      </w:r>
      <w:r>
        <w:rPr>
          <w:rFonts w:ascii="Consolas"/>
          <w:color w:val="4EC8AF"/>
          <w:sz w:val="21"/>
        </w:rPr>
        <w:t xml:space="preserve">pandas </w:t>
      </w:r>
      <w:r>
        <w:rPr>
          <w:rFonts w:ascii="Consolas"/>
          <w:color w:val="C585C0"/>
          <w:sz w:val="21"/>
        </w:rPr>
        <w:t xml:space="preserve">as </w:t>
      </w:r>
      <w:r>
        <w:rPr>
          <w:rFonts w:ascii="Consolas"/>
          <w:color w:val="4EC8AF"/>
          <w:sz w:val="21"/>
        </w:rPr>
        <w:t>pd</w:t>
      </w:r>
      <w:r>
        <w:rPr>
          <w:rFonts w:ascii="Consolas"/>
          <w:color w:val="4EC8AF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link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'https:/</w:t>
      </w:r>
      <w:r>
        <w:fldChar w:fldCharType="begin"/>
      </w:r>
      <w:r>
        <w:instrText xml:space="preserve"> HYPERLINK "http://www.flipkart.com/search?q=tv&amp;as=on&amp;as-" \h </w:instrText>
      </w:r>
      <w:r>
        <w:fldChar w:fldCharType="separate"/>
      </w:r>
      <w:r>
        <w:rPr>
          <w:rFonts w:ascii="Consolas"/>
          <w:color w:val="CE9178"/>
          <w:sz w:val="21"/>
        </w:rPr>
        <w:t>/www.flipkart.com/search?q=tv&amp;as=on&amp;as</w:t>
      </w:r>
      <w:r>
        <w:rPr>
          <w:rFonts w:ascii="Consolas"/>
          <w:color w:val="CE9178"/>
          <w:sz w:val="21"/>
        </w:rPr>
        <w:fldChar w:fldCharType="end"/>
      </w:r>
      <w:r>
        <w:rPr>
          <w:rFonts w:ascii="Consolas"/>
          <w:color w:val="CE9178"/>
          <w:sz w:val="21"/>
        </w:rPr>
        <w:t>-</w:t>
      </w:r>
      <w:r>
        <w:rPr>
          <w:rFonts w:ascii="Consolas"/>
          <w:color w:val="CE9178"/>
          <w:spacing w:val="1"/>
          <w:sz w:val="21"/>
        </w:rPr>
        <w:t xml:space="preserve"> </w:t>
      </w:r>
      <w:r>
        <w:rPr>
          <w:rFonts w:ascii="Consolas"/>
          <w:color w:val="CE9178"/>
          <w:spacing w:val="-1"/>
          <w:sz w:val="21"/>
        </w:rPr>
        <w:t>show=on&amp;otracker=AS_Query_TrendingAutoSuggest_8_0_na_na_na&amp;otracker</w:t>
      </w:r>
      <w:r>
        <w:rPr>
          <w:rFonts w:ascii="Consolas"/>
          <w:color w:val="CE9178"/>
          <w:spacing w:val="-113"/>
          <w:sz w:val="21"/>
        </w:rPr>
        <w:t xml:space="preserve"> 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CCCCC"/>
          <w:sz w:val="21"/>
        </w:rPr>
        <w:t>AS_Query_TrendingAutoSuggest_8_0_na_na_na</w:t>
      </w:r>
      <w:r>
        <w:rPr>
          <w:rFonts w:ascii="Consolas"/>
          <w:color w:val="D3D3D3"/>
          <w:sz w:val="21"/>
        </w:rPr>
        <w:t>&amp;</w:t>
      </w:r>
      <w:r>
        <w:rPr>
          <w:rFonts w:ascii="Consolas"/>
          <w:color w:val="C585C0"/>
          <w:sz w:val="21"/>
        </w:rPr>
        <w:t>as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CCCCCC"/>
          <w:sz w:val="21"/>
        </w:rPr>
        <w:t>pos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B5CEA8"/>
          <w:sz w:val="21"/>
        </w:rPr>
        <w:t>8</w:t>
      </w:r>
      <w:r>
        <w:rPr>
          <w:rFonts w:ascii="Consolas"/>
          <w:color w:val="D3D3D3"/>
          <w:sz w:val="21"/>
        </w:rPr>
        <w:t>&amp;</w:t>
      </w:r>
      <w:r>
        <w:rPr>
          <w:rFonts w:ascii="Consolas"/>
          <w:color w:val="C585C0"/>
          <w:sz w:val="21"/>
        </w:rPr>
        <w:t>as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4EC8AF"/>
          <w:sz w:val="21"/>
        </w:rPr>
        <w:t>type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CCCCC"/>
          <w:sz w:val="21"/>
        </w:rPr>
        <w:t>TRENDING</w:t>
      </w:r>
      <w:r>
        <w:rPr>
          <w:rFonts w:ascii="Consolas"/>
          <w:color w:val="D3D3D3"/>
          <w:sz w:val="21"/>
        </w:rPr>
        <w:t>&amp;</w:t>
      </w:r>
      <w:r>
        <w:rPr>
          <w:rFonts w:ascii="Consolas"/>
          <w:color w:val="CCCCCC"/>
          <w:sz w:val="21"/>
        </w:rPr>
        <w:t>suggestionId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CCCCC"/>
          <w:sz w:val="21"/>
        </w:rPr>
        <w:t>tv</w:t>
      </w:r>
      <w:r>
        <w:rPr>
          <w:rFonts w:ascii="Consolas"/>
          <w:color w:val="D3D3D3"/>
          <w:sz w:val="21"/>
        </w:rPr>
        <w:t>&amp;</w:t>
      </w:r>
      <w:r>
        <w:rPr>
          <w:rFonts w:ascii="Consolas"/>
          <w:color w:val="CCCCCC"/>
          <w:sz w:val="21"/>
        </w:rPr>
        <w:t>requestId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F44646"/>
          <w:sz w:val="21"/>
        </w:rPr>
        <w:t>9c9fa553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CCCCCC"/>
          <w:sz w:val="21"/>
        </w:rPr>
        <w:t>b7e5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F44646"/>
          <w:sz w:val="21"/>
        </w:rPr>
        <w:t>454b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CCCCCC"/>
          <w:sz w:val="21"/>
        </w:rPr>
        <w:t>a65b</w:t>
      </w:r>
      <w:r>
        <w:rPr>
          <w:rFonts w:ascii="Consolas"/>
          <w:color w:val="D3D3D3"/>
          <w:sz w:val="21"/>
        </w:rPr>
        <w:t>-</w:t>
      </w:r>
      <w:r>
        <w:rPr>
          <w:rFonts w:ascii="Consolas"/>
          <w:color w:val="D3D3D3"/>
          <w:spacing w:val="1"/>
          <w:sz w:val="21"/>
        </w:rPr>
        <w:t xml:space="preserve"> </w:t>
      </w:r>
      <w:r>
        <w:rPr>
          <w:rFonts w:ascii="Consolas"/>
          <w:color w:val="CCCCCC"/>
          <w:sz w:val="21"/>
        </w:rPr>
        <w:t>bbb7a9c74a29</w:t>
      </w:r>
      <w:r>
        <w:rPr>
          <w:rFonts w:ascii="Consolas"/>
          <w:color w:val="CE9178"/>
          <w:sz w:val="21"/>
        </w:rPr>
        <w:t>'</w:t>
      </w:r>
    </w:p>
    <w:p>
      <w:pPr>
        <w:spacing w:before="0" w:line="276" w:lineRule="auto"/>
        <w:ind w:left="208" w:right="6306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page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4EC8AF"/>
          <w:sz w:val="21"/>
        </w:rPr>
        <w:t>requests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get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link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page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content</w:t>
      </w:r>
    </w:p>
    <w:p>
      <w:pPr>
        <w:spacing w:before="4" w:line="278" w:lineRule="auto"/>
        <w:ind w:left="208" w:right="4805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soup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4EC8AF"/>
          <w:sz w:val="21"/>
        </w:rPr>
        <w:t>bs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page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content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CE9178"/>
          <w:sz w:val="21"/>
        </w:rPr>
        <w:t>'html.parser'</w:t>
      </w:r>
      <w:r>
        <w:rPr>
          <w:rFonts w:ascii="Consolas"/>
          <w:color w:val="CCCCCC"/>
          <w:sz w:val="21"/>
        </w:rPr>
        <w:t>)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print(soup.prettify())</w:t>
      </w:r>
    </w:p>
    <w:p>
      <w:pPr>
        <w:spacing w:before="1" w:line="278" w:lineRule="auto"/>
        <w:ind w:left="208" w:right="3113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products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CCCCC"/>
          <w:sz w:val="21"/>
        </w:rPr>
        <w:t>[]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#List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store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name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of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the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product</w:t>
      </w:r>
      <w:r>
        <w:rPr>
          <w:rFonts w:ascii="Consolas"/>
          <w:color w:val="6A9954"/>
          <w:spacing w:val="-112"/>
          <w:sz w:val="21"/>
        </w:rPr>
        <w:t xml:space="preserve"> </w:t>
      </w:r>
      <w:r>
        <w:rPr>
          <w:rFonts w:ascii="Consolas"/>
          <w:color w:val="9CDCFD"/>
          <w:sz w:val="21"/>
        </w:rPr>
        <w:t>prices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CCCCC"/>
          <w:sz w:val="21"/>
        </w:rPr>
        <w:t xml:space="preserve">[] </w:t>
      </w:r>
      <w:r>
        <w:rPr>
          <w:rFonts w:ascii="Consolas"/>
          <w:color w:val="6A9954"/>
          <w:sz w:val="21"/>
        </w:rPr>
        <w:t>#List to store price of the product</w:t>
      </w:r>
      <w:r>
        <w:rPr>
          <w:rFonts w:ascii="Consolas"/>
          <w:color w:val="6A9954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ratings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CCCCC"/>
          <w:sz w:val="21"/>
        </w:rPr>
        <w:t xml:space="preserve">[] </w:t>
      </w:r>
      <w:r>
        <w:rPr>
          <w:rFonts w:ascii="Consolas"/>
          <w:color w:val="6A9954"/>
          <w:sz w:val="21"/>
        </w:rPr>
        <w:t>#List to store rating of the product</w:t>
      </w:r>
      <w:r>
        <w:rPr>
          <w:rFonts w:ascii="Consolas"/>
          <w:color w:val="6A9954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apps</w:t>
      </w:r>
      <w:r>
        <w:rPr>
          <w:rFonts w:ascii="Consolas"/>
          <w:color w:val="9CDCFD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CCCCC"/>
          <w:sz w:val="21"/>
        </w:rPr>
        <w:t>[]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#List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store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supported</w:t>
      </w:r>
      <w:r>
        <w:rPr>
          <w:rFonts w:ascii="Consolas"/>
          <w:color w:val="6A9954"/>
          <w:spacing w:val="-1"/>
          <w:sz w:val="21"/>
        </w:rPr>
        <w:t xml:space="preserve"> </w:t>
      </w:r>
      <w:r>
        <w:rPr>
          <w:rFonts w:ascii="Consolas"/>
          <w:color w:val="6A9954"/>
          <w:sz w:val="21"/>
        </w:rPr>
        <w:t>apps</w:t>
      </w:r>
    </w:p>
    <w:p>
      <w:pPr>
        <w:pStyle w:val="5"/>
        <w:spacing w:before="7"/>
        <w:rPr>
          <w:rFonts w:ascii="Consolas"/>
          <w:sz w:val="18"/>
        </w:rPr>
      </w:pPr>
    </w:p>
    <w:p>
      <w:pPr>
        <w:spacing w:before="64" w:line="278" w:lineRule="auto"/>
        <w:ind w:left="208" w:right="4299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os</w:t>
      </w:r>
      <w:r>
        <w:rPr>
          <w:rFonts w:ascii="Consolas"/>
          <w:color w:val="9CDCFD"/>
          <w:spacing w:val="-5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5"/>
          <w:sz w:val="21"/>
        </w:rPr>
        <w:t xml:space="preserve"> </w:t>
      </w:r>
      <w:r>
        <w:rPr>
          <w:rFonts w:ascii="Consolas"/>
          <w:color w:val="CCCCCC"/>
          <w:sz w:val="21"/>
        </w:rPr>
        <w:t>[]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#List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store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operating</w:t>
      </w:r>
      <w:r>
        <w:rPr>
          <w:rFonts w:ascii="Consolas"/>
          <w:color w:val="6A9954"/>
          <w:spacing w:val="-5"/>
          <w:sz w:val="21"/>
        </w:rPr>
        <w:t xml:space="preserve"> </w:t>
      </w:r>
      <w:r>
        <w:rPr>
          <w:rFonts w:ascii="Consolas"/>
          <w:color w:val="6A9954"/>
          <w:sz w:val="21"/>
        </w:rPr>
        <w:t>system</w:t>
      </w:r>
      <w:r>
        <w:rPr>
          <w:rFonts w:ascii="Consolas"/>
          <w:color w:val="6A9954"/>
          <w:spacing w:val="-112"/>
          <w:sz w:val="21"/>
        </w:rPr>
        <w:t xml:space="preserve"> </w:t>
      </w:r>
      <w:r>
        <w:rPr>
          <w:rFonts w:ascii="Consolas"/>
          <w:color w:val="9CDCFD"/>
          <w:sz w:val="21"/>
        </w:rPr>
        <w:t>hd</w:t>
      </w:r>
      <w:r>
        <w:rPr>
          <w:rFonts w:ascii="Consolas"/>
          <w:color w:val="9CDCFD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3"/>
          <w:sz w:val="21"/>
        </w:rPr>
        <w:t xml:space="preserve"> </w:t>
      </w:r>
      <w:r>
        <w:rPr>
          <w:rFonts w:ascii="Consolas"/>
          <w:color w:val="CCCCCC"/>
          <w:sz w:val="21"/>
        </w:rPr>
        <w:t>[]</w:t>
      </w:r>
      <w:r>
        <w:rPr>
          <w:rFonts w:ascii="Consolas"/>
          <w:color w:val="CCCCCC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#List</w:t>
      </w:r>
      <w:r>
        <w:rPr>
          <w:rFonts w:ascii="Consolas"/>
          <w:color w:val="6A9954"/>
          <w:spacing w:val="-1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store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resolution</w:t>
      </w:r>
    </w:p>
    <w:p>
      <w:pPr>
        <w:spacing w:before="1"/>
        <w:ind w:left="208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sound</w:t>
      </w:r>
      <w:r>
        <w:rPr>
          <w:rFonts w:ascii="Consolas"/>
          <w:color w:val="9CDCFD"/>
          <w:spacing w:val="-4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4"/>
          <w:sz w:val="21"/>
        </w:rPr>
        <w:t xml:space="preserve"> </w:t>
      </w:r>
      <w:r>
        <w:rPr>
          <w:rFonts w:ascii="Consolas"/>
          <w:color w:val="CCCCCC"/>
          <w:sz w:val="21"/>
        </w:rPr>
        <w:t>[]</w:t>
      </w:r>
      <w:r>
        <w:rPr>
          <w:rFonts w:ascii="Consolas"/>
          <w:color w:val="CCCCCC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#List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store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sound</w:t>
      </w:r>
      <w:r>
        <w:rPr>
          <w:rFonts w:ascii="Consolas"/>
          <w:color w:val="6A9954"/>
          <w:spacing w:val="-3"/>
          <w:sz w:val="21"/>
        </w:rPr>
        <w:t xml:space="preserve"> </w:t>
      </w:r>
      <w:r>
        <w:rPr>
          <w:rFonts w:ascii="Consolas"/>
          <w:color w:val="6A9954"/>
          <w:sz w:val="21"/>
        </w:rPr>
        <w:t>output</w:t>
      </w:r>
    </w:p>
    <w:p>
      <w:pPr>
        <w:spacing w:before="39" w:line="278" w:lineRule="auto"/>
        <w:ind w:left="323" w:right="1613" w:hanging="116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for </w:t>
      </w:r>
      <w:r>
        <w:rPr>
          <w:rFonts w:ascii="Consolas"/>
          <w:color w:val="9CDCFD"/>
          <w:sz w:val="21"/>
        </w:rPr>
        <w:t xml:space="preserve">data </w:t>
      </w:r>
      <w:r>
        <w:rPr>
          <w:rFonts w:ascii="Consolas"/>
          <w:color w:val="C585C0"/>
          <w:sz w:val="21"/>
        </w:rPr>
        <w:t xml:space="preserve">in </w:t>
      </w:r>
      <w:r>
        <w:rPr>
          <w:rFonts w:ascii="Consolas"/>
          <w:color w:val="9CDCFD"/>
          <w:sz w:val="21"/>
        </w:rPr>
        <w:t>soup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9CDCFD"/>
          <w:sz w:val="21"/>
        </w:rPr>
        <w:t>findAll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CE9178"/>
          <w:sz w:val="21"/>
        </w:rPr>
        <w:t>'div'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9CDCFD"/>
          <w:sz w:val="21"/>
        </w:rPr>
        <w:t>class_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E9178"/>
          <w:sz w:val="21"/>
        </w:rPr>
        <w:t>'_3pLy-c row'</w:t>
      </w:r>
      <w:r>
        <w:rPr>
          <w:rFonts w:ascii="Consolas"/>
          <w:color w:val="CCCCCC"/>
          <w:sz w:val="21"/>
        </w:rPr>
        <w:t>):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names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9CDCFD"/>
          <w:sz w:val="21"/>
        </w:rPr>
        <w:t>data</w:t>
      </w:r>
      <w:r>
        <w:rPr>
          <w:rFonts w:ascii="Consolas"/>
          <w:color w:val="CCCCCC"/>
          <w:sz w:val="21"/>
        </w:rPr>
        <w:t>.find(</w:t>
      </w:r>
      <w:r>
        <w:rPr>
          <w:rFonts w:ascii="Consolas"/>
          <w:color w:val="CE9178"/>
          <w:sz w:val="21"/>
        </w:rPr>
        <w:t>'div'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D"/>
          <w:sz w:val="21"/>
        </w:rPr>
        <w:t>attrs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CCCCC"/>
          <w:sz w:val="21"/>
        </w:rPr>
        <w:t>{</w:t>
      </w:r>
      <w:r>
        <w:rPr>
          <w:rFonts w:ascii="Consolas"/>
          <w:color w:val="CE9178"/>
          <w:sz w:val="21"/>
        </w:rPr>
        <w:t>'class'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E9178"/>
          <w:sz w:val="21"/>
        </w:rPr>
        <w:t>'_4rR01T'</w:t>
      </w:r>
      <w:r>
        <w:rPr>
          <w:rFonts w:ascii="Consolas"/>
          <w:color w:val="CCCCCC"/>
          <w:sz w:val="21"/>
        </w:rPr>
        <w:t>})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price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9CDCFD"/>
          <w:sz w:val="21"/>
        </w:rPr>
        <w:t>data</w:t>
      </w:r>
      <w:r>
        <w:rPr>
          <w:rFonts w:ascii="Consolas"/>
          <w:color w:val="CCCCCC"/>
          <w:sz w:val="21"/>
        </w:rPr>
        <w:t>.find(</w:t>
      </w:r>
      <w:r>
        <w:rPr>
          <w:rFonts w:ascii="Consolas"/>
          <w:color w:val="CE9178"/>
          <w:sz w:val="21"/>
        </w:rPr>
        <w:t>'div'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D"/>
          <w:sz w:val="21"/>
        </w:rPr>
        <w:t>attrs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CCCCC"/>
          <w:sz w:val="21"/>
        </w:rPr>
        <w:t>{</w:t>
      </w:r>
      <w:r>
        <w:rPr>
          <w:rFonts w:ascii="Consolas"/>
          <w:color w:val="CE9178"/>
          <w:sz w:val="21"/>
        </w:rPr>
        <w:t>'class'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E9178"/>
          <w:sz w:val="21"/>
        </w:rPr>
        <w:t>'_30jeq3 _1_WHN1'</w:t>
      </w:r>
      <w:r>
        <w:rPr>
          <w:rFonts w:ascii="Consolas"/>
          <w:color w:val="CCCCCC"/>
          <w:sz w:val="21"/>
        </w:rPr>
        <w:t>})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rating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9CDCFD"/>
          <w:sz w:val="21"/>
        </w:rPr>
        <w:t>data</w:t>
      </w:r>
      <w:r>
        <w:rPr>
          <w:rFonts w:ascii="Consolas"/>
          <w:color w:val="CCCCCC"/>
          <w:sz w:val="21"/>
        </w:rPr>
        <w:t>.find(</w:t>
      </w:r>
      <w:r>
        <w:rPr>
          <w:rFonts w:ascii="Consolas"/>
          <w:color w:val="CE9178"/>
          <w:sz w:val="21"/>
        </w:rPr>
        <w:t>'div'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D"/>
          <w:sz w:val="21"/>
        </w:rPr>
        <w:t>attrs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CCCCC"/>
          <w:sz w:val="21"/>
        </w:rPr>
        <w:t>{</w:t>
      </w:r>
      <w:r>
        <w:rPr>
          <w:rFonts w:ascii="Consolas"/>
          <w:color w:val="CE9178"/>
          <w:sz w:val="21"/>
        </w:rPr>
        <w:t>'class'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E9178"/>
          <w:sz w:val="21"/>
        </w:rPr>
        <w:t>'_3LWZlK'</w:t>
      </w:r>
      <w:r>
        <w:rPr>
          <w:rFonts w:ascii="Consolas"/>
          <w:color w:val="CCCCCC"/>
          <w:sz w:val="21"/>
        </w:rPr>
        <w:t>})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specification</w:t>
      </w:r>
      <w:r>
        <w:rPr>
          <w:rFonts w:ascii="Consolas"/>
          <w:color w:val="9CDCFD"/>
          <w:spacing w:val="-7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7"/>
          <w:sz w:val="21"/>
        </w:rPr>
        <w:t xml:space="preserve"> </w:t>
      </w:r>
      <w:r>
        <w:rPr>
          <w:rFonts w:ascii="Consolas"/>
          <w:color w:val="9CDCFD"/>
          <w:sz w:val="21"/>
        </w:rPr>
        <w:t>data</w:t>
      </w:r>
      <w:r>
        <w:rPr>
          <w:rFonts w:ascii="Consolas"/>
          <w:color w:val="CCCCCC"/>
          <w:sz w:val="21"/>
        </w:rPr>
        <w:t>.find(</w:t>
      </w:r>
      <w:r>
        <w:rPr>
          <w:rFonts w:ascii="Consolas"/>
          <w:color w:val="CE9178"/>
          <w:sz w:val="21"/>
        </w:rPr>
        <w:t>'div'</w:t>
      </w:r>
      <w:r>
        <w:rPr>
          <w:rFonts w:ascii="Consolas"/>
          <w:color w:val="CCCCCC"/>
          <w:sz w:val="21"/>
        </w:rPr>
        <w:t>,</w:t>
      </w:r>
      <w:r>
        <w:rPr>
          <w:rFonts w:ascii="Consolas"/>
          <w:color w:val="CCCCCC"/>
          <w:spacing w:val="-5"/>
          <w:sz w:val="21"/>
        </w:rPr>
        <w:t xml:space="preserve"> </w:t>
      </w:r>
      <w:r>
        <w:rPr>
          <w:rFonts w:ascii="Consolas"/>
          <w:color w:val="9CDCFD"/>
          <w:sz w:val="21"/>
        </w:rPr>
        <w:t>attrs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CCCCC"/>
          <w:sz w:val="21"/>
        </w:rPr>
        <w:t>{</w:t>
      </w:r>
      <w:r>
        <w:rPr>
          <w:rFonts w:ascii="Consolas"/>
          <w:color w:val="CE9178"/>
          <w:sz w:val="21"/>
        </w:rPr>
        <w:t>'class'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E9178"/>
          <w:sz w:val="21"/>
        </w:rPr>
        <w:t>'fMghEO'</w:t>
      </w:r>
      <w:r>
        <w:rPr>
          <w:rFonts w:ascii="Consolas"/>
          <w:color w:val="CCCCCC"/>
          <w:sz w:val="21"/>
        </w:rPr>
        <w:t>})</w:t>
      </w:r>
    </w:p>
    <w:p>
      <w:pPr>
        <w:pStyle w:val="5"/>
        <w:spacing w:before="9"/>
        <w:rPr>
          <w:rFonts w:ascii="Consolas"/>
          <w:sz w:val="18"/>
        </w:rPr>
      </w:pPr>
    </w:p>
    <w:p>
      <w:pPr>
        <w:spacing w:before="64" w:line="278" w:lineRule="auto"/>
        <w:ind w:left="323" w:right="3205" w:firstLine="0"/>
        <w:jc w:val="left"/>
        <w:rPr>
          <w:rFonts w:ascii="Consolas"/>
          <w:sz w:val="21"/>
        </w:rPr>
      </w:pPr>
      <w:r>
        <w:rPr>
          <w:rFonts w:ascii="Consolas"/>
          <w:color w:val="C585C0"/>
          <w:sz w:val="21"/>
        </w:rPr>
        <w:t xml:space="preserve">for </w:t>
      </w:r>
      <w:r>
        <w:rPr>
          <w:rFonts w:ascii="Consolas"/>
          <w:color w:val="9CDCFD"/>
          <w:sz w:val="21"/>
        </w:rPr>
        <w:t>each</w:t>
      </w:r>
      <w:r>
        <w:rPr>
          <w:rFonts w:ascii="Consolas"/>
          <w:color w:val="9CDCFD"/>
          <w:spacing w:val="1"/>
          <w:sz w:val="21"/>
        </w:rPr>
        <w:t xml:space="preserve"> </w:t>
      </w:r>
      <w:r>
        <w:rPr>
          <w:rFonts w:ascii="Consolas"/>
          <w:color w:val="C585C0"/>
          <w:sz w:val="21"/>
        </w:rPr>
        <w:t>in</w:t>
      </w:r>
      <w:r>
        <w:rPr>
          <w:rFonts w:ascii="Consolas"/>
          <w:color w:val="C585C0"/>
          <w:spacing w:val="3"/>
          <w:sz w:val="21"/>
        </w:rPr>
        <w:t xml:space="preserve"> </w:t>
      </w:r>
      <w:r>
        <w:rPr>
          <w:rFonts w:ascii="Consolas"/>
          <w:color w:val="9CDCFD"/>
          <w:sz w:val="21"/>
        </w:rPr>
        <w:t>specification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col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9CDCFD"/>
          <w:sz w:val="21"/>
        </w:rPr>
        <w:t>each</w:t>
      </w:r>
      <w:r>
        <w:rPr>
          <w:rFonts w:ascii="Consolas"/>
          <w:color w:val="CCCCCC"/>
          <w:sz w:val="21"/>
        </w:rPr>
        <w:t>.find_all(</w:t>
      </w:r>
      <w:r>
        <w:rPr>
          <w:rFonts w:ascii="Consolas"/>
          <w:color w:val="CE9178"/>
          <w:sz w:val="21"/>
        </w:rPr>
        <w:t>'li'</w:t>
      </w:r>
      <w:r>
        <w:rPr>
          <w:rFonts w:ascii="Consolas"/>
          <w:color w:val="CCCCCC"/>
          <w:sz w:val="21"/>
        </w:rPr>
        <w:t xml:space="preserve">, </w:t>
      </w:r>
      <w:r>
        <w:rPr>
          <w:rFonts w:ascii="Consolas"/>
          <w:color w:val="9CDCFD"/>
          <w:sz w:val="21"/>
        </w:rPr>
        <w:t>attrs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CCCCCC"/>
          <w:sz w:val="21"/>
        </w:rPr>
        <w:t>{</w:t>
      </w:r>
      <w:r>
        <w:rPr>
          <w:rFonts w:ascii="Consolas"/>
          <w:color w:val="CE9178"/>
          <w:sz w:val="21"/>
        </w:rPr>
        <w:t>'class'</w:t>
      </w:r>
      <w:r>
        <w:rPr>
          <w:rFonts w:ascii="Consolas"/>
          <w:color w:val="CCCCCC"/>
          <w:sz w:val="21"/>
        </w:rPr>
        <w:t>:</w:t>
      </w:r>
      <w:r>
        <w:rPr>
          <w:rFonts w:ascii="Consolas"/>
          <w:color w:val="CE9178"/>
          <w:sz w:val="21"/>
        </w:rPr>
        <w:t>'rgWa7D'</w:t>
      </w:r>
      <w:r>
        <w:rPr>
          <w:rFonts w:ascii="Consolas"/>
          <w:color w:val="CCCCCC"/>
          <w:sz w:val="21"/>
        </w:rPr>
        <w:t>})</w:t>
      </w:r>
      <w:r>
        <w:rPr>
          <w:rFonts w:ascii="Consolas"/>
          <w:color w:val="CCCCCC"/>
          <w:spacing w:val="-113"/>
          <w:sz w:val="21"/>
        </w:rPr>
        <w:t xml:space="preserve"> </w:t>
      </w:r>
      <w:r>
        <w:rPr>
          <w:rFonts w:ascii="Consolas"/>
          <w:color w:val="9CDCFD"/>
          <w:sz w:val="21"/>
        </w:rPr>
        <w:t>app</w:t>
      </w:r>
      <w:r>
        <w:rPr>
          <w:rFonts w:ascii="Consolas"/>
          <w:color w:val="9CDCFD"/>
          <w:spacing w:val="-3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9CDCFD"/>
          <w:sz w:val="21"/>
        </w:rPr>
        <w:t>col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B5CEA8"/>
          <w:sz w:val="21"/>
        </w:rPr>
        <w:t>0</w:t>
      </w:r>
      <w:r>
        <w:rPr>
          <w:rFonts w:ascii="Consolas"/>
          <w:color w:val="CCCCCC"/>
          <w:sz w:val="21"/>
        </w:rPr>
        <w:t>].text</w:t>
      </w:r>
    </w:p>
    <w:p>
      <w:pPr>
        <w:spacing w:before="0" w:line="278" w:lineRule="auto"/>
        <w:ind w:left="323" w:right="6554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os_</w:t>
      </w:r>
      <w:r>
        <w:rPr>
          <w:rFonts w:ascii="Consolas"/>
          <w:color w:val="9CDCFD"/>
          <w:spacing w:val="1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2"/>
          <w:sz w:val="21"/>
        </w:rPr>
        <w:t xml:space="preserve"> </w:t>
      </w:r>
      <w:r>
        <w:rPr>
          <w:rFonts w:ascii="Consolas"/>
          <w:color w:val="9CDCFD"/>
          <w:sz w:val="21"/>
        </w:rPr>
        <w:t>col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B5CEA8"/>
          <w:sz w:val="21"/>
        </w:rPr>
        <w:t>1</w:t>
      </w:r>
      <w:r>
        <w:rPr>
          <w:rFonts w:ascii="Consolas"/>
          <w:color w:val="CCCCCC"/>
          <w:sz w:val="21"/>
        </w:rPr>
        <w:t>].text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 xml:space="preserve">hd_ </w:t>
      </w:r>
      <w:r>
        <w:rPr>
          <w:rFonts w:ascii="Consolas"/>
          <w:color w:val="D3D3D3"/>
          <w:sz w:val="21"/>
        </w:rPr>
        <w:t xml:space="preserve">= </w:t>
      </w:r>
      <w:r>
        <w:rPr>
          <w:rFonts w:ascii="Consolas"/>
          <w:color w:val="9CDCFD"/>
          <w:sz w:val="21"/>
        </w:rPr>
        <w:t>col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B5CEA8"/>
          <w:sz w:val="21"/>
        </w:rPr>
        <w:t>2</w:t>
      </w:r>
      <w:r>
        <w:rPr>
          <w:rFonts w:ascii="Consolas"/>
          <w:color w:val="CCCCCC"/>
          <w:sz w:val="21"/>
        </w:rPr>
        <w:t>].text</w:t>
      </w:r>
      <w:r>
        <w:rPr>
          <w:rFonts w:ascii="Consolas"/>
          <w:color w:val="CCCCCC"/>
          <w:spacing w:val="1"/>
          <w:sz w:val="21"/>
        </w:rPr>
        <w:t xml:space="preserve"> </w:t>
      </w:r>
      <w:r>
        <w:rPr>
          <w:rFonts w:ascii="Consolas"/>
          <w:color w:val="9CDCFD"/>
          <w:sz w:val="21"/>
        </w:rPr>
        <w:t>sound_</w:t>
      </w:r>
      <w:r>
        <w:rPr>
          <w:rFonts w:ascii="Consolas"/>
          <w:color w:val="9CDCFD"/>
          <w:spacing w:val="-10"/>
          <w:sz w:val="21"/>
        </w:rPr>
        <w:t xml:space="preserve"> </w:t>
      </w:r>
      <w:r>
        <w:rPr>
          <w:rFonts w:ascii="Consolas"/>
          <w:color w:val="D3D3D3"/>
          <w:sz w:val="21"/>
        </w:rPr>
        <w:t>=</w:t>
      </w:r>
      <w:r>
        <w:rPr>
          <w:rFonts w:ascii="Consolas"/>
          <w:color w:val="D3D3D3"/>
          <w:spacing w:val="-9"/>
          <w:sz w:val="21"/>
        </w:rPr>
        <w:t xml:space="preserve"> </w:t>
      </w:r>
      <w:r>
        <w:rPr>
          <w:rFonts w:ascii="Consolas"/>
          <w:color w:val="9CDCFD"/>
          <w:sz w:val="21"/>
        </w:rPr>
        <w:t>col</w:t>
      </w:r>
      <w:r>
        <w:rPr>
          <w:rFonts w:ascii="Consolas"/>
          <w:color w:val="CCCCCC"/>
          <w:sz w:val="21"/>
        </w:rPr>
        <w:t>[</w:t>
      </w:r>
      <w:r>
        <w:rPr>
          <w:rFonts w:ascii="Consolas"/>
          <w:color w:val="B5CEA8"/>
          <w:sz w:val="21"/>
        </w:rPr>
        <w:t>3</w:t>
      </w:r>
      <w:r>
        <w:rPr>
          <w:rFonts w:ascii="Consolas"/>
          <w:color w:val="CCCCCC"/>
          <w:sz w:val="21"/>
        </w:rPr>
        <w:t>].text</w:t>
      </w:r>
    </w:p>
    <w:p>
      <w:pPr>
        <w:spacing w:before="0"/>
        <w:ind w:left="323" w:right="0" w:firstLine="0"/>
        <w:jc w:val="left"/>
        <w:rPr>
          <w:rFonts w:ascii="Consolas"/>
          <w:sz w:val="21"/>
        </w:rPr>
      </w:pPr>
      <w:r>
        <w:rPr>
          <w:rFonts w:ascii="Consolas"/>
          <w:color w:val="9CDCFD"/>
          <w:sz w:val="21"/>
        </w:rPr>
        <w:t>products</w:t>
      </w:r>
      <w:r>
        <w:rPr>
          <w:rFonts w:ascii="Consolas"/>
          <w:color w:val="CCCCCC"/>
          <w:sz w:val="21"/>
        </w:rPr>
        <w:t>.</w:t>
      </w:r>
      <w:r>
        <w:rPr>
          <w:rFonts w:ascii="Consolas"/>
          <w:color w:val="DCDCAA"/>
          <w:sz w:val="21"/>
        </w:rPr>
        <w:t>append</w:t>
      </w:r>
      <w:r>
        <w:rPr>
          <w:rFonts w:ascii="Consolas"/>
          <w:color w:val="CCCCCC"/>
          <w:sz w:val="21"/>
        </w:rPr>
        <w:t>(</w:t>
      </w:r>
      <w:r>
        <w:rPr>
          <w:rFonts w:ascii="Consolas"/>
          <w:color w:val="9CDCFD"/>
          <w:sz w:val="21"/>
        </w:rPr>
        <w:t>names</w:t>
      </w:r>
      <w:r>
        <w:rPr>
          <w:rFonts w:ascii="Consolas"/>
          <w:color w:val="CCCCCC"/>
          <w:sz w:val="21"/>
        </w:rPr>
        <w:t>.text)</w:t>
      </w:r>
      <w:r>
        <w:rPr>
          <w:rFonts w:ascii="Consolas"/>
          <w:color w:val="CCCCCC"/>
          <w:spacing w:val="-7"/>
          <w:sz w:val="21"/>
        </w:rPr>
        <w:t xml:space="preserve"> </w:t>
      </w:r>
      <w:r>
        <w:rPr>
          <w:rFonts w:ascii="Consolas"/>
          <w:color w:val="6A9954"/>
          <w:sz w:val="21"/>
        </w:rPr>
        <w:t>#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Add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product</w:t>
      </w:r>
      <w:r>
        <w:rPr>
          <w:rFonts w:ascii="Consolas"/>
          <w:color w:val="6A9954"/>
          <w:spacing w:val="-4"/>
          <w:sz w:val="21"/>
        </w:rPr>
        <w:t xml:space="preserve"> </w:t>
      </w:r>
      <w:r>
        <w:rPr>
          <w:rFonts w:ascii="Consolas"/>
          <w:color w:val="6A9954"/>
          <w:sz w:val="21"/>
        </w:rPr>
        <w:t>name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to</w:t>
      </w:r>
      <w:r>
        <w:rPr>
          <w:rFonts w:ascii="Consolas"/>
          <w:color w:val="6A9954"/>
          <w:spacing w:val="-6"/>
          <w:sz w:val="21"/>
        </w:rPr>
        <w:t xml:space="preserve"> </w:t>
      </w:r>
      <w:r>
        <w:rPr>
          <w:rFonts w:ascii="Consolas"/>
          <w:color w:val="6A9954"/>
          <w:sz w:val="21"/>
        </w:rPr>
        <w:t>list</w:t>
      </w:r>
    </w:p>
    <w:p>
      <w:pPr>
        <w:spacing w:after="0"/>
        <w:jc w:val="left"/>
        <w:rPr>
          <w:rFonts w:ascii="Consolas"/>
          <w:sz w:val="21"/>
        </w:rPr>
        <w:sectPr>
          <w:pgSz w:w="11910" w:h="16840"/>
          <w:pgMar w:top="2120" w:right="1200" w:bottom="940" w:left="1520" w:header="1073" w:footer="755" w:gutter="0"/>
          <w:cols w:space="720" w:num="1"/>
        </w:sectPr>
      </w:pPr>
    </w:p>
    <w:p>
      <w:pPr>
        <w:pStyle w:val="5"/>
        <w:rPr>
          <w:rFonts w:ascii="Consolas"/>
          <w:sz w:val="20"/>
        </w:rPr>
      </w:pPr>
    </w:p>
    <w:p>
      <w:pPr>
        <w:pStyle w:val="5"/>
        <w:spacing w:before="5"/>
        <w:rPr>
          <w:rFonts w:ascii="Consolas"/>
          <w:sz w:val="13"/>
        </w:rPr>
      </w:pPr>
    </w:p>
    <w:p>
      <w:pPr>
        <w:pStyle w:val="5"/>
        <w:ind w:left="179"/>
        <w:rPr>
          <w:rFonts w:ascii="Consolas"/>
          <w:sz w:val="20"/>
        </w:rPr>
      </w:pPr>
      <w:r>
        <w:rPr>
          <w:rFonts w:ascii="Consolas"/>
          <w:sz w:val="20"/>
        </w:rPr>
        <w:pict>
          <v:shape id="_x0000_s1031" o:spid="_x0000_s1031" o:spt="202" type="#_x0000_t202" style="height:256.5pt;width:425.5pt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7" w:line="278" w:lineRule="auto"/>
                    <w:ind w:left="28" w:right="1228" w:firstLine="115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prices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append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price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.text)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 Add price to list</w:t>
                  </w:r>
                  <w:r>
                    <w:rPr>
                      <w:rFonts w:ascii="Consolas"/>
                      <w:color w:val="6A995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apps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append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app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 Add supported apps specifications to list</w:t>
                  </w:r>
                  <w:r>
                    <w:rPr>
                      <w:rFonts w:ascii="Consolas"/>
                      <w:color w:val="6A995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os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append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os_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 Add operating system specifications to list</w:t>
                  </w:r>
                  <w:r>
                    <w:rPr>
                      <w:rFonts w:ascii="Consolas"/>
                      <w:color w:val="6A995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hd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append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hd_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 Add resolution specifications to list</w:t>
                  </w:r>
                  <w:r>
                    <w:rPr>
                      <w:rFonts w:ascii="Consolas"/>
                      <w:color w:val="6A995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sound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append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sound_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 Add sound specifications to list</w:t>
                  </w:r>
                  <w:r>
                    <w:rPr>
                      <w:rFonts w:ascii="Consolas"/>
                      <w:color w:val="6A995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ratings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append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rating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.text)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#Add rating specifications tolist</w:t>
                  </w:r>
                  <w:r>
                    <w:rPr>
                      <w:rFonts w:ascii="Consolas"/>
                      <w:color w:val="6A9954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#printing</w:t>
                  </w:r>
                  <w:r>
                    <w:rPr>
                      <w:rFonts w:ascii="Consolas"/>
                      <w:color w:val="6A995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the length of</w:t>
                  </w:r>
                  <w:r>
                    <w:rPr>
                      <w:rFonts w:ascii="Consolas"/>
                      <w:color w:val="6A995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6A9954"/>
                      <w:sz w:val="21"/>
                    </w:rPr>
                    <w:t>list</w:t>
                  </w:r>
                </w:p>
                <w:p>
                  <w:pPr>
                    <w:spacing w:before="0" w:line="278" w:lineRule="auto"/>
                    <w:ind w:left="28" w:right="5269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len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products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))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len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ratings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))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len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prices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))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len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apps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))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len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sound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))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len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os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))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len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hd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))</w:t>
                  </w:r>
                  <w:r>
                    <w:rPr>
                      <w:rFonts w:ascii="Consolas"/>
                      <w:color w:val="CCCCCC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>df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>=</w:t>
                  </w:r>
                  <w:r>
                    <w:rPr>
                      <w:rFonts w:ascii="Consolas"/>
                      <w:color w:val="4EC8AF"/>
                      <w:spacing w:val="-1"/>
                      <w:sz w:val="21"/>
                    </w:rPr>
                    <w:t>pd</w:t>
                  </w:r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pacing w:val="-1"/>
                      <w:sz w:val="21"/>
                    </w:rPr>
                    <w:t>DataFrame</w:t>
                  </w:r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>({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'Product</w:t>
                  </w:r>
                </w:p>
                <w:p>
                  <w:pPr>
                    <w:spacing w:before="0" w:line="278" w:lineRule="auto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Name'</w:t>
                  </w:r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>: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>products</w:t>
                  </w:r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'Supported_apps'</w:t>
                  </w:r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>: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>apps</w:t>
                  </w:r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'sound_system'</w:t>
                  </w:r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>: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>sound</w:t>
                  </w:r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'OS'</w:t>
                  </w:r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>: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>os</w:t>
                  </w:r>
                  <w:r>
                    <w:rPr>
                      <w:rFonts w:ascii="Consolas"/>
                      <w:color w:val="CCCCCC"/>
                      <w:spacing w:val="-1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pacing w:val="-1"/>
                      <w:sz w:val="21"/>
                    </w:rPr>
                    <w:t>"Resolu</w:t>
                  </w:r>
                  <w:r>
                    <w:rPr>
                      <w:rFonts w:ascii="Consolas"/>
                      <w:color w:val="CE9178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tion"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: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hd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'Price'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: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prices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'Rating'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: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ratings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})</w:t>
                  </w:r>
                </w:p>
                <w:p>
                  <w:pPr>
                    <w:spacing w:before="0" w:line="244" w:lineRule="exact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df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head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10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rPr>
          <w:rFonts w:ascii="Consolas"/>
          <w:sz w:val="20"/>
        </w:rPr>
      </w:pPr>
    </w:p>
    <w:p>
      <w:pPr>
        <w:pStyle w:val="5"/>
        <w:spacing w:before="5"/>
        <w:rPr>
          <w:rFonts w:ascii="Consolas"/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161290</wp:posOffset>
            </wp:positionV>
            <wp:extent cx="5361305" cy="1718945"/>
            <wp:effectExtent l="0" t="0" r="0" b="0"/>
            <wp:wrapTopAndBottom/>
            <wp:docPr id="5" name="image3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A screenshot of a computer  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432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18"/>
        </w:rPr>
        <w:sectPr>
          <w:pgSz w:w="11910" w:h="16840"/>
          <w:pgMar w:top="2120" w:right="1200" w:bottom="940" w:left="1520" w:header="1073" w:footer="755" w:gutter="0"/>
          <w:cols w:space="720" w:num="1"/>
        </w:sectPr>
      </w:pPr>
    </w:p>
    <w:p>
      <w:pPr>
        <w:pStyle w:val="5"/>
        <w:spacing w:before="5"/>
        <w:rPr>
          <w:rFonts w:ascii="Consolas"/>
          <w:sz w:val="25"/>
        </w:rPr>
      </w:pPr>
    </w:p>
    <w:p>
      <w:pPr>
        <w:pStyle w:val="2"/>
      </w:pPr>
      <w:r>
        <w:rPr>
          <w:u w:val="thick"/>
        </w:rPr>
        <w:t>Conclusion:</w:t>
      </w:r>
    </w:p>
    <w:p>
      <w:pPr>
        <w:pStyle w:val="5"/>
        <w:spacing w:before="9"/>
        <w:rPr>
          <w:b/>
          <w:sz w:val="15"/>
        </w:rPr>
      </w:pPr>
    </w:p>
    <w:p>
      <w:pPr>
        <w:pStyle w:val="5"/>
        <w:spacing w:before="90"/>
        <w:ind w:left="208" w:right="526"/>
        <w:jc w:val="both"/>
      </w:pPr>
      <w:r>
        <w:t>The implementation of data scraping using Selenium and Scrapy proved to be a robust</w:t>
      </w:r>
      <w:r>
        <w:rPr>
          <w:spacing w:val="1"/>
        </w:rPr>
        <w:t xml:space="preserve"> </w:t>
      </w:r>
      <w:r>
        <w:t>approach for extracting information from web sources. Both tools demonstrated their</w:t>
      </w:r>
      <w:r>
        <w:rPr>
          <w:spacing w:val="1"/>
        </w:rPr>
        <w:t xml:space="preserve"> </w:t>
      </w:r>
      <w:r>
        <w:t>efficacy in navigating complex web structures and retrieving targeted data efficiently.</w:t>
      </w:r>
      <w:r>
        <w:rPr>
          <w:spacing w:val="1"/>
        </w:rPr>
        <w:t xml:space="preserve"> </w:t>
      </w:r>
      <w:r>
        <w:t>While Selenium offered more flexibility in handling dynamic content through browser</w:t>
      </w:r>
      <w:r>
        <w:rPr>
          <w:spacing w:val="1"/>
        </w:rPr>
        <w:t xml:space="preserve"> </w:t>
      </w:r>
      <w:r>
        <w:t>automation,</w:t>
      </w:r>
      <w:r>
        <w:rPr>
          <w:spacing w:val="1"/>
        </w:rPr>
        <w:t xml:space="preserve"> </w:t>
      </w:r>
      <w:r>
        <w:t>Scrapy</w:t>
      </w:r>
      <w:r>
        <w:rPr>
          <w:spacing w:val="1"/>
        </w:rPr>
        <w:t xml:space="preserve"> </w:t>
      </w:r>
      <w:r>
        <w:t>excelled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scalability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asynchronous</w:t>
      </w:r>
      <w:r>
        <w:rPr>
          <w:spacing w:val="1"/>
        </w:rPr>
        <w:t xml:space="preserve"> </w:t>
      </w:r>
      <w:r>
        <w:t>processing capabilities. Overall, leveraging these tools opens avenues for streamlined</w:t>
      </w:r>
      <w:r>
        <w:rPr>
          <w:spacing w:val="1"/>
        </w:rPr>
        <w:t xml:space="preserve"> </w:t>
      </w:r>
      <w:r>
        <w:t>and automated data extraction processes, empowering users with valuable insights from</w:t>
      </w:r>
      <w:r>
        <w:rPr>
          <w:spacing w:val="-57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sources.</w:t>
      </w: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22"/>
        </w:rPr>
      </w:pPr>
    </w:p>
    <w:p>
      <w:pPr>
        <w:pStyle w:val="2"/>
        <w:spacing w:before="0"/>
      </w:pPr>
      <w:r>
        <w:rPr>
          <w:u w:val="thick"/>
        </w:rPr>
        <w:t>Post</w:t>
      </w:r>
      <w:r>
        <w:rPr>
          <w:spacing w:val="-3"/>
          <w:u w:val="thick"/>
        </w:rPr>
        <w:t xml:space="preserve"> </w:t>
      </w:r>
      <w:r>
        <w:rPr>
          <w:u w:val="thick"/>
        </w:rPr>
        <w:t>lab</w:t>
      </w:r>
      <w:r>
        <w:rPr>
          <w:spacing w:val="-3"/>
          <w:u w:val="thick"/>
        </w:rPr>
        <w:t xml:space="preserve"> </w:t>
      </w:r>
      <w:r>
        <w:rPr>
          <w:u w:val="thick"/>
        </w:rPr>
        <w:t>Questions:</w:t>
      </w:r>
    </w:p>
    <w:p>
      <w:pPr>
        <w:pStyle w:val="5"/>
        <w:spacing w:before="3"/>
        <w:rPr>
          <w:b/>
          <w:sz w:val="18"/>
        </w:rPr>
      </w:pPr>
    </w:p>
    <w:p>
      <w:pPr>
        <w:pStyle w:val="7"/>
        <w:numPr>
          <w:ilvl w:val="1"/>
          <w:numId w:val="1"/>
        </w:numPr>
        <w:tabs>
          <w:tab w:val="left" w:pos="929"/>
        </w:tabs>
        <w:spacing w:before="90" w:after="0" w:line="240" w:lineRule="auto"/>
        <w:ind w:left="928" w:right="0" w:hanging="361"/>
        <w:jc w:val="left"/>
        <w:rPr>
          <w:b/>
          <w:sz w:val="24"/>
        </w:rPr>
      </w:pPr>
      <w:r>
        <w:rPr>
          <w:b/>
          <w:spacing w:val="-1"/>
          <w:sz w:val="24"/>
        </w:rPr>
        <w:t>What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are the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different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HTTP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 xml:space="preserve">response </w:t>
      </w:r>
      <w:r>
        <w:rPr>
          <w:b/>
          <w:sz w:val="24"/>
        </w:rPr>
        <w:t>status codes?</w:t>
      </w:r>
    </w:p>
    <w:p>
      <w:pPr>
        <w:pStyle w:val="5"/>
        <w:spacing w:before="224" w:line="276" w:lineRule="auto"/>
        <w:ind w:left="568" w:right="1174"/>
      </w:pPr>
      <w:r>
        <w:t>HTTP</w:t>
      </w:r>
      <w:r>
        <w:rPr>
          <w:spacing w:val="-11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codes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standardized</w:t>
      </w:r>
      <w:r>
        <w:rPr>
          <w:spacing w:val="-2"/>
        </w:rPr>
        <w:t xml:space="preserve"> </w:t>
      </w:r>
      <w:r>
        <w:t>codes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outcome</w:t>
      </w:r>
      <w:r>
        <w:rPr>
          <w:spacing w:val="-57"/>
        </w:rPr>
        <w:t xml:space="preserve"> </w:t>
      </w:r>
      <w:r>
        <w:t>of an HTTP request. They are sent by a server in response to a client's</w:t>
      </w:r>
      <w:r>
        <w:rPr>
          <w:spacing w:val="1"/>
        </w:rPr>
        <w:t xml:space="preserve"> </w:t>
      </w:r>
      <w:r>
        <w:t>request.</w:t>
      </w:r>
      <w:r>
        <w:rPr>
          <w:spacing w:val="-3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 common</w:t>
      </w:r>
      <w:r>
        <w:rPr>
          <w:spacing w:val="-1"/>
        </w:rPr>
        <w:t xml:space="preserve"> </w:t>
      </w:r>
      <w:r>
        <w:t>HTTP</w:t>
      </w:r>
      <w:r>
        <w:rPr>
          <w:spacing w:val="-10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codes:</w:t>
      </w:r>
    </w:p>
    <w:p>
      <w:pPr>
        <w:pStyle w:val="2"/>
        <w:numPr>
          <w:ilvl w:val="0"/>
          <w:numId w:val="3"/>
        </w:numPr>
        <w:tabs>
          <w:tab w:val="left" w:pos="928"/>
          <w:tab w:val="left" w:pos="929"/>
        </w:tabs>
        <w:spacing w:before="204" w:after="0" w:line="240" w:lineRule="auto"/>
        <w:ind w:left="928" w:right="0" w:hanging="361"/>
        <w:jc w:val="left"/>
      </w:pPr>
      <w:r>
        <w:rPr>
          <w:u w:val="thick"/>
        </w:rPr>
        <w:t>1xx</w:t>
      </w:r>
      <w:r>
        <w:rPr>
          <w:spacing w:val="-3"/>
          <w:u w:val="thick"/>
        </w:rPr>
        <w:t xml:space="preserve"> </w:t>
      </w:r>
      <w:r>
        <w:rPr>
          <w:u w:val="thick"/>
        </w:rPr>
        <w:t>Informational: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37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100 Continue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1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101</w:t>
      </w:r>
      <w:r>
        <w:rPr>
          <w:spacing w:val="-3"/>
          <w:sz w:val="24"/>
        </w:rPr>
        <w:t xml:space="preserve"> </w:t>
      </w:r>
      <w:r>
        <w:rPr>
          <w:sz w:val="24"/>
        </w:rPr>
        <w:t>Switching</w:t>
      </w:r>
      <w:r>
        <w:rPr>
          <w:spacing w:val="-6"/>
          <w:sz w:val="24"/>
        </w:rPr>
        <w:t xml:space="preserve"> </w:t>
      </w:r>
      <w:r>
        <w:rPr>
          <w:sz w:val="24"/>
        </w:rPr>
        <w:t>Protocols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1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102</w:t>
      </w:r>
      <w:r>
        <w:rPr>
          <w:spacing w:val="-1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4"/>
          <w:sz w:val="24"/>
        </w:rPr>
        <w:t xml:space="preserve"> </w:t>
      </w:r>
      <w:r>
        <w:rPr>
          <w:sz w:val="24"/>
        </w:rPr>
        <w:t>(WebDAV;</w:t>
      </w:r>
      <w:r>
        <w:rPr>
          <w:spacing w:val="-15"/>
          <w:sz w:val="24"/>
        </w:rPr>
        <w:t xml:space="preserve"> </w:t>
      </w:r>
      <w:r>
        <w:rPr>
          <w:sz w:val="24"/>
        </w:rPr>
        <w:t>RFC</w:t>
      </w:r>
      <w:r>
        <w:rPr>
          <w:spacing w:val="-14"/>
          <w:sz w:val="24"/>
        </w:rPr>
        <w:t xml:space="preserve"> </w:t>
      </w:r>
      <w:r>
        <w:rPr>
          <w:sz w:val="24"/>
        </w:rPr>
        <w:t>2518)</w:t>
      </w:r>
    </w:p>
    <w:p>
      <w:pPr>
        <w:pStyle w:val="2"/>
        <w:numPr>
          <w:ilvl w:val="0"/>
          <w:numId w:val="3"/>
        </w:numPr>
        <w:tabs>
          <w:tab w:val="left" w:pos="928"/>
          <w:tab w:val="left" w:pos="929"/>
        </w:tabs>
        <w:spacing w:before="25" w:after="0" w:line="240" w:lineRule="auto"/>
        <w:ind w:left="928" w:right="0" w:hanging="361"/>
        <w:jc w:val="left"/>
      </w:pPr>
      <w:r>
        <w:rPr>
          <w:u w:val="thick"/>
        </w:rPr>
        <w:t>2xx</w:t>
      </w:r>
      <w:r>
        <w:rPr>
          <w:spacing w:val="-3"/>
          <w:u w:val="thick"/>
        </w:rPr>
        <w:t xml:space="preserve"> </w:t>
      </w:r>
      <w:r>
        <w:rPr>
          <w:u w:val="thick"/>
        </w:rPr>
        <w:t>Success: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38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200</w:t>
      </w:r>
      <w:r>
        <w:rPr>
          <w:spacing w:val="-1"/>
          <w:sz w:val="24"/>
        </w:rPr>
        <w:t xml:space="preserve"> </w:t>
      </w:r>
      <w:r>
        <w:rPr>
          <w:sz w:val="24"/>
        </w:rPr>
        <w:t>OK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0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201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1" w:after="0" w:line="240" w:lineRule="auto"/>
        <w:ind w:left="1288" w:right="0" w:hanging="361"/>
        <w:jc w:val="left"/>
        <w:rPr>
          <w:sz w:val="24"/>
        </w:rPr>
      </w:pPr>
      <w:r>
        <w:rPr>
          <w:spacing w:val="-1"/>
          <w:sz w:val="24"/>
        </w:rPr>
        <w:t>202</w:t>
      </w:r>
      <w:r>
        <w:rPr>
          <w:spacing w:val="-15"/>
          <w:sz w:val="24"/>
        </w:rPr>
        <w:t xml:space="preserve"> </w:t>
      </w:r>
      <w:r>
        <w:rPr>
          <w:sz w:val="24"/>
        </w:rPr>
        <w:t>Accepted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3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204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1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206</w:t>
      </w:r>
      <w:r>
        <w:rPr>
          <w:spacing w:val="-1"/>
          <w:sz w:val="24"/>
        </w:rPr>
        <w:t xml:space="preserve"> </w:t>
      </w:r>
      <w:r>
        <w:rPr>
          <w:sz w:val="24"/>
        </w:rPr>
        <w:t>Partial</w:t>
      </w:r>
      <w:r>
        <w:rPr>
          <w:spacing w:val="-1"/>
          <w:sz w:val="24"/>
        </w:rPr>
        <w:t xml:space="preserve"> </w:t>
      </w:r>
      <w:r>
        <w:rPr>
          <w:sz w:val="24"/>
        </w:rPr>
        <w:t>Content</w:t>
      </w:r>
    </w:p>
    <w:p>
      <w:pPr>
        <w:pStyle w:val="2"/>
        <w:numPr>
          <w:ilvl w:val="0"/>
          <w:numId w:val="3"/>
        </w:numPr>
        <w:tabs>
          <w:tab w:val="left" w:pos="928"/>
          <w:tab w:val="left" w:pos="929"/>
        </w:tabs>
        <w:spacing w:before="25" w:after="0" w:line="240" w:lineRule="auto"/>
        <w:ind w:left="928" w:right="0" w:hanging="361"/>
        <w:jc w:val="left"/>
      </w:pPr>
      <w:r>
        <w:rPr>
          <w:u w:val="thick"/>
        </w:rPr>
        <w:t>3xx</w:t>
      </w:r>
      <w:r>
        <w:rPr>
          <w:spacing w:val="-4"/>
          <w:u w:val="thick"/>
        </w:rPr>
        <w:t xml:space="preserve"> </w:t>
      </w:r>
      <w:r>
        <w:rPr>
          <w:u w:val="thick"/>
        </w:rPr>
        <w:t>Redirection: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35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300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Choices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4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301</w:t>
      </w:r>
      <w:r>
        <w:rPr>
          <w:spacing w:val="-1"/>
          <w:sz w:val="24"/>
        </w:rPr>
        <w:t xml:space="preserve"> </w:t>
      </w:r>
      <w:r>
        <w:rPr>
          <w:sz w:val="24"/>
        </w:rPr>
        <w:t>Moved</w:t>
      </w:r>
      <w:r>
        <w:rPr>
          <w:spacing w:val="-1"/>
          <w:sz w:val="24"/>
        </w:rPr>
        <w:t xml:space="preserve"> </w:t>
      </w:r>
      <w:r>
        <w:rPr>
          <w:sz w:val="24"/>
        </w:rPr>
        <w:t>Permanently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0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302</w:t>
      </w:r>
      <w:r>
        <w:rPr>
          <w:spacing w:val="-5"/>
          <w:sz w:val="24"/>
        </w:rPr>
        <w:t xml:space="preserve"> </w:t>
      </w:r>
      <w:r>
        <w:rPr>
          <w:sz w:val="24"/>
        </w:rPr>
        <w:t>Found</w:t>
      </w:r>
      <w:r>
        <w:rPr>
          <w:spacing w:val="-5"/>
          <w:sz w:val="24"/>
        </w:rPr>
        <w:t xml:space="preserve"> </w:t>
      </w:r>
      <w:r>
        <w:rPr>
          <w:sz w:val="24"/>
        </w:rPr>
        <w:t>(previously</w:t>
      </w:r>
      <w:r>
        <w:rPr>
          <w:spacing w:val="-8"/>
          <w:sz w:val="24"/>
        </w:rPr>
        <w:t xml:space="preserve"> </w:t>
      </w:r>
      <w:r>
        <w:rPr>
          <w:sz w:val="24"/>
        </w:rPr>
        <w:t>"Moved</w:t>
      </w:r>
      <w:r>
        <w:rPr>
          <w:spacing w:val="-10"/>
          <w:sz w:val="24"/>
        </w:rPr>
        <w:t xml:space="preserve"> </w:t>
      </w:r>
      <w:r>
        <w:rPr>
          <w:sz w:val="24"/>
        </w:rPr>
        <w:t>Temporarily")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1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304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Modified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1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307</w:t>
      </w:r>
      <w:r>
        <w:rPr>
          <w:spacing w:val="-15"/>
          <w:sz w:val="24"/>
        </w:rPr>
        <w:t xml:space="preserve"> </w:t>
      </w:r>
      <w:r>
        <w:rPr>
          <w:sz w:val="24"/>
        </w:rPr>
        <w:t>Temporary</w:t>
      </w:r>
      <w:r>
        <w:rPr>
          <w:spacing w:val="-14"/>
          <w:sz w:val="24"/>
        </w:rPr>
        <w:t xml:space="preserve"> </w:t>
      </w:r>
      <w:r>
        <w:rPr>
          <w:sz w:val="24"/>
        </w:rPr>
        <w:t>Redirect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3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308</w:t>
      </w:r>
      <w:r>
        <w:rPr>
          <w:spacing w:val="-3"/>
          <w:sz w:val="24"/>
        </w:rPr>
        <w:t xml:space="preserve"> </w:t>
      </w:r>
      <w:r>
        <w:rPr>
          <w:sz w:val="24"/>
        </w:rPr>
        <w:t>Permanent</w:t>
      </w:r>
      <w:r>
        <w:rPr>
          <w:spacing w:val="-3"/>
          <w:sz w:val="24"/>
        </w:rPr>
        <w:t xml:space="preserve"> </w:t>
      </w:r>
      <w:r>
        <w:rPr>
          <w:sz w:val="24"/>
        </w:rPr>
        <w:t>Redirect</w:t>
      </w:r>
    </w:p>
    <w:p>
      <w:pPr>
        <w:pStyle w:val="2"/>
        <w:numPr>
          <w:ilvl w:val="0"/>
          <w:numId w:val="3"/>
        </w:numPr>
        <w:tabs>
          <w:tab w:val="left" w:pos="928"/>
          <w:tab w:val="left" w:pos="929"/>
        </w:tabs>
        <w:spacing w:before="25" w:after="0" w:line="240" w:lineRule="auto"/>
        <w:ind w:left="928" w:right="0" w:hanging="361"/>
        <w:jc w:val="left"/>
      </w:pPr>
      <w:r>
        <w:rPr>
          <w:u w:val="thick"/>
        </w:rPr>
        <w:t>4xx</w:t>
      </w:r>
      <w:r>
        <w:rPr>
          <w:spacing w:val="-4"/>
          <w:u w:val="thick"/>
        </w:rPr>
        <w:t xml:space="preserve"> </w:t>
      </w:r>
      <w:r>
        <w:rPr>
          <w:u w:val="thick"/>
        </w:rPr>
        <w:t>Client</w:t>
      </w:r>
      <w:r>
        <w:rPr>
          <w:spacing w:val="-5"/>
          <w:u w:val="thick"/>
        </w:rPr>
        <w:t xml:space="preserve"> </w:t>
      </w:r>
      <w:r>
        <w:rPr>
          <w:u w:val="thick"/>
        </w:rPr>
        <w:t>Error: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35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400</w:t>
      </w:r>
      <w:r>
        <w:rPr>
          <w:spacing w:val="-2"/>
          <w:sz w:val="24"/>
        </w:rPr>
        <w:t xml:space="preserve"> </w:t>
      </w:r>
      <w:r>
        <w:rPr>
          <w:sz w:val="24"/>
        </w:rPr>
        <w:t>Bad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3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401</w:t>
      </w:r>
      <w:r>
        <w:rPr>
          <w:spacing w:val="-2"/>
          <w:sz w:val="24"/>
        </w:rPr>
        <w:t xml:space="preserve"> </w:t>
      </w:r>
      <w:r>
        <w:rPr>
          <w:sz w:val="24"/>
        </w:rPr>
        <w:t>Unauthorized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1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403</w:t>
      </w:r>
      <w:r>
        <w:rPr>
          <w:spacing w:val="-2"/>
          <w:sz w:val="24"/>
        </w:rPr>
        <w:t xml:space="preserve"> </w:t>
      </w:r>
      <w:r>
        <w:rPr>
          <w:sz w:val="24"/>
        </w:rPr>
        <w:t>Forbidden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0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404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Found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1" w:after="0" w:line="240" w:lineRule="auto"/>
        <w:ind w:left="1288" w:right="0" w:hanging="361"/>
        <w:jc w:val="left"/>
        <w:rPr>
          <w:sz w:val="24"/>
        </w:rPr>
      </w:pPr>
      <w:r>
        <w:rPr>
          <w:spacing w:val="-1"/>
          <w:sz w:val="24"/>
        </w:rPr>
        <w:t>405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5"/>
          <w:sz w:val="24"/>
        </w:rPr>
        <w:t xml:space="preserve"> </w:t>
      </w:r>
      <w:r>
        <w:rPr>
          <w:sz w:val="24"/>
        </w:rPr>
        <w:t>Allowed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2120" w:right="1200" w:bottom="940" w:left="1520" w:header="1073" w:footer="755" w:gutter="0"/>
          <w:cols w:space="720" w:num="1"/>
        </w:sectPr>
      </w:pPr>
    </w:p>
    <w:p>
      <w:pPr>
        <w:pStyle w:val="5"/>
        <w:spacing w:before="8"/>
        <w:rPr>
          <w:sz w:val="25"/>
        </w:rPr>
      </w:pPr>
    </w:p>
    <w:p>
      <w:pPr>
        <w:pStyle w:val="7"/>
        <w:numPr>
          <w:ilvl w:val="1"/>
          <w:numId w:val="3"/>
        </w:numPr>
        <w:tabs>
          <w:tab w:val="left" w:pos="1289"/>
        </w:tabs>
        <w:spacing w:before="90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409</w:t>
      </w:r>
      <w:r>
        <w:rPr>
          <w:spacing w:val="-1"/>
          <w:sz w:val="24"/>
        </w:rPr>
        <w:t xml:space="preserve"> </w:t>
      </w:r>
      <w:r>
        <w:rPr>
          <w:sz w:val="24"/>
        </w:rPr>
        <w:t>Conflict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1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410</w:t>
      </w:r>
      <w:r>
        <w:rPr>
          <w:spacing w:val="-2"/>
          <w:sz w:val="24"/>
        </w:rPr>
        <w:t xml:space="preserve"> </w:t>
      </w:r>
      <w:r>
        <w:rPr>
          <w:sz w:val="24"/>
        </w:rPr>
        <w:t>Gone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0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429</w:t>
      </w:r>
      <w:r>
        <w:rPr>
          <w:spacing w:val="-10"/>
          <w:sz w:val="24"/>
        </w:rPr>
        <w:t xml:space="preserve"> </w:t>
      </w:r>
      <w:r>
        <w:rPr>
          <w:sz w:val="24"/>
        </w:rPr>
        <w:t>Too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9"/>
          <w:sz w:val="24"/>
        </w:rPr>
        <w:t xml:space="preserve"> </w:t>
      </w:r>
      <w:r>
        <w:rPr>
          <w:sz w:val="24"/>
        </w:rPr>
        <w:t>Requests</w:t>
      </w:r>
    </w:p>
    <w:p>
      <w:pPr>
        <w:pStyle w:val="2"/>
        <w:numPr>
          <w:ilvl w:val="0"/>
          <w:numId w:val="3"/>
        </w:numPr>
        <w:tabs>
          <w:tab w:val="left" w:pos="928"/>
          <w:tab w:val="left" w:pos="929"/>
        </w:tabs>
        <w:spacing w:before="26" w:after="0" w:line="240" w:lineRule="auto"/>
        <w:ind w:left="928" w:right="0" w:hanging="361"/>
        <w:jc w:val="left"/>
      </w:pPr>
      <w:r>
        <w:rPr>
          <w:u w:val="thick"/>
        </w:rPr>
        <w:t>5xx</w:t>
      </w:r>
      <w:r>
        <w:rPr>
          <w:spacing w:val="-3"/>
          <w:u w:val="thick"/>
        </w:rPr>
        <w:t xml:space="preserve"> </w:t>
      </w:r>
      <w:r>
        <w:rPr>
          <w:u w:val="thick"/>
        </w:rPr>
        <w:t>Server</w:t>
      </w:r>
      <w:r>
        <w:rPr>
          <w:spacing w:val="-8"/>
          <w:u w:val="thick"/>
        </w:rPr>
        <w:t xml:space="preserve"> </w:t>
      </w:r>
      <w:r>
        <w:rPr>
          <w:u w:val="thick"/>
        </w:rPr>
        <w:t>Error: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37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500 Internal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1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501</w:t>
      </w:r>
      <w:r>
        <w:rPr>
          <w:spacing w:val="-3"/>
          <w:sz w:val="24"/>
        </w:rPr>
        <w:t xml:space="preserve"> </w:t>
      </w:r>
      <w:r>
        <w:rPr>
          <w:sz w:val="24"/>
        </w:rPr>
        <w:t>Not Implemented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0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502 Bad Gateway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1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503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Unavailable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4" w:after="0" w:line="240" w:lineRule="auto"/>
        <w:ind w:left="1288" w:right="0" w:hanging="361"/>
        <w:jc w:val="left"/>
        <w:rPr>
          <w:sz w:val="24"/>
        </w:rPr>
      </w:pPr>
      <w:r>
        <w:rPr>
          <w:sz w:val="24"/>
        </w:rPr>
        <w:t>504</w:t>
      </w:r>
      <w:r>
        <w:rPr>
          <w:spacing w:val="-4"/>
          <w:sz w:val="24"/>
        </w:rPr>
        <w:t xml:space="preserve"> </w:t>
      </w:r>
      <w:r>
        <w:rPr>
          <w:sz w:val="24"/>
        </w:rPr>
        <w:t>Gateway</w:t>
      </w:r>
      <w:r>
        <w:rPr>
          <w:spacing w:val="-11"/>
          <w:sz w:val="24"/>
        </w:rPr>
        <w:t xml:space="preserve"> </w:t>
      </w:r>
      <w:r>
        <w:rPr>
          <w:sz w:val="24"/>
        </w:rPr>
        <w:t>Timeout</w:t>
      </w:r>
    </w:p>
    <w:p>
      <w:pPr>
        <w:pStyle w:val="7"/>
        <w:numPr>
          <w:ilvl w:val="1"/>
          <w:numId w:val="3"/>
        </w:numPr>
        <w:tabs>
          <w:tab w:val="left" w:pos="1289"/>
        </w:tabs>
        <w:spacing w:before="20" w:after="0" w:line="240" w:lineRule="auto"/>
        <w:ind w:left="1288" w:right="0" w:hanging="361"/>
        <w:jc w:val="left"/>
        <w:rPr>
          <w:sz w:val="24"/>
        </w:rPr>
      </w:pPr>
      <w:r>
        <w:rPr>
          <w:spacing w:val="-2"/>
          <w:sz w:val="24"/>
        </w:rPr>
        <w:t>505</w:t>
      </w:r>
      <w:r>
        <w:rPr>
          <w:sz w:val="24"/>
        </w:rPr>
        <w:t xml:space="preserve"> </w:t>
      </w:r>
      <w:r>
        <w:rPr>
          <w:spacing w:val="-2"/>
          <w:sz w:val="24"/>
        </w:rPr>
        <w:t>HTTP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Version</w:t>
      </w:r>
      <w:r>
        <w:rPr>
          <w:sz w:val="24"/>
        </w:rPr>
        <w:t xml:space="preserve"> </w:t>
      </w:r>
      <w:r>
        <w:rPr>
          <w:spacing w:val="-1"/>
          <w:sz w:val="24"/>
        </w:rPr>
        <w:t>Not</w:t>
      </w:r>
      <w:r>
        <w:rPr>
          <w:sz w:val="24"/>
        </w:rPr>
        <w:t xml:space="preserve"> </w:t>
      </w:r>
      <w:r>
        <w:rPr>
          <w:spacing w:val="-1"/>
          <w:sz w:val="24"/>
        </w:rPr>
        <w:t>Supported</w:t>
      </w: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236220</wp:posOffset>
            </wp:positionV>
            <wp:extent cx="5251450" cy="3249295"/>
            <wp:effectExtent l="0" t="0" r="0" b="0"/>
            <wp:wrapTopAndBottom/>
            <wp:docPr id="7" name="image4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A screenshot of a computer  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550" cy="324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1910" w:h="16840"/>
          <w:pgMar w:top="2120" w:right="1200" w:bottom="940" w:left="1520" w:header="1073" w:footer="755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14"/>
        </w:rPr>
      </w:pPr>
    </w:p>
    <w:p>
      <w:pPr>
        <w:pStyle w:val="5"/>
        <w:ind w:left="208"/>
        <w:rPr>
          <w:sz w:val="20"/>
        </w:rPr>
      </w:pPr>
      <w:r>
        <w:rPr>
          <w:sz w:val="20"/>
        </w:rPr>
        <w:drawing>
          <wp:inline distT="0" distB="0" distL="0" distR="0">
            <wp:extent cx="5271135" cy="6830060"/>
            <wp:effectExtent l="0" t="0" r="0" b="0"/>
            <wp:docPr id="9" name="image5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 descr="A screenshot of a computer  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334" cy="68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2120" w:right="1200" w:bottom="940" w:left="1520" w:header="1073" w:footer="755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14"/>
        </w:rPr>
      </w:pPr>
    </w:p>
    <w:p>
      <w:pPr>
        <w:pStyle w:val="5"/>
        <w:ind w:left="208"/>
        <w:rPr>
          <w:sz w:val="20"/>
        </w:rPr>
      </w:pPr>
      <w:r>
        <w:rPr>
          <w:sz w:val="20"/>
        </w:rPr>
        <w:drawing>
          <wp:inline distT="0" distB="0" distL="0" distR="0">
            <wp:extent cx="5176520" cy="4685030"/>
            <wp:effectExtent l="0" t="0" r="0" b="0"/>
            <wp:docPr id="11" name="image6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 descr="A screenshot of a computer  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848" cy="46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2120" w:right="1200" w:bottom="940" w:left="1520" w:header="1073" w:footer="755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9"/>
        </w:rPr>
      </w:pPr>
    </w:p>
    <w:p>
      <w:pPr>
        <w:pStyle w:val="5"/>
        <w:ind w:left="377"/>
        <w:rPr>
          <w:sz w:val="20"/>
        </w:rPr>
      </w:pPr>
      <w:r>
        <w:rPr>
          <w:sz w:val="20"/>
        </w:rPr>
        <w:drawing>
          <wp:inline distT="0" distB="0" distL="0" distR="0">
            <wp:extent cx="5138420" cy="751141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722" cy="75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2120" w:right="1200" w:bottom="940" w:left="1520" w:header="1073" w:footer="755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14"/>
        </w:rPr>
      </w:pPr>
    </w:p>
    <w:p>
      <w:pPr>
        <w:pStyle w:val="5"/>
        <w:ind w:left="208"/>
        <w:rPr>
          <w:sz w:val="20"/>
        </w:rPr>
      </w:pPr>
      <w:r>
        <w:rPr>
          <w:sz w:val="20"/>
        </w:rPr>
        <w:drawing>
          <wp:inline distT="0" distB="0" distL="0" distR="0">
            <wp:extent cx="5247640" cy="3267710"/>
            <wp:effectExtent l="0" t="0" r="0" b="0"/>
            <wp:docPr id="15" name="image8.png" descr="A screenshot of a computer erro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A screenshot of a computer error  Description automatically generated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049" cy="326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8"/>
        </w:rPr>
      </w:pPr>
    </w:p>
    <w:p>
      <w:pPr>
        <w:pStyle w:val="2"/>
        <w:numPr>
          <w:ilvl w:val="1"/>
          <w:numId w:val="1"/>
        </w:numPr>
        <w:tabs>
          <w:tab w:val="left" w:pos="929"/>
        </w:tabs>
        <w:spacing w:before="90" w:after="0" w:line="240" w:lineRule="auto"/>
        <w:ind w:left="928" w:right="0" w:hanging="361"/>
        <w:jc w:val="left"/>
      </w:pPr>
      <w:r>
        <w:t>How 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News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</w:t>
      </w:r>
    </w:p>
    <w:p>
      <w:pPr>
        <w:pStyle w:val="5"/>
        <w:spacing w:before="6"/>
        <w:rPr>
          <w:b/>
          <w:sz w:val="17"/>
        </w:rPr>
      </w:pPr>
      <w:r>
        <w:pict>
          <v:shape id="_x0000_s1032" o:spid="_x0000_s1032" o:spt="202" type="#_x0000_t202" style="position:absolute;left:0pt;margin-left:102.95pt;margin-top:11.25pt;height:199.6pt;width:407.5pt;mso-position-horizontal-relative:page;mso-wrap-distance-bottom:0pt;mso-wrap-distance-top:0pt;z-index:-251650048;mso-width-relative:page;mso-height-relative:page;" fillcolor="#1F1F1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7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C585C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requests</w:t>
                  </w:r>
                </w:p>
                <w:p>
                  <w:pPr>
                    <w:spacing w:before="4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from</w:t>
                  </w:r>
                  <w:r>
                    <w:rPr>
                      <w:rFonts w:ascii="Consolas"/>
                      <w:color w:val="C585C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bs4</w:t>
                  </w:r>
                  <w:r>
                    <w:rPr>
                      <w:rFonts w:ascii="Consolas"/>
                      <w:color w:val="4EC8AF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C585C0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BeautifulSoup</w:t>
                  </w:r>
                </w:p>
                <w:p>
                  <w:pPr>
                    <w:pStyle w:val="5"/>
                    <w:spacing w:before="9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url</w:t>
                  </w:r>
                  <w:r>
                    <w:rPr>
                      <w:rFonts w:ascii="Consolas"/>
                      <w:color w:val="9CDCFD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'https://</w:t>
                  </w:r>
                  <w:r>
                    <w:fldChar w:fldCharType="begin"/>
                  </w:r>
                  <w:r>
                    <w:instrText xml:space="preserve"> HYPERLINK "http://www.bbc.com/news%27" \h </w:instrText>
                  </w:r>
                  <w:r>
                    <w:fldChar w:fldCharType="separate"/>
                  </w:r>
                  <w:r>
                    <w:rPr>
                      <w:rFonts w:ascii="Consolas"/>
                      <w:color w:val="CE9178"/>
                      <w:sz w:val="21"/>
                    </w:rPr>
                    <w:t>www.bbc.com/news'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pacing w:val="-5"/>
                      <w:sz w:val="21"/>
                    </w:rPr>
                    <w:fldChar w:fldCharType="end"/>
                  </w:r>
                  <w:r>
                    <w:rPr>
                      <w:rFonts w:ascii="Consolas"/>
                      <w:color w:val="9CDCFD"/>
                      <w:sz w:val="21"/>
                    </w:rPr>
                    <w:t>response</w:t>
                  </w:r>
                  <w:r>
                    <w:rPr>
                      <w:rFonts w:ascii="Consolas"/>
                      <w:color w:val="9CDCFD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requests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url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</w:t>
                  </w:r>
                </w:p>
                <w:p>
                  <w:pPr>
                    <w:pStyle w:val="5"/>
                    <w:spacing w:before="6"/>
                    <w:rPr>
                      <w:rFonts w:ascii="Consolas"/>
                      <w:sz w:val="27"/>
                    </w:rPr>
                  </w:pPr>
                </w:p>
                <w:p>
                  <w:pPr>
                    <w:spacing w:before="1" w:line="278" w:lineRule="auto"/>
                    <w:ind w:left="28" w:right="943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 xml:space="preserve">soup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BeautifulSoup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response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text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'html.parser'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)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headlines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soup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find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'body'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find_all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'h3'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)</w:t>
                  </w:r>
                </w:p>
                <w:p>
                  <w:pPr>
                    <w:spacing w:before="0" w:line="276" w:lineRule="auto"/>
                    <w:ind w:left="28" w:right="59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 xml:space="preserve">unwanted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[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'BBC World News TV'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'BBC World Service Radio'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'News</w:t>
                  </w:r>
                  <w:r>
                    <w:rPr>
                      <w:rFonts w:ascii="Consolas"/>
                      <w:color w:val="CE9178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daily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newsletter'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'Mobile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app'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,</w:t>
                  </w:r>
                  <w:r>
                    <w:rPr>
                      <w:rFonts w:ascii="Consolas"/>
                      <w:color w:val="CCCCCC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'Get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in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touch'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]</w:t>
                  </w:r>
                </w:p>
                <w:p>
                  <w:pPr>
                    <w:pStyle w:val="5"/>
                    <w:spacing w:before="9"/>
                    <w:rPr>
                      <w:rFonts w:ascii="Consolas"/>
                    </w:rPr>
                  </w:pPr>
                </w:p>
                <w:p>
                  <w:pPr>
                    <w:spacing w:before="0" w:line="278" w:lineRule="auto"/>
                    <w:ind w:left="28" w:right="597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for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x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 xml:space="preserve">in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list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dict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fromkeys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headlines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)):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 xml:space="preserve">x.text.strip()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not in</w:t>
                  </w:r>
                  <w:r>
                    <w:rPr>
                      <w:rFonts w:ascii="Consolas"/>
                      <w:color w:val="559CD5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unwanted:</w:t>
                  </w:r>
                </w:p>
                <w:p>
                  <w:pPr>
                    <w:spacing w:before="0" w:line="244" w:lineRule="exact"/>
                    <w:ind w:left="28" w:right="0" w:firstLine="0"/>
                    <w:jc w:val="left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x</w:t>
                  </w:r>
                  <w:r>
                    <w:rPr>
                      <w:rFonts w:ascii="Consolas"/>
                      <w:color w:val="CCCCCC"/>
                      <w:sz w:val="21"/>
                    </w:rPr>
                    <w:t>.text.strip())</w:t>
                  </w:r>
                </w:p>
              </w:txbxContent>
            </v:textbox>
            <w10:wrap type="topAndBottom"/>
          </v:shape>
        </w:pict>
      </w:r>
    </w:p>
    <w:sectPr>
      <w:pgSz w:w="11910" w:h="16840"/>
      <w:pgMar w:top="2120" w:right="1200" w:bottom="940" w:left="1520" w:header="1073" w:footer="75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27.4pt;margin-top:793.15pt;height:23.85pt;width:282.7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Department</w:t>
                </w:r>
                <w:r>
                  <w:rPr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of</w:t>
                </w:r>
                <w:r>
                  <w:rPr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Computer</w:t>
                </w:r>
                <w:r>
                  <w:rPr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Engineering</w:t>
                </w:r>
              </w:p>
              <w:p>
                <w:pPr>
                  <w:spacing w:before="31"/>
                  <w:ind w:left="1762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H-Applied</w:t>
                </w:r>
                <w:r>
                  <w:rPr>
                    <w:b/>
                    <w:spacing w:val="-6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Data</w:t>
                </w:r>
                <w:r>
                  <w:rPr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Science</w:t>
                </w:r>
                <w:r>
                  <w:rPr>
                    <w:b/>
                    <w:spacing w:val="38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–Sem-IV-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Jan</w:t>
                </w:r>
                <w:r>
                  <w:rPr>
                    <w:b/>
                    <w:spacing w:val="-5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–May</w:t>
                </w:r>
                <w:r>
                  <w:rPr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2024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767715</wp:posOffset>
          </wp:positionH>
          <wp:positionV relativeFrom="page">
            <wp:posOffset>680720</wp:posOffset>
          </wp:positionV>
          <wp:extent cx="788035" cy="66738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7908" cy="6675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178.85pt;margin-top:60.05pt;height:41.85pt;width:273.6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13" w:right="12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K.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J.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Somaiya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College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Engineering,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Mumbai-77</w:t>
                </w:r>
              </w:p>
              <w:p>
                <w:pPr>
                  <w:spacing w:before="1"/>
                  <w:ind w:left="13" w:right="13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pacing w:val="-1"/>
                    <w:sz w:val="22"/>
                  </w:rPr>
                  <w:t>(A</w:t>
                </w:r>
                <w:r>
                  <w:rPr>
                    <w:b/>
                    <w:spacing w:val="-13"/>
                    <w:sz w:val="22"/>
                  </w:rPr>
                  <w:t xml:space="preserve"> </w:t>
                </w:r>
                <w:r>
                  <w:rPr>
                    <w:b/>
                    <w:spacing w:val="-1"/>
                    <w:sz w:val="22"/>
                  </w:rPr>
                  <w:t>Constituent</w:t>
                </w:r>
                <w:r>
                  <w:rPr>
                    <w:b/>
                    <w:spacing w:val="2"/>
                    <w:sz w:val="22"/>
                  </w:rPr>
                  <w:t xml:space="preserve"> </w:t>
                </w:r>
                <w:r>
                  <w:rPr>
                    <w:b/>
                    <w:spacing w:val="-1"/>
                    <w:sz w:val="22"/>
                  </w:rPr>
                  <w:t>College</w:t>
                </w:r>
                <w:r>
                  <w:rPr>
                    <w:b/>
                    <w:spacing w:val="1"/>
                    <w:sz w:val="22"/>
                  </w:rPr>
                  <w:t xml:space="preserve"> </w:t>
                </w:r>
                <w:r>
                  <w:rPr>
                    <w:b/>
                    <w:spacing w:val="-1"/>
                    <w:sz w:val="22"/>
                  </w:rPr>
                  <w:t>of Somaiya</w:t>
                </w:r>
                <w:r>
                  <w:rPr>
                    <w:b/>
                    <w:spacing w:val="-4"/>
                    <w:sz w:val="22"/>
                  </w:rPr>
                  <w:t xml:space="preserve"> </w:t>
                </w:r>
                <w:r>
                  <w:rPr>
                    <w:b/>
                    <w:spacing w:val="-1"/>
                    <w:sz w:val="22"/>
                  </w:rPr>
                  <w:t>Vidyavihar</w:t>
                </w:r>
                <w:r>
                  <w:rPr>
                    <w:b/>
                    <w:spacing w:val="-3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University)</w:t>
                </w:r>
              </w:p>
              <w:p>
                <w:pPr>
                  <w:spacing w:before="0"/>
                  <w:ind w:left="13" w:right="13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Department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Computer</w:t>
                </w:r>
                <w:r>
                  <w:rPr>
                    <w:b/>
                    <w:spacing w:val="-9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208" w:hanging="16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28" w:hanging="360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08" w:hanging="30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28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9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288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C840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0"/>
      <w:ind w:left="20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1"/>
      <w:ind w:left="1288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2024-04-20T10:55:00Z</dcterms:created>
  <dc:creator>Windows User</dc:creator>
  <cp:lastModifiedBy>Akshat Yadav</cp:lastModifiedBy>
  <dcterms:modified xsi:type="dcterms:W3CDTF">2024-04-20T11:05:20Z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2024-04-20T00:00:00Z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2827586980254EFFA411982310835B7B_12</vt:lpwstr>
  </property>
</Properties>
</file>