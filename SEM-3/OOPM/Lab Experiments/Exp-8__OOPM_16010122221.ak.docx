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sz w:val="24"/>
          <w:szCs w:val="24"/>
        </w:rPr>
      </w:pPr>
    </w:p>
    <w:p>
      <w:pPr>
        <w:widowControl w:val="0"/>
        <w:spacing w:after="0" w:line="240" w:lineRule="auto"/>
        <w:ind w:left="0" w:hanging="2"/>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bookmarkStart w:id="0" w:name="_GoBack"/>
      <w:bookmarkEnd w:id="0"/>
      <w:r>
        <mc:AlternateContent>
          <mc:Choice Requires="wps">
            <w:drawing>
              <wp:anchor distT="72390" distB="72390" distL="72390" distR="72390" simplePos="0" relativeHeight="251659264" behindDoc="0" locked="0" layoutInCell="1" allowOverlap="1">
                <wp:simplePos x="0" y="0"/>
                <wp:positionH relativeFrom="column">
                  <wp:posOffset>2447290</wp:posOffset>
                </wp:positionH>
                <wp:positionV relativeFrom="paragraph">
                  <wp:posOffset>-485775</wp:posOffset>
                </wp:positionV>
                <wp:extent cx="3211830" cy="1981835"/>
                <wp:effectExtent l="0" t="0" r="0" b="0"/>
                <wp:wrapNone/>
                <wp:docPr id="1" name="Rectangles 1"/>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0" w:line="275" w:lineRule="auto"/>
                              <w:ind w:left="0" w:right="0" w:hanging="2"/>
                              <w:jc w:val="left"/>
                            </w:pPr>
                            <w:r>
                              <w:rPr>
                                <w:rFonts w:ascii="Times New Roman" w:hAnsi="Times New Roman" w:eastAsia="Times New Roman" w:cs="Times New Roman"/>
                                <w:b/>
                                <w:i w:val="0"/>
                                <w:smallCaps w:val="0"/>
                                <w:strike w:val="0"/>
                                <w:color w:val="000000"/>
                                <w:sz w:val="24"/>
                                <w:vertAlign w:val="baseline"/>
                              </w:rPr>
                              <w:t xml:space="preserve">Batch:  </w:t>
                            </w:r>
                            <w:r>
                              <w:rPr>
                                <w:rFonts w:hint="default" w:ascii="Times New Roman" w:hAnsi="Times New Roman" w:eastAsia="Times New Roman" w:cs="Times New Roman"/>
                                <w:b/>
                                <w:i w:val="0"/>
                                <w:smallCaps w:val="0"/>
                                <w:strike w:val="0"/>
                                <w:color w:val="000000"/>
                                <w:sz w:val="24"/>
                                <w:vertAlign w:val="baseline"/>
                                <w:lang w:val="en-US"/>
                              </w:rPr>
                              <w:t>B4</w:t>
                            </w:r>
                            <w:r>
                              <w:rPr>
                                <w:rFonts w:ascii="Times New Roman" w:hAnsi="Times New Roman" w:eastAsia="Times New Roman" w:cs="Times New Roman"/>
                                <w:b/>
                                <w:i w:val="0"/>
                                <w:smallCaps w:val="0"/>
                                <w:strike w:val="0"/>
                                <w:color w:val="000000"/>
                                <w:sz w:val="24"/>
                                <w:vertAlign w:val="baseline"/>
                              </w:rPr>
                              <w:t xml:space="preserve">             Roll No.:  </w:t>
                            </w:r>
                            <w:r>
                              <w:rPr>
                                <w:rFonts w:hint="default" w:ascii="Times New Roman" w:hAnsi="Times New Roman" w:eastAsia="Times New Roman" w:cs="Times New Roman"/>
                                <w:b/>
                                <w:i w:val="0"/>
                                <w:smallCaps w:val="0"/>
                                <w:strike w:val="0"/>
                                <w:color w:val="000000"/>
                                <w:sz w:val="24"/>
                                <w:vertAlign w:val="baseline"/>
                                <w:lang w:val="en-US"/>
                              </w:rPr>
                              <w:t>16010122221</w:t>
                            </w:r>
                            <w:r>
                              <w:rPr>
                                <w:rFonts w:ascii="Times New Roman" w:hAnsi="Times New Roman" w:eastAsia="Times New Roman" w:cs="Times New Roman"/>
                                <w:b/>
                                <w:i w:val="0"/>
                                <w:smallCaps w:val="0"/>
                                <w:strike w:val="0"/>
                                <w:color w:val="000000"/>
                                <w:sz w:val="24"/>
                                <w:vertAlign w:val="baseline"/>
                              </w:rPr>
                              <w:t xml:space="preserve">    </w:t>
                            </w:r>
                          </w:p>
                          <w:p>
                            <w:pPr>
                              <w:spacing w:before="0" w:after="0" w:line="275" w:lineRule="auto"/>
                              <w:ind w:left="0" w:right="0" w:hanging="2"/>
                              <w:jc w:val="left"/>
                            </w:pPr>
                          </w:p>
                          <w:p>
                            <w:pPr>
                              <w:spacing w:before="0" w:after="0" w:line="275" w:lineRule="auto"/>
                              <w:ind w:left="0" w:right="0" w:hanging="2"/>
                              <w:jc w:val="left"/>
                            </w:pPr>
                            <w:r>
                              <w:rPr>
                                <w:rFonts w:ascii="Calibri" w:hAnsi="Calibri" w:eastAsia="Calibri" w:cs="Calibri"/>
                                <w:b/>
                                <w:i w:val="0"/>
                                <w:smallCaps w:val="0"/>
                                <w:strike w:val="0"/>
                                <w:color w:val="000000"/>
                                <w:sz w:val="24"/>
                                <w:vertAlign w:val="baseline"/>
                              </w:rPr>
                              <w:t>Experiment / assignment / tutorial No.08</w:t>
                            </w:r>
                          </w:p>
                          <w:p>
                            <w:pPr>
                              <w:spacing w:before="0" w:after="0" w:line="275" w:lineRule="auto"/>
                              <w:ind w:left="0" w:right="0" w:hanging="2"/>
                              <w:jc w:val="left"/>
                            </w:pPr>
                          </w:p>
                          <w:p>
                            <w:pPr>
                              <w:spacing w:before="0" w:after="0" w:line="275" w:lineRule="auto"/>
                              <w:ind w:left="0" w:right="0" w:hanging="2"/>
                              <w:jc w:val="left"/>
                            </w:pPr>
                            <w:r>
                              <w:rPr>
                                <w:rFonts w:ascii="Calibri" w:hAnsi="Calibri" w:eastAsia="Calibri" w:cs="Calibri"/>
                                <w:b/>
                                <w:i w:val="0"/>
                                <w:smallCaps w:val="0"/>
                                <w:strike w:val="0"/>
                                <w:color w:val="000000"/>
                                <w:sz w:val="24"/>
                                <w:vertAlign w:val="baseline"/>
                              </w:rPr>
                              <w:t>Grade: AA / AB / BB / BC / CC / CD /DD</w:t>
                            </w:r>
                          </w:p>
                          <w:p>
                            <w:pPr>
                              <w:spacing w:before="0" w:after="0" w:line="275" w:lineRule="auto"/>
                              <w:ind w:left="0" w:right="0" w:hanging="2"/>
                              <w:jc w:val="left"/>
                            </w:pPr>
                          </w:p>
                          <w:p>
                            <w:pPr>
                              <w:spacing w:before="0" w:after="0" w:line="275" w:lineRule="auto"/>
                              <w:ind w:left="0" w:right="0" w:hanging="2"/>
                              <w:jc w:val="left"/>
                            </w:pPr>
                          </w:p>
                          <w:p>
                            <w:pPr>
                              <w:spacing w:before="0" w:after="0" w:line="275" w:lineRule="auto"/>
                              <w:ind w:left="0" w:right="0" w:hanging="2"/>
                              <w:jc w:val="left"/>
                            </w:pPr>
                            <w:r>
                              <w:rPr>
                                <w:rFonts w:ascii="Calibri" w:hAnsi="Calibri" w:eastAsia="Calibri" w:cs="Calibri"/>
                                <w:b/>
                                <w:i w:val="0"/>
                                <w:smallCaps w:val="0"/>
                                <w:strike w:val="0"/>
                                <w:color w:val="000000"/>
                                <w:sz w:val="24"/>
                                <w:vertAlign w:val="baseline"/>
                              </w:rPr>
                              <w:t>Signature of the Staff In-charge with date</w:t>
                            </w:r>
                            <w:r>
                              <w:rPr>
                                <w:rFonts w:ascii="Calibri" w:hAnsi="Calibri" w:eastAsia="Calibri" w:cs="Calibri"/>
                                <w:b/>
                                <w:i w:val="0"/>
                                <w:smallCaps w:val="0"/>
                                <w:strike w:val="0"/>
                                <w:color w:val="000000"/>
                                <w:sz w:val="32"/>
                                <w:vertAlign w:val="baseline"/>
                              </w:rPr>
                              <w:tab/>
                            </w:r>
                          </w:p>
                          <w:p>
                            <w:pPr>
                              <w:spacing w:before="0" w:after="200" w:line="275" w:lineRule="auto"/>
                              <w:ind w:left="0" w:right="0" w:hanging="2"/>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92.7pt;margin-top:-38.25pt;height:156.05pt;width:252.9pt;z-index:251659264;mso-width-relative:page;mso-height-relative:page;" fillcolor="#FFFFFF" filled="t" stroked="t" coordsize="21600,21600" o:gfxdata="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FPpRUNkAAAALAQAADwAAAAAA&#10;AAABACAAAAAiAAAAZHJzL2Rvd25yZXYueG1sUEsBAhQAFAAAAAgAh07iQMgdfstLAgAAwQQAAA4A&#10;AAAAAAAAAQAgAAAAKAEAAGRycy9lMm9Eb2MueG1sUEsFBgAAAAAGAAYAWQEAAOU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75" w:lineRule="auto"/>
                        <w:ind w:left="0" w:right="0" w:hanging="2"/>
                        <w:jc w:val="left"/>
                      </w:pPr>
                      <w:r>
                        <w:rPr>
                          <w:rFonts w:ascii="Times New Roman" w:hAnsi="Times New Roman" w:eastAsia="Times New Roman" w:cs="Times New Roman"/>
                          <w:b/>
                          <w:i w:val="0"/>
                          <w:smallCaps w:val="0"/>
                          <w:strike w:val="0"/>
                          <w:color w:val="000000"/>
                          <w:sz w:val="24"/>
                          <w:vertAlign w:val="baseline"/>
                        </w:rPr>
                        <w:t xml:space="preserve">Batch:  </w:t>
                      </w:r>
                      <w:r>
                        <w:rPr>
                          <w:rFonts w:hint="default" w:ascii="Times New Roman" w:hAnsi="Times New Roman" w:eastAsia="Times New Roman" w:cs="Times New Roman"/>
                          <w:b/>
                          <w:i w:val="0"/>
                          <w:smallCaps w:val="0"/>
                          <w:strike w:val="0"/>
                          <w:color w:val="000000"/>
                          <w:sz w:val="24"/>
                          <w:vertAlign w:val="baseline"/>
                          <w:lang w:val="en-US"/>
                        </w:rPr>
                        <w:t>B4</w:t>
                      </w:r>
                      <w:r>
                        <w:rPr>
                          <w:rFonts w:ascii="Times New Roman" w:hAnsi="Times New Roman" w:eastAsia="Times New Roman" w:cs="Times New Roman"/>
                          <w:b/>
                          <w:i w:val="0"/>
                          <w:smallCaps w:val="0"/>
                          <w:strike w:val="0"/>
                          <w:color w:val="000000"/>
                          <w:sz w:val="24"/>
                          <w:vertAlign w:val="baseline"/>
                        </w:rPr>
                        <w:t xml:space="preserve">             Roll No.:  </w:t>
                      </w:r>
                      <w:r>
                        <w:rPr>
                          <w:rFonts w:hint="default" w:ascii="Times New Roman" w:hAnsi="Times New Roman" w:eastAsia="Times New Roman" w:cs="Times New Roman"/>
                          <w:b/>
                          <w:i w:val="0"/>
                          <w:smallCaps w:val="0"/>
                          <w:strike w:val="0"/>
                          <w:color w:val="000000"/>
                          <w:sz w:val="24"/>
                          <w:vertAlign w:val="baseline"/>
                          <w:lang w:val="en-US"/>
                        </w:rPr>
                        <w:t>16010122221</w:t>
                      </w:r>
                      <w:r>
                        <w:rPr>
                          <w:rFonts w:ascii="Times New Roman" w:hAnsi="Times New Roman" w:eastAsia="Times New Roman" w:cs="Times New Roman"/>
                          <w:b/>
                          <w:i w:val="0"/>
                          <w:smallCaps w:val="0"/>
                          <w:strike w:val="0"/>
                          <w:color w:val="000000"/>
                          <w:sz w:val="24"/>
                          <w:vertAlign w:val="baseline"/>
                        </w:rPr>
                        <w:t xml:space="preserve">    </w:t>
                      </w:r>
                    </w:p>
                    <w:p>
                      <w:pPr>
                        <w:spacing w:before="0" w:after="0" w:line="275" w:lineRule="auto"/>
                        <w:ind w:left="0" w:right="0" w:hanging="2"/>
                        <w:jc w:val="left"/>
                      </w:pPr>
                    </w:p>
                    <w:p>
                      <w:pPr>
                        <w:spacing w:before="0" w:after="0" w:line="275" w:lineRule="auto"/>
                        <w:ind w:left="0" w:right="0" w:hanging="2"/>
                        <w:jc w:val="left"/>
                      </w:pPr>
                      <w:r>
                        <w:rPr>
                          <w:rFonts w:ascii="Calibri" w:hAnsi="Calibri" w:eastAsia="Calibri" w:cs="Calibri"/>
                          <w:b/>
                          <w:i w:val="0"/>
                          <w:smallCaps w:val="0"/>
                          <w:strike w:val="0"/>
                          <w:color w:val="000000"/>
                          <w:sz w:val="24"/>
                          <w:vertAlign w:val="baseline"/>
                        </w:rPr>
                        <w:t>Experiment / assignment / tutorial No.08</w:t>
                      </w:r>
                    </w:p>
                    <w:p>
                      <w:pPr>
                        <w:spacing w:before="0" w:after="0" w:line="275" w:lineRule="auto"/>
                        <w:ind w:left="0" w:right="0" w:hanging="2"/>
                        <w:jc w:val="left"/>
                      </w:pPr>
                    </w:p>
                    <w:p>
                      <w:pPr>
                        <w:spacing w:before="0" w:after="0" w:line="275" w:lineRule="auto"/>
                        <w:ind w:left="0" w:right="0" w:hanging="2"/>
                        <w:jc w:val="left"/>
                      </w:pPr>
                      <w:r>
                        <w:rPr>
                          <w:rFonts w:ascii="Calibri" w:hAnsi="Calibri" w:eastAsia="Calibri" w:cs="Calibri"/>
                          <w:b/>
                          <w:i w:val="0"/>
                          <w:smallCaps w:val="0"/>
                          <w:strike w:val="0"/>
                          <w:color w:val="000000"/>
                          <w:sz w:val="24"/>
                          <w:vertAlign w:val="baseline"/>
                        </w:rPr>
                        <w:t>Grade: AA / AB / BB / BC / CC / CD /DD</w:t>
                      </w:r>
                    </w:p>
                    <w:p>
                      <w:pPr>
                        <w:spacing w:before="0" w:after="0" w:line="275" w:lineRule="auto"/>
                        <w:ind w:left="0" w:right="0" w:hanging="2"/>
                        <w:jc w:val="left"/>
                      </w:pPr>
                    </w:p>
                    <w:p>
                      <w:pPr>
                        <w:spacing w:before="0" w:after="0" w:line="275" w:lineRule="auto"/>
                        <w:ind w:left="0" w:right="0" w:hanging="2"/>
                        <w:jc w:val="left"/>
                      </w:pPr>
                    </w:p>
                    <w:p>
                      <w:pPr>
                        <w:spacing w:before="0" w:after="0" w:line="275" w:lineRule="auto"/>
                        <w:ind w:left="0" w:right="0" w:hanging="2"/>
                        <w:jc w:val="left"/>
                      </w:pPr>
                      <w:r>
                        <w:rPr>
                          <w:rFonts w:ascii="Calibri" w:hAnsi="Calibri" w:eastAsia="Calibri" w:cs="Calibri"/>
                          <w:b/>
                          <w:i w:val="0"/>
                          <w:smallCaps w:val="0"/>
                          <w:strike w:val="0"/>
                          <w:color w:val="000000"/>
                          <w:sz w:val="24"/>
                          <w:vertAlign w:val="baseline"/>
                        </w:rPr>
                        <w:t>Signature of the Staff In-charge with date</w:t>
                      </w:r>
                      <w:r>
                        <w:rPr>
                          <w:rFonts w:ascii="Calibri" w:hAnsi="Calibri" w:eastAsia="Calibri" w:cs="Calibri"/>
                          <w:b/>
                          <w:i w:val="0"/>
                          <w:smallCaps w:val="0"/>
                          <w:strike w:val="0"/>
                          <w:color w:val="000000"/>
                          <w:sz w:val="32"/>
                          <w:vertAlign w:val="baseline"/>
                        </w:rPr>
                        <w:tab/>
                      </w:r>
                    </w:p>
                    <w:p>
                      <w:pPr>
                        <w:spacing w:before="0" w:after="200" w:line="275" w:lineRule="auto"/>
                        <w:ind w:left="0" w:right="0" w:hanging="2"/>
                        <w:jc w:val="left"/>
                      </w:pPr>
                    </w:p>
                  </w:txbxContent>
                </v:textbox>
              </v:rect>
            </w:pict>
          </mc:Fallback>
        </mc:AlternateContent>
      </w:r>
    </w:p>
    <w:p>
      <w:pPr>
        <w:ind w:left="0" w:hanging="2"/>
        <w:jc w:val="both"/>
        <w:rPr>
          <w:rFonts w:ascii="Times New Roman" w:hAnsi="Times New Roman" w:eastAsia="Times New Roman" w:cs="Times New Roman"/>
          <w:sz w:val="24"/>
          <w:szCs w:val="24"/>
        </w:rPr>
      </w:pPr>
    </w:p>
    <w:p>
      <w:pPr>
        <w:widowControl w:val="0"/>
        <w:spacing w:after="0" w:line="360" w:lineRule="auto"/>
        <w:ind w:left="0" w:hanging="2"/>
        <w:rPr>
          <w:rFonts w:ascii="Times New Roman" w:hAnsi="Times New Roman" w:eastAsia="Times New Roman" w:cs="Times New Roman"/>
          <w:sz w:val="24"/>
          <w:szCs w:val="24"/>
        </w:rPr>
      </w:pPr>
    </w:p>
    <w:p>
      <w:pPr>
        <w:widowControl w:val="0"/>
        <w:spacing w:after="0" w:line="360" w:lineRule="auto"/>
        <w:ind w:left="0" w:hanging="2"/>
        <w:rPr>
          <w:rFonts w:ascii="Times New Roman" w:hAnsi="Times New Roman" w:eastAsia="Times New Roman" w:cs="Times New Roman"/>
          <w:color w:val="000000"/>
          <w:sz w:val="24"/>
          <w:szCs w:val="24"/>
        </w:rPr>
      </w:pPr>
    </w:p>
    <w:p>
      <w:pPr>
        <w:spacing w:after="0" w:line="240" w:lineRule="auto"/>
        <w:ind w:left="0" w:hanging="2"/>
        <w:jc w:val="both"/>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p>
    <w:p>
      <w:pPr>
        <w:widowControl w:val="0"/>
        <w:spacing w:after="0" w:line="240" w:lineRule="auto"/>
        <w:ind w:left="0" w:hanging="2"/>
        <w:rPr>
          <w:rFonts w:ascii="Times New Roman" w:hAnsi="Times New Roman" w:eastAsia="Times New Roman" w:cs="Times New Roman"/>
          <w:color w:val="000000"/>
          <w:sz w:val="24"/>
          <w:szCs w:val="24"/>
        </w:rPr>
      </w:pPr>
    </w:p>
    <w:p>
      <w:pPr>
        <w:ind w:left="0" w:hanging="2"/>
        <w:rPr>
          <w:rFonts w:ascii="Times New Roman" w:hAnsi="Times New Roman" w:eastAsia="Times New Roman" w:cs="Times New Roman"/>
          <w:sz w:val="24"/>
          <w:szCs w:val="24"/>
        </w:rPr>
      </w:pPr>
    </w:p>
    <w:tbl>
      <w:tblPr>
        <w:tblStyle w:val="13"/>
        <w:tblW w:w="8820" w:type="dxa"/>
        <w:tblInd w:w="53" w:type="dxa"/>
        <w:tblLayout w:type="fixed"/>
        <w:tblCellMar>
          <w:top w:w="55" w:type="dxa"/>
          <w:left w:w="55" w:type="dxa"/>
          <w:bottom w:w="55" w:type="dxa"/>
          <w:right w:w="55" w:type="dxa"/>
        </w:tblCellMar>
      </w:tblPr>
      <w:tblGrid>
        <w:gridCol w:w="8820"/>
      </w:tblGrid>
      <w:tr>
        <w:tblPrEx>
          <w:tblCellMar>
            <w:top w:w="55" w:type="dxa"/>
            <w:left w:w="55" w:type="dxa"/>
            <w:bottom w:w="55" w:type="dxa"/>
            <w:right w:w="55" w:type="dxa"/>
          </w:tblCellMar>
        </w:tblPrEx>
        <w:trPr>
          <w:trHeight w:val="307" w:hRule="atLeast"/>
        </w:trPr>
        <w:tc>
          <w:tcPr>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TITLE : Multithreading Programming </w:t>
            </w:r>
          </w:p>
        </w:tc>
      </w:tr>
    </w:tbl>
    <w:p>
      <w:pPr>
        <w:spacing w:after="0" w:line="240" w:lineRule="auto"/>
        <w:ind w:left="0" w:hanging="2"/>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tl w:val="0"/>
        </w:rPr>
        <w:t>AIM:</w:t>
      </w:r>
      <w:r>
        <w:rPr>
          <w:rFonts w:ascii="Times New Roman" w:hAnsi="Times New Roman" w:eastAsia="Times New Roman" w:cs="Times New Roman"/>
          <w:color w:val="000000"/>
          <w:sz w:val="24"/>
          <w:szCs w:val="24"/>
          <w:rtl w:val="0"/>
        </w:rPr>
        <w:t xml:space="preserve"> Write a java program that implements a multi-thread application that has three threads. First thread </w:t>
      </w:r>
      <w:r>
        <w:rPr>
          <w:rFonts w:ascii="Times New Roman" w:hAnsi="Times New Roman" w:eastAsia="Times New Roman" w:cs="Times New Roman"/>
          <w:sz w:val="24"/>
          <w:szCs w:val="24"/>
          <w:rtl w:val="0"/>
        </w:rPr>
        <w:t>generates a random</w:t>
      </w:r>
      <w:r>
        <w:rPr>
          <w:rFonts w:ascii="Times New Roman" w:hAnsi="Times New Roman" w:eastAsia="Times New Roman" w:cs="Times New Roman"/>
          <w:color w:val="000000"/>
          <w:sz w:val="24"/>
          <w:szCs w:val="24"/>
          <w:rtl w:val="0"/>
        </w:rPr>
        <w:t xml:space="preserve"> integer every 1 second and if the value is even, </w:t>
      </w:r>
      <w:r>
        <w:rPr>
          <w:rFonts w:ascii="Times New Roman" w:hAnsi="Times New Roman" w:eastAsia="Times New Roman" w:cs="Times New Roman"/>
          <w:sz w:val="24"/>
          <w:szCs w:val="24"/>
          <w:rtl w:val="0"/>
        </w:rPr>
        <w:t>the second</w:t>
      </w:r>
      <w:r>
        <w:rPr>
          <w:rFonts w:ascii="Times New Roman" w:hAnsi="Times New Roman" w:eastAsia="Times New Roman" w:cs="Times New Roman"/>
          <w:color w:val="000000"/>
          <w:sz w:val="24"/>
          <w:szCs w:val="24"/>
          <w:rtl w:val="0"/>
        </w:rPr>
        <w:t xml:space="preserve"> thread computes the square of the number and prints. If the value is odd, the third thread will print the value </w:t>
      </w:r>
      <w:r>
        <w:rPr>
          <w:rFonts w:ascii="Times New Roman" w:hAnsi="Times New Roman" w:eastAsia="Times New Roman" w:cs="Times New Roman"/>
          <w:sz w:val="24"/>
          <w:szCs w:val="24"/>
          <w:rtl w:val="0"/>
        </w:rPr>
        <w:t>of the cube</w:t>
      </w:r>
      <w:r>
        <w:rPr>
          <w:rFonts w:ascii="Times New Roman" w:hAnsi="Times New Roman" w:eastAsia="Times New Roman" w:cs="Times New Roman"/>
          <w:color w:val="000000"/>
          <w:sz w:val="24"/>
          <w:szCs w:val="24"/>
          <w:rtl w:val="0"/>
        </w:rPr>
        <w:t xml:space="preserve"> of the number. </w:t>
      </w:r>
    </w:p>
    <w:p>
      <w:pPr>
        <w:spacing w:after="0"/>
        <w:ind w:left="0" w:hanging="2"/>
        <w:jc w:val="both"/>
        <w:rPr>
          <w:rFonts w:ascii="Times New Roman" w:hAnsi="Times New Roman" w:eastAsia="Times New Roman" w:cs="Times New Roman"/>
          <w:sz w:val="24"/>
          <w:szCs w:val="24"/>
        </w:rPr>
      </w:pPr>
    </w:p>
    <w:p>
      <w:pPr>
        <w:spacing w:after="0"/>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______________________________________________________________________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Expected OUTCOME of Experiment: </w:t>
      </w:r>
    </w:p>
    <w:p>
      <w:pPr>
        <w:spacing w:after="0" w:line="240" w:lineRule="auto"/>
        <w:ind w:left="0" w:hanging="2"/>
        <w:jc w:val="both"/>
        <w:rPr>
          <w:rFonts w:ascii="Times New Roman" w:hAnsi="Times New Roman" w:eastAsia="Times New Roman" w:cs="Times New Roman"/>
          <w:sz w:val="24"/>
          <w:szCs w:val="24"/>
        </w:rPr>
      </w:pPr>
    </w:p>
    <w:p>
      <w:pPr>
        <w:spacing w:after="0" w:line="360" w:lineRule="auto"/>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CO1: </w:t>
      </w:r>
      <w:r>
        <w:rPr>
          <w:rFonts w:ascii="Times New Roman" w:hAnsi="Times New Roman" w:eastAsia="Times New Roman" w:cs="Times New Roman"/>
          <w:sz w:val="24"/>
          <w:szCs w:val="24"/>
          <w:rtl w:val="0"/>
        </w:rPr>
        <w:t>Understand the features of object oriented programming compared with procedural approach with C++ and Java</w:t>
      </w:r>
      <w:r>
        <w:rPr>
          <w:rFonts w:ascii="Times New Roman" w:hAnsi="Times New Roman" w:eastAsia="Times New Roman" w:cs="Times New Roman"/>
          <w:b/>
          <w:sz w:val="24"/>
          <w:szCs w:val="24"/>
          <w:rtl w:val="0"/>
        </w:rPr>
        <w:t xml:space="preserve"> </w:t>
      </w:r>
    </w:p>
    <w:p>
      <w:pPr>
        <w:spacing w:after="0" w:line="360" w:lineRule="auto"/>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CO4: </w:t>
      </w:r>
      <w:r>
        <w:rPr>
          <w:rFonts w:ascii="Times New Roman" w:hAnsi="Times New Roman" w:eastAsia="Times New Roman" w:cs="Times New Roman"/>
          <w:sz w:val="24"/>
          <w:szCs w:val="24"/>
          <w:rtl w:val="0"/>
        </w:rPr>
        <w:t>Explore the interface, exceptions, multithreading, packages.</w:t>
      </w:r>
    </w:p>
    <w:p>
      <w:pPr>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color w:val="363435"/>
          <w:sz w:val="24"/>
          <w:szCs w:val="24"/>
          <w:rtl w:val="0"/>
        </w:rPr>
        <w:t xml:space="preserve"> </w:t>
      </w:r>
      <w:r>
        <w:rPr>
          <w:rFonts w:ascii="Times New Roman" w:hAnsi="Times New Roman" w:eastAsia="Times New Roman" w:cs="Times New Roman"/>
          <w:b/>
          <w:sz w:val="24"/>
          <w:szCs w:val="24"/>
          <w:rtl w:val="0"/>
        </w:rPr>
        <w:t>_____________________________________________________________________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Books/ Journals/ Websites referred: </w:t>
      </w:r>
    </w:p>
    <w:p>
      <w:pPr>
        <w:spacing w:after="0" w:line="240" w:lineRule="auto"/>
        <w:ind w:left="0" w:hanging="2"/>
        <w:jc w:val="both"/>
        <w:rPr>
          <w:rFonts w:ascii="Times New Roman" w:hAnsi="Times New Roman" w:eastAsia="Times New Roman" w:cs="Times New Roman"/>
          <w:sz w:val="24"/>
          <w:szCs w:val="24"/>
        </w:rPr>
      </w:pPr>
    </w:p>
    <w:p>
      <w:pPr>
        <w:numPr>
          <w:ilvl w:val="0"/>
          <w:numId w:val="1"/>
        </w:numPr>
        <w:spacing w:after="0" w:line="240" w:lineRule="auto"/>
        <w:ind w:left="0" w:hanging="2"/>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Ralph Bravaco , Shai Simoson , “Java Programming From the Group Up”  Tata McGraw-Hill.</w:t>
      </w:r>
    </w:p>
    <w:p>
      <w:pPr>
        <w:spacing w:after="0" w:line="240" w:lineRule="auto"/>
        <w:ind w:left="0" w:hanging="2"/>
        <w:jc w:val="both"/>
        <w:rPr>
          <w:rFonts w:ascii="Times New Roman" w:hAnsi="Times New Roman" w:eastAsia="Times New Roman" w:cs="Times New Roman"/>
          <w:color w:val="00000A"/>
          <w:sz w:val="24"/>
          <w:szCs w:val="24"/>
        </w:rPr>
      </w:pP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color w:val="00000A"/>
          <w:sz w:val="24"/>
          <w:szCs w:val="24"/>
          <w:rtl w:val="0"/>
        </w:rPr>
        <w:t>2.Grady Booch, Object Oriented Analysis and Design .</w:t>
      </w:r>
    </w:p>
    <w:p>
      <w:pPr>
        <w:widowControl w:val="0"/>
        <w:spacing w:after="0" w:line="360" w:lineRule="auto"/>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Pre Lab/ Prior Concepts: </w:t>
      </w:r>
    </w:p>
    <w:p>
      <w:pPr>
        <w:spacing w:after="0" w:line="240" w:lineRule="auto"/>
        <w:ind w:left="0" w:hanging="2"/>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Java provides built-in support for multithreaded programming. A multithreaded program contains two or more parts that can run concurrently. Each part of such a program is called a thread, and each thread defines a separate path of execution. A multithreading is a specialized form of multitasking. Multithreading requires less overhead than multitasking processing.</w:t>
      </w:r>
    </w:p>
    <w:p>
      <w:pPr>
        <w:spacing w:after="0" w:line="240" w:lineRule="auto"/>
        <w:ind w:left="0" w:hanging="2"/>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Multithreading enables you to write very efficient programs that make maximum use of the CPU, because idle time can be kept to a minimum. </w:t>
      </w:r>
    </w:p>
    <w:p>
      <w:pPr>
        <w:spacing w:after="0" w:line="240" w:lineRule="auto"/>
        <w:ind w:left="0" w:hanging="2"/>
        <w:jc w:val="both"/>
        <w:rPr>
          <w:rFonts w:ascii="Times New Roman" w:hAnsi="Times New Roman" w:eastAsia="Times New Roman" w:cs="Times New Roman"/>
          <w:color w:val="00000A"/>
          <w:sz w:val="24"/>
          <w:szCs w:val="24"/>
        </w:rPr>
      </w:pPr>
    </w:p>
    <w:p>
      <w:pPr>
        <w:spacing w:after="0" w:line="240" w:lineRule="auto"/>
        <w:ind w:left="0" w:hanging="2"/>
        <w:jc w:val="both"/>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Creating a Thread:</w:t>
      </w:r>
    </w:p>
    <w:p>
      <w:pPr>
        <w:spacing w:after="120"/>
        <w:ind w:left="0" w:hanging="2"/>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Java defines two ways in which this can be accomplished:</w:t>
      </w:r>
    </w:p>
    <w:p>
      <w:pPr>
        <w:numPr>
          <w:ilvl w:val="0"/>
          <w:numId w:val="2"/>
        </w:numPr>
        <w:spacing w:after="0"/>
        <w:ind w:left="0" w:hanging="2"/>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You can implement the Runnable interface.</w:t>
      </w:r>
    </w:p>
    <w:p>
      <w:pPr>
        <w:numPr>
          <w:ilvl w:val="0"/>
          <w:numId w:val="2"/>
        </w:numPr>
        <w:spacing w:after="0"/>
        <w:ind w:left="0" w:hanging="2"/>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You can extend the Thread class itself.</w:t>
      </w:r>
    </w:p>
    <w:p>
      <w:pPr>
        <w:spacing w:after="0"/>
        <w:ind w:left="0" w:hanging="2"/>
        <w:jc w:val="both"/>
        <w:rPr>
          <w:rFonts w:ascii="Times New Roman" w:hAnsi="Times New Roman" w:eastAsia="Times New Roman" w:cs="Times New Roman"/>
          <w:color w:val="00000A"/>
          <w:sz w:val="24"/>
          <w:szCs w:val="24"/>
        </w:rPr>
      </w:pPr>
    </w:p>
    <w:p>
      <w:pPr>
        <w:spacing w:after="0" w:line="240" w:lineRule="auto"/>
        <w:ind w:left="0" w:hanging="2"/>
        <w:jc w:val="both"/>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Create Thread by Implementing Runnable:</w:t>
      </w:r>
    </w:p>
    <w:p>
      <w:pPr>
        <w:spacing w:after="0" w:line="240" w:lineRule="auto"/>
        <w:ind w:left="0" w:hanging="2"/>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The easiest way to create a thread is to create a class that implements the Runnable interface.</w:t>
      </w:r>
    </w:p>
    <w:p>
      <w:pPr>
        <w:spacing w:after="0" w:line="240" w:lineRule="auto"/>
        <w:ind w:left="0" w:hanging="2"/>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To implement Runnable, a class needs to only implement a single method called run( ), which is declared like this:</w:t>
      </w:r>
    </w:p>
    <w:p>
      <w:pPr>
        <w:spacing w:after="0" w:line="240" w:lineRule="auto"/>
        <w:ind w:left="0" w:hanging="2"/>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w:t>
      </w:r>
      <w:r>
        <w:rPr>
          <w:rFonts w:ascii="Times New Roman" w:hAnsi="Times New Roman" w:eastAsia="Times New Roman" w:cs="Times New Roman"/>
          <w:color w:val="00000A"/>
          <w:sz w:val="24"/>
          <w:szCs w:val="24"/>
          <w:rtl w:val="0"/>
        </w:rPr>
        <w:tab/>
      </w:r>
      <w:r>
        <w:rPr>
          <w:rFonts w:ascii="Times New Roman" w:hAnsi="Times New Roman" w:eastAsia="Times New Roman" w:cs="Times New Roman"/>
          <w:color w:val="00000A"/>
          <w:sz w:val="24"/>
          <w:szCs w:val="24"/>
          <w:rtl w:val="0"/>
        </w:rPr>
        <w:tab/>
      </w:r>
      <w:r>
        <w:rPr>
          <w:rFonts w:ascii="Times New Roman" w:hAnsi="Times New Roman" w:eastAsia="Times New Roman" w:cs="Times New Roman"/>
          <w:color w:val="00000A"/>
          <w:sz w:val="24"/>
          <w:szCs w:val="24"/>
          <w:rtl w:val="0"/>
        </w:rPr>
        <w:tab/>
      </w:r>
      <w:r>
        <w:rPr>
          <w:rFonts w:ascii="Times New Roman" w:hAnsi="Times New Roman" w:eastAsia="Times New Roman" w:cs="Times New Roman"/>
          <w:color w:val="00000A"/>
          <w:sz w:val="24"/>
          <w:szCs w:val="24"/>
          <w:rtl w:val="0"/>
        </w:rPr>
        <w:tab/>
      </w:r>
      <w:r>
        <w:rPr>
          <w:rFonts w:ascii="Times New Roman" w:hAnsi="Times New Roman" w:eastAsia="Times New Roman" w:cs="Times New Roman"/>
          <w:color w:val="00000A"/>
          <w:sz w:val="24"/>
          <w:szCs w:val="24"/>
          <w:rtl w:val="0"/>
        </w:rPr>
        <w:t>public void run( )</w:t>
      </w:r>
    </w:p>
    <w:p>
      <w:pPr>
        <w:spacing w:after="0" w:line="240" w:lineRule="auto"/>
        <w:ind w:left="0" w:hanging="2"/>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You will define the code that constitutes the new thread inside run() method. It is important to understand that run() can call other methods, use other classes, and declare variables, just like the main thread can.</w:t>
      </w:r>
    </w:p>
    <w:p>
      <w:pPr>
        <w:spacing w:after="120"/>
        <w:ind w:left="0" w:hanging="2"/>
        <w:jc w:val="both"/>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After you create a class that implements Runnable, you will instantiate an object of type Thread from within that class. Thread defines several constructors. The one that we will use is shown here:</w:t>
      </w:r>
    </w:p>
    <w:p>
      <w:pPr>
        <w:spacing w:after="0" w:line="240" w:lineRule="auto"/>
        <w:ind w:left="0" w:hanging="2"/>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Thread(Runnable threadOb, String threadName);</w:t>
      </w:r>
    </w:p>
    <w:p>
      <w:pPr>
        <w:spacing w:after="0" w:line="240" w:lineRule="auto"/>
        <w:ind w:left="0" w:hanging="2"/>
        <w:jc w:val="both"/>
        <w:rPr>
          <w:rFonts w:ascii="Times New Roman" w:hAnsi="Times New Roman" w:eastAsia="Times New Roman" w:cs="Times New Roman"/>
          <w:color w:val="00000A"/>
          <w:sz w:val="24"/>
          <w:szCs w:val="24"/>
        </w:rPr>
      </w:pPr>
    </w:p>
    <w:p>
      <w:pPr>
        <w:spacing w:after="0" w:line="240" w:lineRule="auto"/>
        <w:ind w:left="0" w:hanging="2"/>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Here, threadOb is an instance of a class that implements the Runnable interface and the name of the new thread is specified by threadName.</w:t>
      </w:r>
    </w:p>
    <w:p>
      <w:pPr>
        <w:spacing w:after="0" w:line="240" w:lineRule="auto"/>
        <w:ind w:left="0" w:hanging="2"/>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After the new thread is created, it will not start running until you call its start( ) method, which is declared within Thread. The start( ) method is shown here:</w:t>
      </w:r>
    </w:p>
    <w:p>
      <w:pPr>
        <w:spacing w:after="0" w:line="240" w:lineRule="auto"/>
        <w:ind w:left="0" w:hanging="2"/>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void start( );</w:t>
      </w:r>
    </w:p>
    <w:p>
      <w:pPr>
        <w:spacing w:after="120"/>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Here is an example that creates a new thread and starts it running:</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class NewThread implements Runnable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Thread t;</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NewThread()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 = new Thread(this, "Demo Thread");</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System.out.println("Child thread: " + t);</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t.start(); // Start the thread</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public void run()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try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for(int i = 5; i &gt; 0; i--)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System.out.println("Child Thread: " + i);</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Let the thread sleep for a while.</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Thread.sleep(50);</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catch (InterruptedException e)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System.out.println("Child interrupted.");</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System.out.println("Exiting child thread.");</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after="0" w:line="240" w:lineRule="auto"/>
        <w:ind w:left="0" w:hanging="2"/>
        <w:jc w:val="both"/>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class ThreadDemo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public static void main(String args[])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new NewThread();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try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for(int i = 5; i &gt; 0; i--)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System.out.println("Main Thread: " + i);</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Thread.sleep(100);</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catch (InterruptedException e)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System.out.println("Main thread interrupted.");</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System.out.println("Main thread exiting.");</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after="120"/>
        <w:ind w:left="0" w:hanging="2"/>
        <w:jc w:val="both"/>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second way to create a thread is to create a new class that extends Thread, and then to create an instance of that class.</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extending class must override the run( ) method, which is the entry point for the new thread. It must also call start( ) to begin execution of the new thread.</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class NewThread extends Thread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NewThread()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super("Demo Thread");</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System.out.println("Child thread: " + this);</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start(); // Start the thread</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public void run()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try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for(int i = 5; i &gt; 0; i--)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System.out.println("Child Thread: " + i);</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Let the thread sleep for a while.</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Thread.sleep(50);</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catch (InterruptedException e)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System.out.println("Child interrupted.");</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System.out.println("Exiting child thread.");</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after="0" w:line="240" w:lineRule="auto"/>
        <w:ind w:left="0" w:hanging="2"/>
        <w:jc w:val="both"/>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class ExtendThread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public static void main(String args[])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new NewThread(); // create a new thread</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try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for(int i = 5; i &gt; 0; i--)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System.out.println("Main Thread: " + i);</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Thread.sleep(100);</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catch (InterruptedException e)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System.out.println("Main thread interrupted.");</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System.out.println("Main thread exiting.");</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after="0" w:line="240" w:lineRule="auto"/>
        <w:ind w:left="0" w:hanging="2"/>
        <w:jc w:val="both"/>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Some of the Thread methods</w:t>
      </w:r>
    </w:p>
    <w:p>
      <w:pPr>
        <w:spacing w:after="0" w:line="240" w:lineRule="auto"/>
        <w:ind w:left="0" w:hanging="2"/>
        <w:jc w:val="both"/>
        <w:rPr>
          <w:rFonts w:ascii="Times New Roman" w:hAnsi="Times New Roman" w:eastAsia="Times New Roman" w:cs="Times New Roman"/>
          <w:sz w:val="24"/>
          <w:szCs w:val="24"/>
        </w:rPr>
      </w:pPr>
    </w:p>
    <w:tbl>
      <w:tblPr>
        <w:tblStyle w:val="14"/>
        <w:tblW w:w="8428" w:type="dxa"/>
        <w:tblInd w:w="0" w:type="dxa"/>
        <w:tblLayout w:type="fixed"/>
        <w:tblCellMar>
          <w:top w:w="55" w:type="dxa"/>
          <w:left w:w="55" w:type="dxa"/>
          <w:bottom w:w="55" w:type="dxa"/>
          <w:right w:w="55" w:type="dxa"/>
        </w:tblCellMar>
      </w:tblPr>
      <w:tblGrid>
        <w:gridCol w:w="4213"/>
        <w:gridCol w:w="4215"/>
      </w:tblGrid>
      <w:tr>
        <w:tblPrEx>
          <w:tblCellMar>
            <w:top w:w="55" w:type="dxa"/>
            <w:left w:w="55" w:type="dxa"/>
            <w:bottom w:w="55" w:type="dxa"/>
            <w:right w:w="55" w:type="dxa"/>
          </w:tblCellMar>
        </w:tblPrEx>
        <w:trPr>
          <w:trHeight w:val="280" w:hRule="atLeast"/>
        </w:trPr>
        <w:tc>
          <w:tcPr>
            <w:tcBorders>
              <w:top w:val="nil"/>
              <w:left w:val="nil"/>
              <w:bottom w:val="nil"/>
            </w:tcBorders>
          </w:tcPr>
          <w:p>
            <w:pPr>
              <w:spacing w:after="0" w:line="240" w:lineRule="auto"/>
              <w:ind w:left="0" w:hanging="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Methods</w:t>
            </w:r>
          </w:p>
        </w:tc>
        <w:tc>
          <w:tcPr>
            <w:tcBorders>
              <w:top w:val="nil"/>
              <w:left w:val="nil"/>
              <w:bottom w:val="nil"/>
              <w:right w:val="nil"/>
            </w:tcBorders>
          </w:tcPr>
          <w:p>
            <w:pPr>
              <w:spacing w:after="0" w:line="240" w:lineRule="auto"/>
              <w:ind w:left="0" w:hanging="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Description</w:t>
            </w:r>
          </w:p>
        </w:tc>
      </w:tr>
      <w:tr>
        <w:tblPrEx>
          <w:tblCellMar>
            <w:top w:w="55" w:type="dxa"/>
            <w:left w:w="55" w:type="dxa"/>
            <w:bottom w:w="55" w:type="dxa"/>
            <w:right w:w="55" w:type="dxa"/>
          </w:tblCellMar>
        </w:tblPrEx>
        <w:trPr>
          <w:trHeight w:val="839" w:hRule="atLeast"/>
        </w:trPr>
        <w:tc>
          <w:tcPr>
            <w:tcBorders>
              <w:left w:val="nil"/>
              <w:bottom w:val="nil"/>
            </w:tcBorders>
          </w:tcPr>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setName(String name)</w:t>
            </w:r>
          </w:p>
        </w:tc>
        <w:tc>
          <w:tcPr>
            <w:tcBorders>
              <w:left w:val="nil"/>
              <w:bottom w:val="nil"/>
              <w:right w:val="nil"/>
            </w:tcBorders>
          </w:tcPr>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Changes the name of the Thread object. There is also a getName() method for retrieving the name</w:t>
            </w:r>
          </w:p>
        </w:tc>
      </w:tr>
      <w:tr>
        <w:tblPrEx>
          <w:tblCellMar>
            <w:top w:w="55" w:type="dxa"/>
            <w:left w:w="55" w:type="dxa"/>
            <w:bottom w:w="55" w:type="dxa"/>
            <w:right w:w="55" w:type="dxa"/>
          </w:tblCellMar>
        </w:tblPrEx>
        <w:trPr>
          <w:trHeight w:val="839" w:hRule="atLeast"/>
        </w:trPr>
        <w:tc>
          <w:tcPr>
            <w:tcBorders>
              <w:left w:val="nil"/>
              <w:bottom w:val="nil"/>
            </w:tcBorders>
          </w:tcPr>
          <w:p>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setPriority(int priority)</w:t>
            </w:r>
          </w:p>
        </w:tc>
        <w:tc>
          <w:tcPr>
            <w:tcBorders>
              <w:left w:val="nil"/>
              <w:bottom w:val="nil"/>
              <w:right w:val="nil"/>
            </w:tcBorders>
          </w:tcPr>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Sets the priority of this Thread object. The possible values are between 1 and 10. 5</w:t>
            </w:r>
          </w:p>
        </w:tc>
      </w:tr>
      <w:tr>
        <w:tblPrEx>
          <w:tblCellMar>
            <w:top w:w="55" w:type="dxa"/>
            <w:left w:w="55" w:type="dxa"/>
            <w:bottom w:w="55" w:type="dxa"/>
            <w:right w:w="55" w:type="dxa"/>
          </w:tblCellMar>
        </w:tblPrEx>
        <w:trPr>
          <w:trHeight w:val="839" w:hRule="atLeast"/>
        </w:trPr>
        <w:tc>
          <w:tcPr>
            <w:tcBorders>
              <w:left w:val="nil"/>
              <w:bottom w:val="nil"/>
            </w:tcBorders>
          </w:tcPr>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boolean isAlive()</w:t>
            </w:r>
          </w:p>
        </w:tc>
        <w:tc>
          <w:tcPr>
            <w:tcBorders>
              <w:left w:val="nil"/>
              <w:bottom w:val="nil"/>
              <w:right w:val="nil"/>
            </w:tcBorders>
          </w:tcPr>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Returns true if the thread is alive, which is any time after the thread has been started but before it runs to completion.</w:t>
            </w:r>
          </w:p>
        </w:tc>
      </w:tr>
      <w:tr>
        <w:tblPrEx>
          <w:tblCellMar>
            <w:top w:w="55" w:type="dxa"/>
            <w:left w:w="55" w:type="dxa"/>
            <w:bottom w:w="55" w:type="dxa"/>
            <w:right w:w="55" w:type="dxa"/>
          </w:tblCellMar>
        </w:tblPrEx>
        <w:trPr>
          <w:trHeight w:val="839" w:hRule="atLeast"/>
        </w:trPr>
        <w:tc>
          <w:tcPr>
            <w:tcBorders>
              <w:left w:val="nil"/>
              <w:bottom w:val="nil"/>
            </w:tcBorders>
          </w:tcPr>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yield()</w:t>
            </w:r>
          </w:p>
        </w:tc>
        <w:tc>
          <w:tcPr>
            <w:tcBorders>
              <w:left w:val="nil"/>
              <w:bottom w:val="nil"/>
              <w:right w:val="nil"/>
            </w:tcBorders>
          </w:tcPr>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Causes the currently running thread to yield to any other threads of the same priority that are waiting to be scheduled.</w:t>
            </w:r>
          </w:p>
        </w:tc>
      </w:tr>
      <w:tr>
        <w:tblPrEx>
          <w:tblCellMar>
            <w:top w:w="55" w:type="dxa"/>
            <w:left w:w="55" w:type="dxa"/>
            <w:bottom w:w="55" w:type="dxa"/>
            <w:right w:w="55" w:type="dxa"/>
          </w:tblCellMar>
        </w:tblPrEx>
        <w:trPr>
          <w:trHeight w:val="839" w:hRule="atLeast"/>
        </w:trPr>
        <w:tc>
          <w:tcPr>
            <w:tcBorders>
              <w:left w:val="nil"/>
              <w:bottom w:val="nil"/>
            </w:tcBorders>
          </w:tcPr>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void sleep(long millisec)</w:t>
            </w:r>
            <w:r>
              <w:rPr>
                <w:rFonts w:ascii="Times New Roman" w:hAnsi="Times New Roman" w:eastAsia="Times New Roman" w:cs="Times New Roman"/>
                <w:color w:val="000000"/>
                <w:sz w:val="24"/>
                <w:szCs w:val="24"/>
                <w:rtl w:val="0"/>
              </w:rPr>
              <w:br w:type="textWrapping"/>
            </w:r>
          </w:p>
        </w:tc>
        <w:tc>
          <w:tcPr>
            <w:tcBorders>
              <w:left w:val="nil"/>
              <w:bottom w:val="nil"/>
              <w:right w:val="nil"/>
            </w:tcBorders>
          </w:tcPr>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Causes the currently running thread to block for at least the specified number of milliseconds.</w:t>
            </w:r>
          </w:p>
        </w:tc>
      </w:tr>
      <w:tr>
        <w:tblPrEx>
          <w:tblCellMar>
            <w:top w:w="55" w:type="dxa"/>
            <w:left w:w="55" w:type="dxa"/>
            <w:bottom w:w="55" w:type="dxa"/>
            <w:right w:w="55" w:type="dxa"/>
          </w:tblCellMar>
        </w:tblPrEx>
        <w:trPr>
          <w:trHeight w:val="839" w:hRule="atLeast"/>
        </w:trPr>
        <w:tc>
          <w:tcPr>
            <w:tcBorders>
              <w:left w:val="nil"/>
              <w:bottom w:val="nil"/>
            </w:tcBorders>
          </w:tcPr>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Thread  currentThread()</w:t>
            </w:r>
            <w:r>
              <w:rPr>
                <w:rFonts w:ascii="Times New Roman" w:hAnsi="Times New Roman" w:eastAsia="Times New Roman" w:cs="Times New Roman"/>
                <w:color w:val="000000"/>
                <w:sz w:val="24"/>
                <w:szCs w:val="24"/>
                <w:rtl w:val="0"/>
              </w:rPr>
              <w:br w:type="textWrapping"/>
            </w:r>
          </w:p>
        </w:tc>
        <w:tc>
          <w:tcPr>
            <w:tcBorders>
              <w:left w:val="nil"/>
              <w:bottom w:val="nil"/>
              <w:right w:val="nil"/>
            </w:tcBorders>
          </w:tcPr>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Returns a reference to the currently running thread, which is the thread that invokes this method.</w:t>
            </w:r>
          </w:p>
        </w:tc>
      </w:tr>
    </w:tbl>
    <w:p>
      <w:pPr>
        <w:ind w:left="0" w:hanging="2"/>
        <w:jc w:val="both"/>
        <w:rPr>
          <w:rFonts w:ascii="Times New Roman" w:hAnsi="Times New Roman" w:eastAsia="Times New Roman" w:cs="Times New Roman"/>
          <w:sz w:val="24"/>
          <w:szCs w:val="24"/>
          <w:u w:val="single"/>
        </w:rPr>
      </w:pPr>
    </w:p>
    <w:p>
      <w:pPr>
        <w:ind w:left="0" w:hanging="2"/>
        <w:jc w:val="both"/>
        <w:rPr>
          <w:rFonts w:ascii="Times New Roman" w:hAnsi="Times New Roman" w:eastAsia="Times New Roman" w:cs="Times New Roman"/>
          <w:b/>
          <w:sz w:val="24"/>
          <w:szCs w:val="24"/>
          <w:u w:val="single"/>
        </w:rPr>
      </w:pPr>
    </w:p>
    <w:p>
      <w:pPr>
        <w:ind w:left="0" w:hanging="2"/>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Class Diagram:</w:t>
      </w:r>
    </w:p>
    <w:p>
      <w:pPr>
        <w:ind w:left="0" w:hanging="2"/>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drawing>
          <wp:inline distT="114300" distB="114300" distL="114300" distR="114300">
            <wp:extent cx="5365115" cy="3479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2"/>
                    <a:srcRect/>
                    <a:stretch>
                      <a:fillRect/>
                    </a:stretch>
                  </pic:blipFill>
                  <pic:spPr>
                    <a:xfrm>
                      <a:off x="0" y="0"/>
                      <a:ext cx="5365440" cy="3479800"/>
                    </a:xfrm>
                    <a:prstGeom prst="rect">
                      <a:avLst/>
                    </a:prstGeom>
                  </pic:spPr>
                </pic:pic>
              </a:graphicData>
            </a:graphic>
          </wp:inline>
        </w:drawing>
      </w:r>
    </w:p>
    <w:p>
      <w:pPr>
        <w:ind w:left="0" w:hanging="2"/>
        <w:jc w:val="both"/>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tl w:val="0"/>
        </w:rPr>
        <w:t>Algorithm:</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 1: Create class random and extend Thread to it</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 2: Override the function run</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 In function run generate a random number by using random package</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ii. Create objects of thread Square and thread cube</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iii. Check if the number generated is even, if so , then start thread Square else</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start thread Cube</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 3: In class Square, create a parametrized constructor to initialize the class variables</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 4: Override the function run , which prints the square of the number.</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 5: In class Cube, create a parametrized constructor to initialize the class variables</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 6: Override the function run , which prints the cube of the number .</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 7: Create a class Main , with a main function.</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 8: The main function is used to create an object of class Random .This object is</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then used to start the Random thread.</w:t>
      </w:r>
    </w:p>
    <w:p>
      <w:pPr>
        <w:widowControl w:val="0"/>
        <w:spacing w:after="0" w:line="240" w:lineRule="auto"/>
        <w:ind w:left="0" w:hanging="2"/>
        <w:rPr>
          <w:rFonts w:ascii="Times New Roman" w:hAnsi="Times New Roman" w:eastAsia="Times New Roman" w:cs="Times New Roman"/>
          <w:sz w:val="24"/>
          <w:szCs w:val="24"/>
        </w:rPr>
      </w:pPr>
    </w:p>
    <w:p>
      <w:pPr>
        <w:widowControl w:val="0"/>
        <w:spacing w:after="0" w:line="240" w:lineRule="auto"/>
        <w:ind w:left="0" w:hanging="2"/>
        <w:rPr>
          <w:rFonts w:ascii="Times New Roman" w:hAnsi="Times New Roman" w:eastAsia="Times New Roman" w:cs="Times New Roman"/>
          <w:color w:val="000000"/>
          <w:sz w:val="24"/>
          <w:szCs w:val="24"/>
        </w:rPr>
      </w:pPr>
    </w:p>
    <w:p>
      <w:pPr>
        <w:widowControl w:val="0"/>
        <w:spacing w:after="0" w:line="240" w:lineRule="auto"/>
        <w:ind w:left="0" w:hanging="2"/>
        <w:rPr>
          <w:rFonts w:ascii="Times New Roman" w:hAnsi="Times New Roman" w:eastAsia="Times New Roman" w:cs="Times New Roman"/>
          <w:color w:val="000000"/>
          <w:sz w:val="24"/>
          <w:szCs w:val="24"/>
        </w:rPr>
      </w:pPr>
    </w:p>
    <w:p>
      <w:pPr>
        <w:widowControl w:val="0"/>
        <w:spacing w:after="0" w:line="240" w:lineRule="auto"/>
        <w:ind w:left="0" w:hanging="2"/>
        <w:rPr>
          <w:rFonts w:ascii="Times New Roman" w:hAnsi="Times New Roman" w:eastAsia="Times New Roman" w:cs="Times New Roman"/>
          <w:color w:val="000000"/>
          <w:sz w:val="24"/>
          <w:szCs w:val="24"/>
        </w:rPr>
      </w:pPr>
    </w:p>
    <w:p>
      <w:pPr>
        <w:widowControl w:val="0"/>
        <w:spacing w:after="0" w:line="240" w:lineRule="auto"/>
        <w:ind w:left="0" w:hanging="2"/>
        <w:rPr>
          <w:rFonts w:ascii="Times New Roman" w:hAnsi="Times New Roman" w:eastAsia="Times New Roman" w:cs="Times New Roman"/>
          <w:color w:val="000000"/>
          <w:sz w:val="24"/>
          <w:szCs w:val="24"/>
        </w:rPr>
      </w:pPr>
    </w:p>
    <w:p>
      <w:pPr>
        <w:widowControl w:val="0"/>
        <w:spacing w:after="0" w:line="240" w:lineRule="auto"/>
        <w:ind w:left="0" w:hanging="2"/>
        <w:rPr>
          <w:rFonts w:ascii="Times New Roman" w:hAnsi="Times New Roman" w:eastAsia="Times New Roman" w:cs="Times New Roman"/>
          <w:color w:val="000000"/>
          <w:sz w:val="24"/>
          <w:szCs w:val="24"/>
        </w:rPr>
      </w:pPr>
    </w:p>
    <w:p>
      <w:pPr>
        <w:widowControl w:val="0"/>
        <w:spacing w:after="0" w:line="240" w:lineRule="auto"/>
        <w:ind w:left="0" w:hanging="2"/>
        <w:rPr>
          <w:rFonts w:ascii="Times New Roman" w:hAnsi="Times New Roman" w:eastAsia="Times New Roman" w:cs="Times New Roman"/>
          <w:color w:val="000000"/>
          <w:sz w:val="24"/>
          <w:szCs w:val="24"/>
        </w:rPr>
      </w:pPr>
    </w:p>
    <w:p>
      <w:pPr>
        <w:widowControl w:val="0"/>
        <w:spacing w:after="0" w:line="240" w:lineRule="auto"/>
        <w:ind w:left="0" w:hanging="2"/>
        <w:rPr>
          <w:rFonts w:ascii="Times New Roman" w:hAnsi="Times New Roman" w:eastAsia="Times New Roman" w:cs="Times New Roman"/>
          <w:color w:val="000000"/>
          <w:sz w:val="24"/>
          <w:szCs w:val="24"/>
        </w:rPr>
      </w:pPr>
    </w:p>
    <w:p>
      <w:pPr>
        <w:widowControl w:val="0"/>
        <w:spacing w:after="0" w:line="240" w:lineRule="auto"/>
        <w:ind w:left="0" w:hanging="2"/>
        <w:rPr>
          <w:rFonts w:ascii="Times New Roman" w:hAnsi="Times New Roman" w:eastAsia="Times New Roman" w:cs="Times New Roman"/>
          <w:sz w:val="24"/>
          <w:szCs w:val="24"/>
        </w:rPr>
      </w:pPr>
    </w:p>
    <w:p>
      <w:pPr>
        <w:widowControl w:val="0"/>
        <w:spacing w:after="0" w:line="240" w:lineRule="auto"/>
        <w:ind w:left="0" w:hanging="2"/>
        <w:rPr>
          <w:rFonts w:ascii="Times New Roman" w:hAnsi="Times New Roman" w:eastAsia="Times New Roman" w:cs="Times New Roman"/>
          <w:sz w:val="24"/>
          <w:szCs w:val="24"/>
        </w:rPr>
      </w:pPr>
    </w:p>
    <w:p>
      <w:pPr>
        <w:widowControl w:val="0"/>
        <w:spacing w:after="0" w:line="360" w:lineRule="auto"/>
        <w:ind w:left="0" w:hanging="2"/>
        <w:rPr>
          <w:rFonts w:ascii="Times New Roman" w:hAnsi="Times New Roman" w:eastAsia="Times New Roman" w:cs="Times New Roman"/>
          <w:sz w:val="24"/>
          <w:szCs w:val="24"/>
        </w:rPr>
      </w:pPr>
    </w:p>
    <w:p>
      <w:pPr>
        <w:widowControl w:val="0"/>
        <w:spacing w:after="0" w:line="360" w:lineRule="auto"/>
        <w:ind w:left="0" w:hanging="2"/>
        <w:rPr>
          <w:rFonts w:ascii="Times New Roman" w:hAnsi="Times New Roman" w:eastAsia="Times New Roman" w:cs="Times New Roman"/>
          <w:sz w:val="24"/>
          <w:szCs w:val="24"/>
        </w:rPr>
      </w:pPr>
    </w:p>
    <w:p>
      <w:pPr>
        <w:widowControl w:val="0"/>
        <w:spacing w:after="0" w:line="240" w:lineRule="auto"/>
        <w:ind w:left="0" w:hanging="2"/>
        <w:rPr>
          <w:rFonts w:ascii="Times New Roman" w:hAnsi="Times New Roman" w:eastAsia="Times New Roman" w:cs="Times New Roman"/>
          <w:color w:val="000000"/>
          <w:sz w:val="24"/>
          <w:szCs w:val="24"/>
        </w:rPr>
      </w:pPr>
    </w:p>
    <w:p>
      <w:pPr>
        <w:ind w:left="0" w:hanging="2"/>
        <w:rPr>
          <w:rFonts w:ascii="Times New Roman" w:hAnsi="Times New Roman" w:eastAsia="Times New Roman" w:cs="Times New Roman"/>
          <w:sz w:val="24"/>
          <w:szCs w:val="24"/>
        </w:rPr>
      </w:pPr>
    </w:p>
    <w:p>
      <w:pPr>
        <w:ind w:left="0" w:hanging="2"/>
        <w:rPr>
          <w:rFonts w:ascii="Times New Roman" w:hAnsi="Times New Roman" w:eastAsia="Times New Roman" w:cs="Times New Roman"/>
          <w:sz w:val="24"/>
          <w:szCs w:val="24"/>
        </w:rPr>
      </w:pPr>
    </w:p>
    <w:p>
      <w:pPr>
        <w:ind w:left="0" w:hanging="2"/>
        <w:rPr>
          <w:rFonts w:ascii="Times New Roman" w:hAnsi="Times New Roman" w:eastAsia="Times New Roman" w:cs="Times New Roman"/>
          <w:sz w:val="24"/>
          <w:szCs w:val="24"/>
        </w:rPr>
      </w:pPr>
    </w:p>
    <w:p>
      <w:pPr>
        <w:spacing w:line="360" w:lineRule="auto"/>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Implementation details:</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EC8E2C"/>
          <w:sz w:val="21"/>
          <w:szCs w:val="21"/>
          <w:rtl w:val="0"/>
        </w:rPr>
        <w:t>import</w:t>
      </w:r>
      <w:r>
        <w:rPr>
          <w:rFonts w:ascii="Consolas" w:hAnsi="Consolas" w:eastAsia="Consolas" w:cs="Consolas"/>
          <w:color w:val="C9D1D9"/>
          <w:sz w:val="21"/>
          <w:szCs w:val="21"/>
          <w:rtl w:val="0"/>
        </w:rPr>
        <w:t xml:space="preserve"> java.util.Random;</w:t>
      </w:r>
    </w:p>
    <w:p>
      <w:pPr>
        <w:shd w:val="clear" w:fill="0D1117"/>
        <w:spacing w:line="325" w:lineRule="auto"/>
        <w:ind w:hanging="2"/>
        <w:jc w:val="both"/>
        <w:rPr>
          <w:rFonts w:ascii="Consolas" w:hAnsi="Consolas" w:eastAsia="Consolas" w:cs="Consolas"/>
          <w:color w:val="C9D1D9"/>
          <w:sz w:val="21"/>
          <w:szCs w:val="21"/>
        </w:rPr>
      </w:pP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EC8E2C"/>
          <w:sz w:val="21"/>
          <w:szCs w:val="21"/>
          <w:rtl w:val="0"/>
        </w:rPr>
        <w:t>class</w:t>
      </w:r>
      <w:r>
        <w:rPr>
          <w:rFonts w:ascii="Consolas" w:hAnsi="Consolas" w:eastAsia="Consolas" w:cs="Consolas"/>
          <w:color w:val="C9D1D9"/>
          <w:sz w:val="21"/>
          <w:szCs w:val="21"/>
          <w:rtl w:val="0"/>
        </w:rPr>
        <w:t xml:space="preserve"> </w:t>
      </w:r>
      <w:r>
        <w:rPr>
          <w:rFonts w:ascii="Consolas" w:hAnsi="Consolas" w:eastAsia="Consolas" w:cs="Consolas"/>
          <w:color w:val="FDAC54"/>
          <w:sz w:val="21"/>
          <w:szCs w:val="21"/>
          <w:rtl w:val="0"/>
        </w:rPr>
        <w:t>RandomNumberGenerator</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extends</w:t>
      </w:r>
      <w:r>
        <w:rPr>
          <w:rFonts w:ascii="Consolas" w:hAnsi="Consolas" w:eastAsia="Consolas" w:cs="Consolas"/>
          <w:color w:val="C9D1D9"/>
          <w:sz w:val="21"/>
          <w:szCs w:val="21"/>
          <w:rtl w:val="0"/>
        </w:rPr>
        <w:t xml:space="preserve"> </w:t>
      </w:r>
      <w:r>
        <w:rPr>
          <w:rFonts w:ascii="Consolas" w:hAnsi="Consolas" w:eastAsia="Consolas" w:cs="Consolas"/>
          <w:color w:val="79C0FF"/>
          <w:sz w:val="21"/>
          <w:szCs w:val="21"/>
          <w:rtl w:val="0"/>
        </w:rPr>
        <w:t>Thread</w:t>
      </w:r>
      <w:r>
        <w:rPr>
          <w:rFonts w:ascii="Consolas" w:hAnsi="Consolas" w:eastAsia="Consolas" w:cs="Consolas"/>
          <w:color w:val="C9D1D9"/>
          <w:sz w:val="21"/>
          <w:szCs w:val="21"/>
          <w:rtl w:val="0"/>
        </w:rPr>
        <w:t xml:space="preserve"> {</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public</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int</w:t>
      </w:r>
      <w:r>
        <w:rPr>
          <w:rFonts w:ascii="Consolas" w:hAnsi="Consolas" w:eastAsia="Consolas" w:cs="Consolas"/>
          <w:color w:val="C9D1D9"/>
          <w:sz w:val="21"/>
          <w:szCs w:val="21"/>
          <w:rtl w:val="0"/>
        </w:rPr>
        <w:t xml:space="preserve"> </w:t>
      </w:r>
      <w:r>
        <w:rPr>
          <w:rFonts w:ascii="Consolas" w:hAnsi="Consolas" w:eastAsia="Consolas" w:cs="Consolas"/>
          <w:color w:val="D2A8FF"/>
          <w:sz w:val="21"/>
          <w:szCs w:val="21"/>
          <w:rtl w:val="0"/>
        </w:rPr>
        <w:t>getRandomNumber</w:t>
      </w:r>
      <w:r>
        <w:rPr>
          <w:rFonts w:ascii="Consolas" w:hAnsi="Consolas" w:eastAsia="Consolas" w:cs="Consolas"/>
          <w:color w:val="C9D1D9"/>
          <w:sz w:val="21"/>
          <w:szCs w:val="21"/>
          <w:rtl w:val="0"/>
        </w:rPr>
        <w:t>() {</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Random</w:t>
      </w:r>
      <w:r>
        <w:rPr>
          <w:rFonts w:ascii="Consolas" w:hAnsi="Consolas" w:eastAsia="Consolas" w:cs="Consolas"/>
          <w:color w:val="FDAC54"/>
          <w:sz w:val="21"/>
          <w:szCs w:val="21"/>
          <w:rtl w:val="0"/>
        </w:rPr>
        <w:t xml:space="preserve"> </w:t>
      </w:r>
      <w:r>
        <w:rPr>
          <w:rFonts w:ascii="Consolas" w:hAnsi="Consolas" w:eastAsia="Consolas" w:cs="Consolas"/>
          <w:color w:val="C9D1D9"/>
          <w:sz w:val="21"/>
          <w:szCs w:val="21"/>
          <w:rtl w:val="0"/>
        </w:rPr>
        <w:t>rand</w:t>
      </w:r>
      <w:r>
        <w:rPr>
          <w:rFonts w:ascii="Consolas" w:hAnsi="Consolas" w:eastAsia="Consolas" w:cs="Consolas"/>
          <w:color w:val="FDAC54"/>
          <w:sz w:val="21"/>
          <w:szCs w:val="21"/>
          <w:rtl w:val="0"/>
        </w:rPr>
        <w:t xml:space="preserve"> </w:t>
      </w:r>
      <w:r>
        <w:rPr>
          <w:rFonts w:ascii="Consolas" w:hAnsi="Consolas" w:eastAsia="Consolas" w:cs="Consolas"/>
          <w:color w:val="EC8E2C"/>
          <w:sz w:val="21"/>
          <w:szCs w:val="21"/>
          <w:rtl w:val="0"/>
        </w:rPr>
        <w:t>=</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new</w:t>
      </w:r>
      <w:r>
        <w:rPr>
          <w:rFonts w:ascii="Consolas" w:hAnsi="Consolas" w:eastAsia="Consolas" w:cs="Consolas"/>
          <w:color w:val="C9D1D9"/>
          <w:sz w:val="21"/>
          <w:szCs w:val="21"/>
          <w:rtl w:val="0"/>
        </w:rPr>
        <w:t xml:space="preserve"> </w:t>
      </w:r>
      <w:r>
        <w:rPr>
          <w:rFonts w:ascii="Consolas" w:hAnsi="Consolas" w:eastAsia="Consolas" w:cs="Consolas"/>
          <w:color w:val="D2A8FF"/>
          <w:sz w:val="21"/>
          <w:szCs w:val="21"/>
          <w:rtl w:val="0"/>
        </w:rPr>
        <w:t>Random</w:t>
      </w:r>
      <w:r>
        <w:rPr>
          <w:rFonts w:ascii="Consolas" w:hAnsi="Consolas" w:eastAsia="Consolas" w:cs="Consolas"/>
          <w:color w:val="C9D1D9"/>
          <w:sz w:val="21"/>
          <w:szCs w:val="21"/>
          <w:rtl w:val="0"/>
        </w:rPr>
        <w:t>();</w:t>
      </w:r>
    </w:p>
    <w:p>
      <w:pPr>
        <w:shd w:val="clear" w:fill="0D1117"/>
        <w:spacing w:line="325" w:lineRule="auto"/>
        <w:ind w:hanging="2"/>
        <w:jc w:val="both"/>
        <w:rPr>
          <w:rFonts w:ascii="Consolas" w:hAnsi="Consolas" w:eastAsia="Consolas" w:cs="Consolas"/>
          <w:color w:val="8B949E"/>
          <w:sz w:val="21"/>
          <w:szCs w:val="21"/>
        </w:rPr>
      </w:pP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return</w:t>
      </w:r>
      <w:r>
        <w:rPr>
          <w:rFonts w:ascii="Consolas" w:hAnsi="Consolas" w:eastAsia="Consolas" w:cs="Consolas"/>
          <w:color w:val="C9D1D9"/>
          <w:sz w:val="21"/>
          <w:szCs w:val="21"/>
          <w:rtl w:val="0"/>
        </w:rPr>
        <w:t xml:space="preserve"> rand.</w:t>
      </w:r>
      <w:r>
        <w:rPr>
          <w:rFonts w:ascii="Consolas" w:hAnsi="Consolas" w:eastAsia="Consolas" w:cs="Consolas"/>
          <w:color w:val="D2A8FF"/>
          <w:sz w:val="21"/>
          <w:szCs w:val="21"/>
          <w:rtl w:val="0"/>
        </w:rPr>
        <w:t>nextInt</w:t>
      </w:r>
      <w:r>
        <w:rPr>
          <w:rFonts w:ascii="Consolas" w:hAnsi="Consolas" w:eastAsia="Consolas" w:cs="Consolas"/>
          <w:color w:val="C9D1D9"/>
          <w:sz w:val="21"/>
          <w:szCs w:val="21"/>
          <w:rtl w:val="0"/>
        </w:rPr>
        <w:t>(</w:t>
      </w:r>
      <w:r>
        <w:rPr>
          <w:rFonts w:ascii="Consolas" w:hAnsi="Consolas" w:eastAsia="Consolas" w:cs="Consolas"/>
          <w:color w:val="79C0FF"/>
          <w:sz w:val="21"/>
          <w:szCs w:val="21"/>
          <w:rtl w:val="0"/>
        </w:rPr>
        <w:t>100</w:t>
      </w:r>
      <w:r>
        <w:rPr>
          <w:rFonts w:ascii="Consolas" w:hAnsi="Consolas" w:eastAsia="Consolas" w:cs="Consolas"/>
          <w:color w:val="C9D1D9"/>
          <w:sz w:val="21"/>
          <w:szCs w:val="21"/>
          <w:rtl w:val="0"/>
        </w:rPr>
        <w:t xml:space="preserve">); </w:t>
      </w:r>
      <w:r>
        <w:rPr>
          <w:rFonts w:ascii="Consolas" w:hAnsi="Consolas" w:eastAsia="Consolas" w:cs="Consolas"/>
          <w:color w:val="8B949E"/>
          <w:sz w:val="21"/>
          <w:szCs w:val="21"/>
          <w:rtl w:val="0"/>
        </w:rPr>
        <w:t>// Generating random numbers between 0 and 99</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w:t>
      </w:r>
    </w:p>
    <w:p>
      <w:pPr>
        <w:shd w:val="clear" w:fill="0D1117"/>
        <w:spacing w:line="325" w:lineRule="auto"/>
        <w:ind w:hanging="2"/>
        <w:jc w:val="both"/>
        <w:rPr>
          <w:rFonts w:ascii="Consolas" w:hAnsi="Consolas" w:eastAsia="Consolas" w:cs="Consolas"/>
          <w:color w:val="C9D1D9"/>
          <w:sz w:val="21"/>
          <w:szCs w:val="21"/>
        </w:rPr>
      </w:pP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public</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void</w:t>
      </w:r>
      <w:r>
        <w:rPr>
          <w:rFonts w:ascii="Consolas" w:hAnsi="Consolas" w:eastAsia="Consolas" w:cs="Consolas"/>
          <w:color w:val="C9D1D9"/>
          <w:sz w:val="21"/>
          <w:szCs w:val="21"/>
          <w:rtl w:val="0"/>
        </w:rPr>
        <w:t xml:space="preserve"> </w:t>
      </w:r>
      <w:r>
        <w:rPr>
          <w:rFonts w:ascii="Consolas" w:hAnsi="Consolas" w:eastAsia="Consolas" w:cs="Consolas"/>
          <w:color w:val="D2A8FF"/>
          <w:sz w:val="21"/>
          <w:szCs w:val="21"/>
          <w:rtl w:val="0"/>
        </w:rPr>
        <w:t>run</w:t>
      </w:r>
      <w:r>
        <w:rPr>
          <w:rFonts w:ascii="Consolas" w:hAnsi="Consolas" w:eastAsia="Consolas" w:cs="Consolas"/>
          <w:color w:val="C9D1D9"/>
          <w:sz w:val="21"/>
          <w:szCs w:val="21"/>
          <w:rtl w:val="0"/>
        </w:rPr>
        <w:t>() {</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int</w:t>
      </w:r>
      <w:r>
        <w:rPr>
          <w:rFonts w:ascii="Consolas" w:hAnsi="Consolas" w:eastAsia="Consolas" w:cs="Consolas"/>
          <w:color w:val="FDAC54"/>
          <w:sz w:val="21"/>
          <w:szCs w:val="21"/>
          <w:rtl w:val="0"/>
        </w:rPr>
        <w:t xml:space="preserve"> </w:t>
      </w:r>
      <w:r>
        <w:rPr>
          <w:rFonts w:ascii="Consolas" w:hAnsi="Consolas" w:eastAsia="Consolas" w:cs="Consolas"/>
          <w:color w:val="C9D1D9"/>
          <w:sz w:val="21"/>
          <w:szCs w:val="21"/>
          <w:rtl w:val="0"/>
        </w:rPr>
        <w:t>randomNumber</w:t>
      </w:r>
      <w:r>
        <w:rPr>
          <w:rFonts w:ascii="Consolas" w:hAnsi="Consolas" w:eastAsia="Consolas" w:cs="Consolas"/>
          <w:color w:val="FDAC54"/>
          <w:sz w:val="21"/>
          <w:szCs w:val="21"/>
          <w:rtl w:val="0"/>
        </w:rPr>
        <w:t xml:space="preserve"> </w:t>
      </w:r>
      <w:r>
        <w:rPr>
          <w:rFonts w:ascii="Consolas" w:hAnsi="Consolas" w:eastAsia="Consolas" w:cs="Consolas"/>
          <w:color w:val="EC8E2C"/>
          <w:sz w:val="21"/>
          <w:szCs w:val="21"/>
          <w:rtl w:val="0"/>
        </w:rPr>
        <w:t>=</w:t>
      </w:r>
      <w:r>
        <w:rPr>
          <w:rFonts w:ascii="Consolas" w:hAnsi="Consolas" w:eastAsia="Consolas" w:cs="Consolas"/>
          <w:color w:val="C9D1D9"/>
          <w:sz w:val="21"/>
          <w:szCs w:val="21"/>
          <w:rtl w:val="0"/>
        </w:rPr>
        <w:t xml:space="preserve"> </w:t>
      </w:r>
      <w:r>
        <w:rPr>
          <w:rFonts w:ascii="Consolas" w:hAnsi="Consolas" w:eastAsia="Consolas" w:cs="Consolas"/>
          <w:color w:val="D2A8FF"/>
          <w:sz w:val="21"/>
          <w:szCs w:val="21"/>
          <w:rtl w:val="0"/>
        </w:rPr>
        <w:t>getRandomNumber</w:t>
      </w:r>
      <w:r>
        <w:rPr>
          <w:rFonts w:ascii="Consolas" w:hAnsi="Consolas" w:eastAsia="Consolas" w:cs="Consolas"/>
          <w:color w:val="C9D1D9"/>
          <w:sz w:val="21"/>
          <w:szCs w:val="21"/>
          <w:rtl w:val="0"/>
        </w:rPr>
        <w:t>();</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System.out.</w:t>
      </w:r>
      <w:r>
        <w:rPr>
          <w:rFonts w:ascii="Consolas" w:hAnsi="Consolas" w:eastAsia="Consolas" w:cs="Consolas"/>
          <w:color w:val="D2A8FF"/>
          <w:sz w:val="21"/>
          <w:szCs w:val="21"/>
          <w:rtl w:val="0"/>
        </w:rPr>
        <w:t>println</w:t>
      </w:r>
      <w:r>
        <w:rPr>
          <w:rFonts w:ascii="Consolas" w:hAnsi="Consolas" w:eastAsia="Consolas" w:cs="Consolas"/>
          <w:color w:val="C9D1D9"/>
          <w:sz w:val="21"/>
          <w:szCs w:val="21"/>
          <w:rtl w:val="0"/>
        </w:rPr>
        <w:t>(</w:t>
      </w:r>
      <w:r>
        <w:rPr>
          <w:rFonts w:ascii="Consolas" w:hAnsi="Consolas" w:eastAsia="Consolas" w:cs="Consolas"/>
          <w:color w:val="A5D6FF"/>
          <w:sz w:val="21"/>
          <w:szCs w:val="21"/>
          <w:rtl w:val="0"/>
        </w:rPr>
        <w:t>"Random Number is "</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w:t>
      </w:r>
      <w:r>
        <w:rPr>
          <w:rFonts w:ascii="Consolas" w:hAnsi="Consolas" w:eastAsia="Consolas" w:cs="Consolas"/>
          <w:color w:val="C9D1D9"/>
          <w:sz w:val="21"/>
          <w:szCs w:val="21"/>
          <w:rtl w:val="0"/>
        </w:rPr>
        <w:t xml:space="preserve"> randomNumber);</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Square</w:t>
      </w:r>
      <w:r>
        <w:rPr>
          <w:rFonts w:ascii="Consolas" w:hAnsi="Consolas" w:eastAsia="Consolas" w:cs="Consolas"/>
          <w:color w:val="FDAC54"/>
          <w:sz w:val="21"/>
          <w:szCs w:val="21"/>
          <w:rtl w:val="0"/>
        </w:rPr>
        <w:t xml:space="preserve"> </w:t>
      </w:r>
      <w:r>
        <w:rPr>
          <w:rFonts w:ascii="Consolas" w:hAnsi="Consolas" w:eastAsia="Consolas" w:cs="Consolas"/>
          <w:color w:val="C9D1D9"/>
          <w:sz w:val="21"/>
          <w:szCs w:val="21"/>
          <w:rtl w:val="0"/>
        </w:rPr>
        <w:t>squareThread</w:t>
      </w:r>
      <w:r>
        <w:rPr>
          <w:rFonts w:ascii="Consolas" w:hAnsi="Consolas" w:eastAsia="Consolas" w:cs="Consolas"/>
          <w:color w:val="FDAC54"/>
          <w:sz w:val="21"/>
          <w:szCs w:val="21"/>
          <w:rtl w:val="0"/>
        </w:rPr>
        <w:t xml:space="preserve"> </w:t>
      </w:r>
      <w:r>
        <w:rPr>
          <w:rFonts w:ascii="Consolas" w:hAnsi="Consolas" w:eastAsia="Consolas" w:cs="Consolas"/>
          <w:color w:val="EC8E2C"/>
          <w:sz w:val="21"/>
          <w:szCs w:val="21"/>
          <w:rtl w:val="0"/>
        </w:rPr>
        <w:t>=</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new</w:t>
      </w:r>
      <w:r>
        <w:rPr>
          <w:rFonts w:ascii="Consolas" w:hAnsi="Consolas" w:eastAsia="Consolas" w:cs="Consolas"/>
          <w:color w:val="C9D1D9"/>
          <w:sz w:val="21"/>
          <w:szCs w:val="21"/>
          <w:rtl w:val="0"/>
        </w:rPr>
        <w:t xml:space="preserve"> </w:t>
      </w:r>
      <w:r>
        <w:rPr>
          <w:rFonts w:ascii="Consolas" w:hAnsi="Consolas" w:eastAsia="Consolas" w:cs="Consolas"/>
          <w:color w:val="D2A8FF"/>
          <w:sz w:val="21"/>
          <w:szCs w:val="21"/>
          <w:rtl w:val="0"/>
        </w:rPr>
        <w:t>Square</w:t>
      </w:r>
      <w:r>
        <w:rPr>
          <w:rFonts w:ascii="Consolas" w:hAnsi="Consolas" w:eastAsia="Consolas" w:cs="Consolas"/>
          <w:color w:val="C9D1D9"/>
          <w:sz w:val="21"/>
          <w:szCs w:val="21"/>
          <w:rtl w:val="0"/>
        </w:rPr>
        <w:t>(randomNumber);</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Cube</w:t>
      </w:r>
      <w:r>
        <w:rPr>
          <w:rFonts w:ascii="Consolas" w:hAnsi="Consolas" w:eastAsia="Consolas" w:cs="Consolas"/>
          <w:color w:val="FDAC54"/>
          <w:sz w:val="21"/>
          <w:szCs w:val="21"/>
          <w:rtl w:val="0"/>
        </w:rPr>
        <w:t xml:space="preserve"> </w:t>
      </w:r>
      <w:r>
        <w:rPr>
          <w:rFonts w:ascii="Consolas" w:hAnsi="Consolas" w:eastAsia="Consolas" w:cs="Consolas"/>
          <w:color w:val="C9D1D9"/>
          <w:sz w:val="21"/>
          <w:szCs w:val="21"/>
          <w:rtl w:val="0"/>
        </w:rPr>
        <w:t>cubeThread</w:t>
      </w:r>
      <w:r>
        <w:rPr>
          <w:rFonts w:ascii="Consolas" w:hAnsi="Consolas" w:eastAsia="Consolas" w:cs="Consolas"/>
          <w:color w:val="FDAC54"/>
          <w:sz w:val="21"/>
          <w:szCs w:val="21"/>
          <w:rtl w:val="0"/>
        </w:rPr>
        <w:t xml:space="preserve"> </w:t>
      </w:r>
      <w:r>
        <w:rPr>
          <w:rFonts w:ascii="Consolas" w:hAnsi="Consolas" w:eastAsia="Consolas" w:cs="Consolas"/>
          <w:color w:val="EC8E2C"/>
          <w:sz w:val="21"/>
          <w:szCs w:val="21"/>
          <w:rtl w:val="0"/>
        </w:rPr>
        <w:t>=</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new</w:t>
      </w:r>
      <w:r>
        <w:rPr>
          <w:rFonts w:ascii="Consolas" w:hAnsi="Consolas" w:eastAsia="Consolas" w:cs="Consolas"/>
          <w:color w:val="C9D1D9"/>
          <w:sz w:val="21"/>
          <w:szCs w:val="21"/>
          <w:rtl w:val="0"/>
        </w:rPr>
        <w:t xml:space="preserve"> </w:t>
      </w:r>
      <w:r>
        <w:rPr>
          <w:rFonts w:ascii="Consolas" w:hAnsi="Consolas" w:eastAsia="Consolas" w:cs="Consolas"/>
          <w:color w:val="D2A8FF"/>
          <w:sz w:val="21"/>
          <w:szCs w:val="21"/>
          <w:rtl w:val="0"/>
        </w:rPr>
        <w:t>Cube</w:t>
      </w:r>
      <w:r>
        <w:rPr>
          <w:rFonts w:ascii="Consolas" w:hAnsi="Consolas" w:eastAsia="Consolas" w:cs="Consolas"/>
          <w:color w:val="C9D1D9"/>
          <w:sz w:val="21"/>
          <w:szCs w:val="21"/>
          <w:rtl w:val="0"/>
        </w:rPr>
        <w:t>(randomNumber);</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squareThread.</w:t>
      </w:r>
      <w:r>
        <w:rPr>
          <w:rFonts w:ascii="Consolas" w:hAnsi="Consolas" w:eastAsia="Consolas" w:cs="Consolas"/>
          <w:color w:val="D2A8FF"/>
          <w:sz w:val="21"/>
          <w:szCs w:val="21"/>
          <w:rtl w:val="0"/>
        </w:rPr>
        <w:t>start</w:t>
      </w:r>
      <w:r>
        <w:rPr>
          <w:rFonts w:ascii="Consolas" w:hAnsi="Consolas" w:eastAsia="Consolas" w:cs="Consolas"/>
          <w:color w:val="C9D1D9"/>
          <w:sz w:val="21"/>
          <w:szCs w:val="21"/>
          <w:rtl w:val="0"/>
        </w:rPr>
        <w:t>();</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cubeThread.</w:t>
      </w:r>
      <w:r>
        <w:rPr>
          <w:rFonts w:ascii="Consolas" w:hAnsi="Consolas" w:eastAsia="Consolas" w:cs="Consolas"/>
          <w:color w:val="D2A8FF"/>
          <w:sz w:val="21"/>
          <w:szCs w:val="21"/>
          <w:rtl w:val="0"/>
        </w:rPr>
        <w:t>start</w:t>
      </w:r>
      <w:r>
        <w:rPr>
          <w:rFonts w:ascii="Consolas" w:hAnsi="Consolas" w:eastAsia="Consolas" w:cs="Consolas"/>
          <w:color w:val="C9D1D9"/>
          <w:sz w:val="21"/>
          <w:szCs w:val="21"/>
          <w:rtl w:val="0"/>
        </w:rPr>
        <w:t>();</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w:t>
      </w:r>
    </w:p>
    <w:p>
      <w:pPr>
        <w:shd w:val="clear" w:fill="0D1117"/>
        <w:spacing w:line="325" w:lineRule="auto"/>
        <w:ind w:hanging="2"/>
        <w:jc w:val="both"/>
        <w:rPr>
          <w:rFonts w:ascii="Consolas" w:hAnsi="Consolas" w:eastAsia="Consolas" w:cs="Consolas"/>
          <w:color w:val="C9D1D9"/>
          <w:sz w:val="21"/>
          <w:szCs w:val="21"/>
        </w:rPr>
      </w:pP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EC8E2C"/>
          <w:sz w:val="21"/>
          <w:szCs w:val="21"/>
          <w:rtl w:val="0"/>
        </w:rPr>
        <w:t>class</w:t>
      </w:r>
      <w:r>
        <w:rPr>
          <w:rFonts w:ascii="Consolas" w:hAnsi="Consolas" w:eastAsia="Consolas" w:cs="Consolas"/>
          <w:color w:val="C9D1D9"/>
          <w:sz w:val="21"/>
          <w:szCs w:val="21"/>
          <w:rtl w:val="0"/>
        </w:rPr>
        <w:t xml:space="preserve"> </w:t>
      </w:r>
      <w:r>
        <w:rPr>
          <w:rFonts w:ascii="Consolas" w:hAnsi="Consolas" w:eastAsia="Consolas" w:cs="Consolas"/>
          <w:color w:val="FDAC54"/>
          <w:sz w:val="21"/>
          <w:szCs w:val="21"/>
          <w:rtl w:val="0"/>
        </w:rPr>
        <w:t>Square</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extends</w:t>
      </w:r>
      <w:r>
        <w:rPr>
          <w:rFonts w:ascii="Consolas" w:hAnsi="Consolas" w:eastAsia="Consolas" w:cs="Consolas"/>
          <w:color w:val="C9D1D9"/>
          <w:sz w:val="21"/>
          <w:szCs w:val="21"/>
          <w:rtl w:val="0"/>
        </w:rPr>
        <w:t xml:space="preserve"> </w:t>
      </w:r>
      <w:r>
        <w:rPr>
          <w:rFonts w:ascii="Consolas" w:hAnsi="Consolas" w:eastAsia="Consolas" w:cs="Consolas"/>
          <w:color w:val="79C0FF"/>
          <w:sz w:val="21"/>
          <w:szCs w:val="21"/>
          <w:rtl w:val="0"/>
        </w:rPr>
        <w:t>Thread</w:t>
      </w:r>
      <w:r>
        <w:rPr>
          <w:rFonts w:ascii="Consolas" w:hAnsi="Consolas" w:eastAsia="Consolas" w:cs="Consolas"/>
          <w:color w:val="C9D1D9"/>
          <w:sz w:val="21"/>
          <w:szCs w:val="21"/>
          <w:rtl w:val="0"/>
        </w:rPr>
        <w:t xml:space="preserve"> {</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public</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int</w:t>
      </w:r>
      <w:r>
        <w:rPr>
          <w:rFonts w:ascii="Consolas" w:hAnsi="Consolas" w:eastAsia="Consolas" w:cs="Consolas"/>
          <w:color w:val="FDAC54"/>
          <w:sz w:val="21"/>
          <w:szCs w:val="21"/>
          <w:rtl w:val="0"/>
        </w:rPr>
        <w:t xml:space="preserve"> </w:t>
      </w:r>
      <w:r>
        <w:rPr>
          <w:rFonts w:ascii="Consolas" w:hAnsi="Consolas" w:eastAsia="Consolas" w:cs="Consolas"/>
          <w:color w:val="C9D1D9"/>
          <w:sz w:val="21"/>
          <w:szCs w:val="21"/>
          <w:rtl w:val="0"/>
        </w:rPr>
        <w:t>x;</w:t>
      </w:r>
    </w:p>
    <w:p>
      <w:pPr>
        <w:shd w:val="clear" w:fill="0D1117"/>
        <w:spacing w:line="325" w:lineRule="auto"/>
        <w:ind w:hanging="2"/>
        <w:jc w:val="both"/>
        <w:rPr>
          <w:rFonts w:ascii="Consolas" w:hAnsi="Consolas" w:eastAsia="Consolas" w:cs="Consolas"/>
          <w:color w:val="C9D1D9"/>
          <w:sz w:val="21"/>
          <w:szCs w:val="21"/>
        </w:rPr>
      </w:pP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public</w:t>
      </w:r>
      <w:r>
        <w:rPr>
          <w:rFonts w:ascii="Consolas" w:hAnsi="Consolas" w:eastAsia="Consolas" w:cs="Consolas"/>
          <w:color w:val="C9D1D9"/>
          <w:sz w:val="21"/>
          <w:szCs w:val="21"/>
          <w:rtl w:val="0"/>
        </w:rPr>
        <w:t xml:space="preserve"> </w:t>
      </w:r>
      <w:r>
        <w:rPr>
          <w:rFonts w:ascii="Consolas" w:hAnsi="Consolas" w:eastAsia="Consolas" w:cs="Consolas"/>
          <w:color w:val="D2A8FF"/>
          <w:sz w:val="21"/>
          <w:szCs w:val="21"/>
          <w:rtl w:val="0"/>
        </w:rPr>
        <w:t>Square</w:t>
      </w:r>
      <w:r>
        <w:rPr>
          <w:rFonts w:ascii="Consolas" w:hAnsi="Consolas" w:eastAsia="Consolas" w:cs="Consolas"/>
          <w:color w:val="C9D1D9"/>
          <w:sz w:val="21"/>
          <w:szCs w:val="21"/>
          <w:rtl w:val="0"/>
        </w:rPr>
        <w:t>(</w:t>
      </w:r>
      <w:r>
        <w:rPr>
          <w:rFonts w:ascii="Consolas" w:hAnsi="Consolas" w:eastAsia="Consolas" w:cs="Consolas"/>
          <w:color w:val="EC8E2C"/>
          <w:sz w:val="21"/>
          <w:szCs w:val="21"/>
          <w:rtl w:val="0"/>
        </w:rPr>
        <w:t>int</w:t>
      </w:r>
      <w:r>
        <w:rPr>
          <w:rFonts w:ascii="Consolas" w:hAnsi="Consolas" w:eastAsia="Consolas" w:cs="Consolas"/>
          <w:color w:val="C9D1D9"/>
          <w:sz w:val="21"/>
          <w:szCs w:val="21"/>
          <w:rtl w:val="0"/>
        </w:rPr>
        <w:t xml:space="preserve"> </w:t>
      </w:r>
      <w:r>
        <w:rPr>
          <w:rFonts w:ascii="Consolas" w:hAnsi="Consolas" w:eastAsia="Consolas" w:cs="Consolas"/>
          <w:color w:val="FDAC54"/>
          <w:sz w:val="21"/>
          <w:szCs w:val="21"/>
          <w:rtl w:val="0"/>
        </w:rPr>
        <w:t>x</w:t>
      </w:r>
      <w:r>
        <w:rPr>
          <w:rFonts w:ascii="Consolas" w:hAnsi="Consolas" w:eastAsia="Consolas" w:cs="Consolas"/>
          <w:color w:val="C9D1D9"/>
          <w:sz w:val="21"/>
          <w:szCs w:val="21"/>
          <w:rtl w:val="0"/>
        </w:rPr>
        <w:t>) {</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w:t>
      </w:r>
      <w:r>
        <w:rPr>
          <w:rFonts w:ascii="Consolas" w:hAnsi="Consolas" w:eastAsia="Consolas" w:cs="Consolas"/>
          <w:color w:val="79C0FF"/>
          <w:sz w:val="21"/>
          <w:szCs w:val="21"/>
          <w:rtl w:val="0"/>
        </w:rPr>
        <w:t>this</w:t>
      </w:r>
      <w:r>
        <w:rPr>
          <w:rFonts w:ascii="Consolas" w:hAnsi="Consolas" w:eastAsia="Consolas" w:cs="Consolas"/>
          <w:color w:val="C9D1D9"/>
          <w:sz w:val="21"/>
          <w:szCs w:val="21"/>
          <w:rtl w:val="0"/>
        </w:rPr>
        <w:t xml:space="preserve">.x </w:t>
      </w:r>
      <w:r>
        <w:rPr>
          <w:rFonts w:ascii="Consolas" w:hAnsi="Consolas" w:eastAsia="Consolas" w:cs="Consolas"/>
          <w:color w:val="EC8E2C"/>
          <w:sz w:val="21"/>
          <w:szCs w:val="21"/>
          <w:rtl w:val="0"/>
        </w:rPr>
        <w:t>=</w:t>
      </w:r>
      <w:r>
        <w:rPr>
          <w:rFonts w:ascii="Consolas" w:hAnsi="Consolas" w:eastAsia="Consolas" w:cs="Consolas"/>
          <w:color w:val="C9D1D9"/>
          <w:sz w:val="21"/>
          <w:szCs w:val="21"/>
          <w:rtl w:val="0"/>
        </w:rPr>
        <w:t xml:space="preserve"> x;</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w:t>
      </w:r>
    </w:p>
    <w:p>
      <w:pPr>
        <w:shd w:val="clear" w:fill="0D1117"/>
        <w:spacing w:line="325" w:lineRule="auto"/>
        <w:ind w:hanging="2"/>
        <w:jc w:val="both"/>
        <w:rPr>
          <w:rFonts w:ascii="Consolas" w:hAnsi="Consolas" w:eastAsia="Consolas" w:cs="Consolas"/>
          <w:color w:val="C9D1D9"/>
          <w:sz w:val="21"/>
          <w:szCs w:val="21"/>
        </w:rPr>
      </w:pP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public</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void</w:t>
      </w:r>
      <w:r>
        <w:rPr>
          <w:rFonts w:ascii="Consolas" w:hAnsi="Consolas" w:eastAsia="Consolas" w:cs="Consolas"/>
          <w:color w:val="C9D1D9"/>
          <w:sz w:val="21"/>
          <w:szCs w:val="21"/>
          <w:rtl w:val="0"/>
        </w:rPr>
        <w:t xml:space="preserve"> </w:t>
      </w:r>
      <w:r>
        <w:rPr>
          <w:rFonts w:ascii="Consolas" w:hAnsi="Consolas" w:eastAsia="Consolas" w:cs="Consolas"/>
          <w:color w:val="D2A8FF"/>
          <w:sz w:val="21"/>
          <w:szCs w:val="21"/>
          <w:rtl w:val="0"/>
        </w:rPr>
        <w:t>run</w:t>
      </w:r>
      <w:r>
        <w:rPr>
          <w:rFonts w:ascii="Consolas" w:hAnsi="Consolas" w:eastAsia="Consolas" w:cs="Consolas"/>
          <w:color w:val="C9D1D9"/>
          <w:sz w:val="21"/>
          <w:szCs w:val="21"/>
          <w:rtl w:val="0"/>
        </w:rPr>
        <w:t>() {</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System.out.</w:t>
      </w:r>
      <w:r>
        <w:rPr>
          <w:rFonts w:ascii="Consolas" w:hAnsi="Consolas" w:eastAsia="Consolas" w:cs="Consolas"/>
          <w:color w:val="D2A8FF"/>
          <w:sz w:val="21"/>
          <w:szCs w:val="21"/>
          <w:rtl w:val="0"/>
        </w:rPr>
        <w:t>println</w:t>
      </w:r>
      <w:r>
        <w:rPr>
          <w:rFonts w:ascii="Consolas" w:hAnsi="Consolas" w:eastAsia="Consolas" w:cs="Consolas"/>
          <w:color w:val="C9D1D9"/>
          <w:sz w:val="21"/>
          <w:szCs w:val="21"/>
          <w:rtl w:val="0"/>
        </w:rPr>
        <w:t>(</w:t>
      </w:r>
      <w:r>
        <w:rPr>
          <w:rFonts w:ascii="Consolas" w:hAnsi="Consolas" w:eastAsia="Consolas" w:cs="Consolas"/>
          <w:color w:val="A5D6FF"/>
          <w:sz w:val="21"/>
          <w:szCs w:val="21"/>
          <w:rtl w:val="0"/>
        </w:rPr>
        <w:t>"Random Number is "</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w:t>
      </w:r>
      <w:r>
        <w:rPr>
          <w:rFonts w:ascii="Consolas" w:hAnsi="Consolas" w:eastAsia="Consolas" w:cs="Consolas"/>
          <w:color w:val="C9D1D9"/>
          <w:sz w:val="21"/>
          <w:szCs w:val="21"/>
          <w:rtl w:val="0"/>
        </w:rPr>
        <w:t xml:space="preserve"> x </w:t>
      </w:r>
      <w:r>
        <w:rPr>
          <w:rFonts w:ascii="Consolas" w:hAnsi="Consolas" w:eastAsia="Consolas" w:cs="Consolas"/>
          <w:color w:val="EC8E2C"/>
          <w:sz w:val="21"/>
          <w:szCs w:val="21"/>
          <w:rtl w:val="0"/>
        </w:rPr>
        <w:t>+</w:t>
      </w:r>
      <w:r>
        <w:rPr>
          <w:rFonts w:ascii="Consolas" w:hAnsi="Consolas" w:eastAsia="Consolas" w:cs="Consolas"/>
          <w:color w:val="C9D1D9"/>
          <w:sz w:val="21"/>
          <w:szCs w:val="21"/>
          <w:rtl w:val="0"/>
        </w:rPr>
        <w:t xml:space="preserve"> </w:t>
      </w:r>
      <w:r>
        <w:rPr>
          <w:rFonts w:ascii="Consolas" w:hAnsi="Consolas" w:eastAsia="Consolas" w:cs="Consolas"/>
          <w:color w:val="A5D6FF"/>
          <w:sz w:val="21"/>
          <w:szCs w:val="21"/>
          <w:rtl w:val="0"/>
        </w:rPr>
        <w:t>", Square is: "</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w:t>
      </w:r>
      <w:r>
        <w:rPr>
          <w:rFonts w:ascii="Consolas" w:hAnsi="Consolas" w:eastAsia="Consolas" w:cs="Consolas"/>
          <w:color w:val="C9D1D9"/>
          <w:sz w:val="21"/>
          <w:szCs w:val="21"/>
          <w:rtl w:val="0"/>
        </w:rPr>
        <w:t xml:space="preserve"> x </w:t>
      </w:r>
      <w:r>
        <w:rPr>
          <w:rFonts w:ascii="Consolas" w:hAnsi="Consolas" w:eastAsia="Consolas" w:cs="Consolas"/>
          <w:color w:val="EC8E2C"/>
          <w:sz w:val="21"/>
          <w:szCs w:val="21"/>
          <w:rtl w:val="0"/>
        </w:rPr>
        <w:t>*</w:t>
      </w:r>
      <w:r>
        <w:rPr>
          <w:rFonts w:ascii="Consolas" w:hAnsi="Consolas" w:eastAsia="Consolas" w:cs="Consolas"/>
          <w:color w:val="C9D1D9"/>
          <w:sz w:val="21"/>
          <w:szCs w:val="21"/>
          <w:rtl w:val="0"/>
        </w:rPr>
        <w:t xml:space="preserve"> x);</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w:t>
      </w:r>
    </w:p>
    <w:p>
      <w:pPr>
        <w:shd w:val="clear" w:fill="0D1117"/>
        <w:spacing w:line="325" w:lineRule="auto"/>
        <w:ind w:hanging="2"/>
        <w:jc w:val="both"/>
        <w:rPr>
          <w:rFonts w:ascii="Consolas" w:hAnsi="Consolas" w:eastAsia="Consolas" w:cs="Consolas"/>
          <w:color w:val="C9D1D9"/>
          <w:sz w:val="21"/>
          <w:szCs w:val="21"/>
        </w:rPr>
      </w:pP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EC8E2C"/>
          <w:sz w:val="21"/>
          <w:szCs w:val="21"/>
          <w:rtl w:val="0"/>
        </w:rPr>
        <w:t>class</w:t>
      </w:r>
      <w:r>
        <w:rPr>
          <w:rFonts w:ascii="Consolas" w:hAnsi="Consolas" w:eastAsia="Consolas" w:cs="Consolas"/>
          <w:color w:val="C9D1D9"/>
          <w:sz w:val="21"/>
          <w:szCs w:val="21"/>
          <w:rtl w:val="0"/>
        </w:rPr>
        <w:t xml:space="preserve"> </w:t>
      </w:r>
      <w:r>
        <w:rPr>
          <w:rFonts w:ascii="Consolas" w:hAnsi="Consolas" w:eastAsia="Consolas" w:cs="Consolas"/>
          <w:color w:val="FDAC54"/>
          <w:sz w:val="21"/>
          <w:szCs w:val="21"/>
          <w:rtl w:val="0"/>
        </w:rPr>
        <w:t>Cube</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extends</w:t>
      </w:r>
      <w:r>
        <w:rPr>
          <w:rFonts w:ascii="Consolas" w:hAnsi="Consolas" w:eastAsia="Consolas" w:cs="Consolas"/>
          <w:color w:val="C9D1D9"/>
          <w:sz w:val="21"/>
          <w:szCs w:val="21"/>
          <w:rtl w:val="0"/>
        </w:rPr>
        <w:t xml:space="preserve"> </w:t>
      </w:r>
      <w:r>
        <w:rPr>
          <w:rFonts w:ascii="Consolas" w:hAnsi="Consolas" w:eastAsia="Consolas" w:cs="Consolas"/>
          <w:color w:val="79C0FF"/>
          <w:sz w:val="21"/>
          <w:szCs w:val="21"/>
          <w:rtl w:val="0"/>
        </w:rPr>
        <w:t>Thread</w:t>
      </w:r>
      <w:r>
        <w:rPr>
          <w:rFonts w:ascii="Consolas" w:hAnsi="Consolas" w:eastAsia="Consolas" w:cs="Consolas"/>
          <w:color w:val="C9D1D9"/>
          <w:sz w:val="21"/>
          <w:szCs w:val="21"/>
          <w:rtl w:val="0"/>
        </w:rPr>
        <w:t xml:space="preserve"> {</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int</w:t>
      </w:r>
      <w:r>
        <w:rPr>
          <w:rFonts w:ascii="Consolas" w:hAnsi="Consolas" w:eastAsia="Consolas" w:cs="Consolas"/>
          <w:color w:val="FDAC54"/>
          <w:sz w:val="21"/>
          <w:szCs w:val="21"/>
          <w:rtl w:val="0"/>
        </w:rPr>
        <w:t xml:space="preserve"> </w:t>
      </w:r>
      <w:r>
        <w:rPr>
          <w:rFonts w:ascii="Consolas" w:hAnsi="Consolas" w:eastAsia="Consolas" w:cs="Consolas"/>
          <w:color w:val="C9D1D9"/>
          <w:sz w:val="21"/>
          <w:szCs w:val="21"/>
          <w:rtl w:val="0"/>
        </w:rPr>
        <w:t>x;</w:t>
      </w:r>
    </w:p>
    <w:p>
      <w:pPr>
        <w:shd w:val="clear" w:fill="0D1117"/>
        <w:spacing w:line="325" w:lineRule="auto"/>
        <w:ind w:hanging="2"/>
        <w:jc w:val="both"/>
        <w:rPr>
          <w:rFonts w:ascii="Consolas" w:hAnsi="Consolas" w:eastAsia="Consolas" w:cs="Consolas"/>
          <w:color w:val="C9D1D9"/>
          <w:sz w:val="21"/>
          <w:szCs w:val="21"/>
        </w:rPr>
      </w:pP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w:t>
      </w:r>
      <w:r>
        <w:rPr>
          <w:rFonts w:ascii="Consolas" w:hAnsi="Consolas" w:eastAsia="Consolas" w:cs="Consolas"/>
          <w:color w:val="D2A8FF"/>
          <w:sz w:val="21"/>
          <w:szCs w:val="21"/>
          <w:rtl w:val="0"/>
        </w:rPr>
        <w:t>Cube</w:t>
      </w:r>
      <w:r>
        <w:rPr>
          <w:rFonts w:ascii="Consolas" w:hAnsi="Consolas" w:eastAsia="Consolas" w:cs="Consolas"/>
          <w:color w:val="C9D1D9"/>
          <w:sz w:val="21"/>
          <w:szCs w:val="21"/>
          <w:rtl w:val="0"/>
        </w:rPr>
        <w:t>(</w:t>
      </w:r>
      <w:r>
        <w:rPr>
          <w:rFonts w:ascii="Consolas" w:hAnsi="Consolas" w:eastAsia="Consolas" w:cs="Consolas"/>
          <w:color w:val="EC8E2C"/>
          <w:sz w:val="21"/>
          <w:szCs w:val="21"/>
          <w:rtl w:val="0"/>
        </w:rPr>
        <w:t>int</w:t>
      </w:r>
      <w:r>
        <w:rPr>
          <w:rFonts w:ascii="Consolas" w:hAnsi="Consolas" w:eastAsia="Consolas" w:cs="Consolas"/>
          <w:color w:val="C9D1D9"/>
          <w:sz w:val="21"/>
          <w:szCs w:val="21"/>
          <w:rtl w:val="0"/>
        </w:rPr>
        <w:t xml:space="preserve"> </w:t>
      </w:r>
      <w:r>
        <w:rPr>
          <w:rFonts w:ascii="Consolas" w:hAnsi="Consolas" w:eastAsia="Consolas" w:cs="Consolas"/>
          <w:color w:val="FDAC54"/>
          <w:sz w:val="21"/>
          <w:szCs w:val="21"/>
          <w:rtl w:val="0"/>
        </w:rPr>
        <w:t>x</w:t>
      </w:r>
      <w:r>
        <w:rPr>
          <w:rFonts w:ascii="Consolas" w:hAnsi="Consolas" w:eastAsia="Consolas" w:cs="Consolas"/>
          <w:color w:val="C9D1D9"/>
          <w:sz w:val="21"/>
          <w:szCs w:val="21"/>
          <w:rtl w:val="0"/>
        </w:rPr>
        <w:t>) {</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w:t>
      </w:r>
      <w:r>
        <w:rPr>
          <w:rFonts w:ascii="Consolas" w:hAnsi="Consolas" w:eastAsia="Consolas" w:cs="Consolas"/>
          <w:color w:val="79C0FF"/>
          <w:sz w:val="21"/>
          <w:szCs w:val="21"/>
          <w:rtl w:val="0"/>
        </w:rPr>
        <w:t>this</w:t>
      </w:r>
      <w:r>
        <w:rPr>
          <w:rFonts w:ascii="Consolas" w:hAnsi="Consolas" w:eastAsia="Consolas" w:cs="Consolas"/>
          <w:color w:val="C9D1D9"/>
          <w:sz w:val="21"/>
          <w:szCs w:val="21"/>
          <w:rtl w:val="0"/>
        </w:rPr>
        <w:t xml:space="preserve">.x </w:t>
      </w:r>
      <w:r>
        <w:rPr>
          <w:rFonts w:ascii="Consolas" w:hAnsi="Consolas" w:eastAsia="Consolas" w:cs="Consolas"/>
          <w:color w:val="EC8E2C"/>
          <w:sz w:val="21"/>
          <w:szCs w:val="21"/>
          <w:rtl w:val="0"/>
        </w:rPr>
        <w:t>=</w:t>
      </w:r>
      <w:r>
        <w:rPr>
          <w:rFonts w:ascii="Consolas" w:hAnsi="Consolas" w:eastAsia="Consolas" w:cs="Consolas"/>
          <w:color w:val="C9D1D9"/>
          <w:sz w:val="21"/>
          <w:szCs w:val="21"/>
          <w:rtl w:val="0"/>
        </w:rPr>
        <w:t xml:space="preserve"> x;</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w:t>
      </w:r>
    </w:p>
    <w:p>
      <w:pPr>
        <w:shd w:val="clear" w:fill="0D1117"/>
        <w:spacing w:line="325" w:lineRule="auto"/>
        <w:ind w:hanging="2"/>
        <w:jc w:val="both"/>
        <w:rPr>
          <w:rFonts w:ascii="Consolas" w:hAnsi="Consolas" w:eastAsia="Consolas" w:cs="Consolas"/>
          <w:color w:val="C9D1D9"/>
          <w:sz w:val="21"/>
          <w:szCs w:val="21"/>
        </w:rPr>
      </w:pP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public</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void</w:t>
      </w:r>
      <w:r>
        <w:rPr>
          <w:rFonts w:ascii="Consolas" w:hAnsi="Consolas" w:eastAsia="Consolas" w:cs="Consolas"/>
          <w:color w:val="C9D1D9"/>
          <w:sz w:val="21"/>
          <w:szCs w:val="21"/>
          <w:rtl w:val="0"/>
        </w:rPr>
        <w:t xml:space="preserve"> </w:t>
      </w:r>
      <w:r>
        <w:rPr>
          <w:rFonts w:ascii="Consolas" w:hAnsi="Consolas" w:eastAsia="Consolas" w:cs="Consolas"/>
          <w:color w:val="D2A8FF"/>
          <w:sz w:val="21"/>
          <w:szCs w:val="21"/>
          <w:rtl w:val="0"/>
        </w:rPr>
        <w:t>run</w:t>
      </w:r>
      <w:r>
        <w:rPr>
          <w:rFonts w:ascii="Consolas" w:hAnsi="Consolas" w:eastAsia="Consolas" w:cs="Consolas"/>
          <w:color w:val="C9D1D9"/>
          <w:sz w:val="21"/>
          <w:szCs w:val="21"/>
          <w:rtl w:val="0"/>
        </w:rPr>
        <w:t>() {</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System.out.</w:t>
      </w:r>
      <w:r>
        <w:rPr>
          <w:rFonts w:ascii="Consolas" w:hAnsi="Consolas" w:eastAsia="Consolas" w:cs="Consolas"/>
          <w:color w:val="D2A8FF"/>
          <w:sz w:val="21"/>
          <w:szCs w:val="21"/>
          <w:rtl w:val="0"/>
        </w:rPr>
        <w:t>println</w:t>
      </w:r>
      <w:r>
        <w:rPr>
          <w:rFonts w:ascii="Consolas" w:hAnsi="Consolas" w:eastAsia="Consolas" w:cs="Consolas"/>
          <w:color w:val="C9D1D9"/>
          <w:sz w:val="21"/>
          <w:szCs w:val="21"/>
          <w:rtl w:val="0"/>
        </w:rPr>
        <w:t>(</w:t>
      </w:r>
      <w:r>
        <w:rPr>
          <w:rFonts w:ascii="Consolas" w:hAnsi="Consolas" w:eastAsia="Consolas" w:cs="Consolas"/>
          <w:color w:val="A5D6FF"/>
          <w:sz w:val="21"/>
          <w:szCs w:val="21"/>
          <w:rtl w:val="0"/>
        </w:rPr>
        <w:t>"Random Number is "</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w:t>
      </w:r>
      <w:r>
        <w:rPr>
          <w:rFonts w:ascii="Consolas" w:hAnsi="Consolas" w:eastAsia="Consolas" w:cs="Consolas"/>
          <w:color w:val="C9D1D9"/>
          <w:sz w:val="21"/>
          <w:szCs w:val="21"/>
          <w:rtl w:val="0"/>
        </w:rPr>
        <w:t xml:space="preserve"> x </w:t>
      </w:r>
      <w:r>
        <w:rPr>
          <w:rFonts w:ascii="Consolas" w:hAnsi="Consolas" w:eastAsia="Consolas" w:cs="Consolas"/>
          <w:color w:val="EC8E2C"/>
          <w:sz w:val="21"/>
          <w:szCs w:val="21"/>
          <w:rtl w:val="0"/>
        </w:rPr>
        <w:t>+</w:t>
      </w:r>
      <w:r>
        <w:rPr>
          <w:rFonts w:ascii="Consolas" w:hAnsi="Consolas" w:eastAsia="Consolas" w:cs="Consolas"/>
          <w:color w:val="C9D1D9"/>
          <w:sz w:val="21"/>
          <w:szCs w:val="21"/>
          <w:rtl w:val="0"/>
        </w:rPr>
        <w:t xml:space="preserve"> </w:t>
      </w:r>
      <w:r>
        <w:rPr>
          <w:rFonts w:ascii="Consolas" w:hAnsi="Consolas" w:eastAsia="Consolas" w:cs="Consolas"/>
          <w:color w:val="A5D6FF"/>
          <w:sz w:val="21"/>
          <w:szCs w:val="21"/>
          <w:rtl w:val="0"/>
        </w:rPr>
        <w:t>", Cube is: "</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w:t>
      </w:r>
      <w:r>
        <w:rPr>
          <w:rFonts w:ascii="Consolas" w:hAnsi="Consolas" w:eastAsia="Consolas" w:cs="Consolas"/>
          <w:color w:val="C9D1D9"/>
          <w:sz w:val="21"/>
          <w:szCs w:val="21"/>
          <w:rtl w:val="0"/>
        </w:rPr>
        <w:t xml:space="preserve"> x </w:t>
      </w:r>
      <w:r>
        <w:rPr>
          <w:rFonts w:ascii="Consolas" w:hAnsi="Consolas" w:eastAsia="Consolas" w:cs="Consolas"/>
          <w:color w:val="EC8E2C"/>
          <w:sz w:val="21"/>
          <w:szCs w:val="21"/>
          <w:rtl w:val="0"/>
        </w:rPr>
        <w:t>*</w:t>
      </w:r>
      <w:r>
        <w:rPr>
          <w:rFonts w:ascii="Consolas" w:hAnsi="Consolas" w:eastAsia="Consolas" w:cs="Consolas"/>
          <w:color w:val="C9D1D9"/>
          <w:sz w:val="21"/>
          <w:szCs w:val="21"/>
          <w:rtl w:val="0"/>
        </w:rPr>
        <w:t xml:space="preserve"> x </w:t>
      </w:r>
      <w:r>
        <w:rPr>
          <w:rFonts w:ascii="Consolas" w:hAnsi="Consolas" w:eastAsia="Consolas" w:cs="Consolas"/>
          <w:color w:val="EC8E2C"/>
          <w:sz w:val="21"/>
          <w:szCs w:val="21"/>
          <w:rtl w:val="0"/>
        </w:rPr>
        <w:t>*</w:t>
      </w:r>
      <w:r>
        <w:rPr>
          <w:rFonts w:ascii="Consolas" w:hAnsi="Consolas" w:eastAsia="Consolas" w:cs="Consolas"/>
          <w:color w:val="C9D1D9"/>
          <w:sz w:val="21"/>
          <w:szCs w:val="21"/>
          <w:rtl w:val="0"/>
        </w:rPr>
        <w:t xml:space="preserve"> x);</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w:t>
      </w:r>
    </w:p>
    <w:p>
      <w:pPr>
        <w:shd w:val="clear" w:fill="0D1117"/>
        <w:spacing w:line="325" w:lineRule="auto"/>
        <w:ind w:hanging="2"/>
        <w:jc w:val="both"/>
        <w:rPr>
          <w:rFonts w:ascii="Consolas" w:hAnsi="Consolas" w:eastAsia="Consolas" w:cs="Consolas"/>
          <w:color w:val="C9D1D9"/>
          <w:sz w:val="21"/>
          <w:szCs w:val="21"/>
        </w:rPr>
      </w:pP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EC8E2C"/>
          <w:sz w:val="21"/>
          <w:szCs w:val="21"/>
          <w:rtl w:val="0"/>
        </w:rPr>
        <w:t>public</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class</w:t>
      </w:r>
      <w:r>
        <w:rPr>
          <w:rFonts w:ascii="Consolas" w:hAnsi="Consolas" w:eastAsia="Consolas" w:cs="Consolas"/>
          <w:color w:val="C9D1D9"/>
          <w:sz w:val="21"/>
          <w:szCs w:val="21"/>
          <w:rtl w:val="0"/>
        </w:rPr>
        <w:t xml:space="preserve"> </w:t>
      </w:r>
      <w:r>
        <w:rPr>
          <w:rFonts w:ascii="Consolas" w:hAnsi="Consolas" w:eastAsia="Consolas" w:cs="Consolas"/>
          <w:color w:val="FDAC54"/>
          <w:sz w:val="21"/>
          <w:szCs w:val="21"/>
          <w:rtl w:val="0"/>
        </w:rPr>
        <w:t>Exp8</w:t>
      </w:r>
      <w:r>
        <w:rPr>
          <w:rFonts w:ascii="Consolas" w:hAnsi="Consolas" w:eastAsia="Consolas" w:cs="Consolas"/>
          <w:color w:val="C9D1D9"/>
          <w:sz w:val="21"/>
          <w:szCs w:val="21"/>
          <w:rtl w:val="0"/>
        </w:rPr>
        <w:t xml:space="preserve"> {</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public</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static</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void</w:t>
      </w:r>
      <w:r>
        <w:rPr>
          <w:rFonts w:ascii="Consolas" w:hAnsi="Consolas" w:eastAsia="Consolas" w:cs="Consolas"/>
          <w:color w:val="C9D1D9"/>
          <w:sz w:val="21"/>
          <w:szCs w:val="21"/>
          <w:rtl w:val="0"/>
        </w:rPr>
        <w:t xml:space="preserve"> </w:t>
      </w:r>
      <w:r>
        <w:rPr>
          <w:rFonts w:ascii="Consolas" w:hAnsi="Consolas" w:eastAsia="Consolas" w:cs="Consolas"/>
          <w:color w:val="D2A8FF"/>
          <w:sz w:val="21"/>
          <w:szCs w:val="21"/>
          <w:rtl w:val="0"/>
        </w:rPr>
        <w:t>main</w:t>
      </w:r>
      <w:r>
        <w:rPr>
          <w:rFonts w:ascii="Consolas" w:hAnsi="Consolas" w:eastAsia="Consolas" w:cs="Consolas"/>
          <w:color w:val="C9D1D9"/>
          <w:sz w:val="21"/>
          <w:szCs w:val="21"/>
          <w:rtl w:val="0"/>
        </w:rPr>
        <w:t xml:space="preserve">(String </w:t>
      </w:r>
      <w:r>
        <w:rPr>
          <w:rFonts w:ascii="Consolas" w:hAnsi="Consolas" w:eastAsia="Consolas" w:cs="Consolas"/>
          <w:color w:val="FDAC54"/>
          <w:sz w:val="21"/>
          <w:szCs w:val="21"/>
          <w:rtl w:val="0"/>
        </w:rPr>
        <w:t>args</w:t>
      </w:r>
      <w:r>
        <w:rPr>
          <w:rFonts w:ascii="Consolas" w:hAnsi="Consolas" w:eastAsia="Consolas" w:cs="Consolas"/>
          <w:color w:val="C9D1D9"/>
          <w:sz w:val="21"/>
          <w:szCs w:val="21"/>
          <w:rtl w:val="0"/>
        </w:rPr>
        <w:t>[]) {</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RandomNumberGenerator</w:t>
      </w:r>
      <w:r>
        <w:rPr>
          <w:rFonts w:ascii="Consolas" w:hAnsi="Consolas" w:eastAsia="Consolas" w:cs="Consolas"/>
          <w:color w:val="FDAC54"/>
          <w:sz w:val="21"/>
          <w:szCs w:val="21"/>
          <w:rtl w:val="0"/>
        </w:rPr>
        <w:t xml:space="preserve"> </w:t>
      </w:r>
      <w:r>
        <w:rPr>
          <w:rFonts w:ascii="Consolas" w:hAnsi="Consolas" w:eastAsia="Consolas" w:cs="Consolas"/>
          <w:color w:val="C9D1D9"/>
          <w:sz w:val="21"/>
          <w:szCs w:val="21"/>
          <w:rtl w:val="0"/>
        </w:rPr>
        <w:t>obj1</w:t>
      </w:r>
      <w:r>
        <w:rPr>
          <w:rFonts w:ascii="Consolas" w:hAnsi="Consolas" w:eastAsia="Consolas" w:cs="Consolas"/>
          <w:color w:val="FDAC54"/>
          <w:sz w:val="21"/>
          <w:szCs w:val="21"/>
          <w:rtl w:val="0"/>
        </w:rPr>
        <w:t xml:space="preserve"> </w:t>
      </w:r>
      <w:r>
        <w:rPr>
          <w:rFonts w:ascii="Consolas" w:hAnsi="Consolas" w:eastAsia="Consolas" w:cs="Consolas"/>
          <w:color w:val="EC8E2C"/>
          <w:sz w:val="21"/>
          <w:szCs w:val="21"/>
          <w:rtl w:val="0"/>
        </w:rPr>
        <w:t>=</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new</w:t>
      </w:r>
      <w:r>
        <w:rPr>
          <w:rFonts w:ascii="Consolas" w:hAnsi="Consolas" w:eastAsia="Consolas" w:cs="Consolas"/>
          <w:color w:val="C9D1D9"/>
          <w:sz w:val="21"/>
          <w:szCs w:val="21"/>
          <w:rtl w:val="0"/>
        </w:rPr>
        <w:t xml:space="preserve"> </w:t>
      </w:r>
      <w:r>
        <w:rPr>
          <w:rFonts w:ascii="Consolas" w:hAnsi="Consolas" w:eastAsia="Consolas" w:cs="Consolas"/>
          <w:color w:val="D2A8FF"/>
          <w:sz w:val="21"/>
          <w:szCs w:val="21"/>
          <w:rtl w:val="0"/>
        </w:rPr>
        <w:t>RandomNumberGenerator</w:t>
      </w:r>
      <w:r>
        <w:rPr>
          <w:rFonts w:ascii="Consolas" w:hAnsi="Consolas" w:eastAsia="Consolas" w:cs="Consolas"/>
          <w:color w:val="C9D1D9"/>
          <w:sz w:val="21"/>
          <w:szCs w:val="21"/>
          <w:rtl w:val="0"/>
        </w:rPr>
        <w:t>();</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obj1.</w:t>
      </w:r>
      <w:r>
        <w:rPr>
          <w:rFonts w:ascii="Consolas" w:hAnsi="Consolas" w:eastAsia="Consolas" w:cs="Consolas"/>
          <w:color w:val="D2A8FF"/>
          <w:sz w:val="21"/>
          <w:szCs w:val="21"/>
          <w:rtl w:val="0"/>
        </w:rPr>
        <w:t>start</w:t>
      </w:r>
      <w:r>
        <w:rPr>
          <w:rFonts w:ascii="Consolas" w:hAnsi="Consolas" w:eastAsia="Consolas" w:cs="Consolas"/>
          <w:color w:val="C9D1D9"/>
          <w:sz w:val="21"/>
          <w:szCs w:val="21"/>
          <w:rtl w:val="0"/>
        </w:rPr>
        <w:t>();</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w:t>
      </w:r>
    </w:p>
    <w:p>
      <w:pPr>
        <w:shd w:val="clear" w:fill="0D1117"/>
        <w:spacing w:line="325" w:lineRule="auto"/>
        <w:ind w:hanging="2"/>
        <w:jc w:val="both"/>
        <w:rPr>
          <w:rFonts w:ascii="Consolas" w:hAnsi="Consolas" w:eastAsia="Consolas" w:cs="Consolas"/>
          <w:color w:val="C9D1D9"/>
          <w:sz w:val="21"/>
          <w:szCs w:val="21"/>
        </w:rPr>
      </w:pPr>
      <w:r>
        <w:rPr>
          <w:rFonts w:ascii="Consolas" w:hAnsi="Consolas" w:eastAsia="Consolas" w:cs="Consolas"/>
          <w:color w:val="C9D1D9"/>
          <w:sz w:val="21"/>
          <w:szCs w:val="21"/>
          <w:rtl w:val="0"/>
        </w:rPr>
        <w:t>}</w:t>
      </w: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u w:val="single"/>
        </w:rPr>
      </w:pPr>
    </w:p>
    <w:p>
      <w:pPr>
        <w:ind w:left="0" w:hanging="2"/>
        <w:jc w:val="both"/>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tl w:val="0"/>
        </w:rPr>
        <w:t>Output:</w:t>
      </w:r>
    </w:p>
    <w:p>
      <w:pPr>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619500" cy="10096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3"/>
                    <a:srcRect/>
                    <a:stretch>
                      <a:fillRect/>
                    </a:stretch>
                  </pic:blipFill>
                  <pic:spPr>
                    <a:xfrm>
                      <a:off x="0" y="0"/>
                      <a:ext cx="3619500" cy="1009650"/>
                    </a:xfrm>
                    <a:prstGeom prst="rect">
                      <a:avLst/>
                    </a:prstGeom>
                  </pic:spPr>
                </pic:pic>
              </a:graphicData>
            </a:graphic>
          </wp:inline>
        </w:drawing>
      </w: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Conclusion:</w:t>
      </w:r>
    </w:p>
    <w:p>
      <w:pPr>
        <w:spacing w:after="0"/>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Thus, multithreading was understood and implemented.</w:t>
      </w:r>
    </w:p>
    <w:p>
      <w:pPr>
        <w:spacing w:after="0" w:line="240" w:lineRule="auto"/>
        <w:ind w:left="0" w:hanging="2"/>
        <w:jc w:val="both"/>
        <w:rPr>
          <w:rFonts w:ascii="Times New Roman" w:hAnsi="Times New Roman" w:eastAsia="Times New Roman" w:cs="Times New Roman"/>
          <w:sz w:val="24"/>
          <w:szCs w:val="24"/>
          <w:u w:val="single"/>
        </w:rPr>
      </w:pPr>
    </w:p>
    <w:p>
      <w:pPr>
        <w:spacing w:after="0" w:line="240" w:lineRule="auto"/>
        <w:ind w:left="0" w:hanging="2"/>
        <w:jc w:val="both"/>
        <w:rPr>
          <w:rFonts w:ascii="Times New Roman" w:hAnsi="Times New Roman" w:eastAsia="Times New Roman" w:cs="Times New Roman"/>
          <w:sz w:val="24"/>
          <w:szCs w:val="24"/>
          <w:u w:val="single"/>
        </w:rPr>
      </w:pPr>
    </w:p>
    <w:p>
      <w:pPr>
        <w:spacing w:after="0" w:line="240" w:lineRule="auto"/>
        <w:ind w:left="0" w:hanging="2"/>
        <w:jc w:val="both"/>
        <w:rPr>
          <w:rFonts w:ascii="Times New Roman" w:hAnsi="Times New Roman" w:eastAsia="Times New Roman" w:cs="Times New Roman"/>
          <w:sz w:val="24"/>
          <w:szCs w:val="24"/>
          <w:u w:val="single"/>
        </w:rPr>
      </w:pPr>
    </w:p>
    <w:p>
      <w:pPr>
        <w:spacing w:after="0" w:line="240" w:lineRule="auto"/>
        <w:ind w:left="0" w:hanging="2"/>
        <w:jc w:val="both"/>
        <w:rPr>
          <w:rFonts w:ascii="Times New Roman" w:hAnsi="Times New Roman" w:eastAsia="Times New Roman" w:cs="Times New Roman"/>
          <w:sz w:val="24"/>
          <w:szCs w:val="24"/>
          <w:u w:val="single"/>
        </w:rPr>
      </w:pPr>
    </w:p>
    <w:p>
      <w:pPr>
        <w:spacing w:after="0" w:line="240" w:lineRule="auto"/>
        <w:ind w:left="0" w:hanging="2"/>
        <w:jc w:val="both"/>
        <w:rPr>
          <w:rFonts w:ascii="Times New Roman" w:hAnsi="Times New Roman" w:eastAsia="Times New Roman" w:cs="Times New Roman"/>
          <w:sz w:val="24"/>
          <w:szCs w:val="24"/>
          <w:u w:val="single"/>
        </w:rPr>
      </w:pPr>
    </w:p>
    <w:p>
      <w:pPr>
        <w:spacing w:after="0" w:line="240" w:lineRule="auto"/>
        <w:ind w:left="0" w:hanging="2"/>
        <w:jc w:val="both"/>
        <w:rPr>
          <w:rFonts w:ascii="Times New Roman" w:hAnsi="Times New Roman" w:eastAsia="Times New Roman" w:cs="Times New Roman"/>
          <w:sz w:val="24"/>
          <w:szCs w:val="24"/>
          <w:u w:val="single"/>
        </w:rPr>
      </w:pPr>
    </w:p>
    <w:p>
      <w:pPr>
        <w:spacing w:after="0"/>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Date:________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xml:space="preserve">Signature of faculty in-charge                            </w:t>
      </w:r>
    </w:p>
    <w:p>
      <w:pPr>
        <w:widowControl w:val="0"/>
        <w:spacing w:after="0" w:line="240" w:lineRule="auto"/>
        <w:ind w:left="0" w:hanging="2"/>
        <w:rPr>
          <w:rFonts w:ascii="Times New Roman" w:hAnsi="Times New Roman" w:eastAsia="Times New Roman" w:cs="Times New Roman"/>
          <w:color w:val="000000"/>
          <w:sz w:val="24"/>
          <w:szCs w:val="24"/>
        </w:rPr>
      </w:pPr>
    </w:p>
    <w:p>
      <w:pPr>
        <w:spacing w:after="0" w:line="240" w:lineRule="auto"/>
        <w:ind w:left="0" w:hanging="2"/>
        <w:jc w:val="both"/>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tl w:val="0"/>
        </w:rPr>
        <w:t>Post Lab Descriptive Questions</w:t>
      </w:r>
    </w:p>
    <w:p>
      <w:pPr>
        <w:spacing w:after="0" w:line="240" w:lineRule="auto"/>
        <w:ind w:left="0" w:hanging="2"/>
        <w:jc w:val="both"/>
        <w:rPr>
          <w:rFonts w:ascii="Times New Roman" w:hAnsi="Times New Roman" w:eastAsia="Times New Roman" w:cs="Times New Roman"/>
          <w:sz w:val="24"/>
          <w:szCs w:val="24"/>
          <w:u w:val="single"/>
        </w:rPr>
      </w:pPr>
    </w:p>
    <w:p>
      <w:pPr>
        <w:numPr>
          <w:ilvl w:val="0"/>
          <w:numId w:val="3"/>
        </w:num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 do you mean by multithreading?</w:t>
      </w:r>
    </w:p>
    <w:p>
      <w:pPr>
        <w:widowControl w:val="0"/>
        <w:spacing w:after="0" w:line="240" w:lineRule="auto"/>
        <w:ind w:left="0" w:hanging="2"/>
        <w:rPr>
          <w:rFonts w:ascii="Times New Roman" w:hAnsi="Times New Roman" w:eastAsia="Times New Roman" w:cs="Times New Roman"/>
          <w:sz w:val="24"/>
          <w:szCs w:val="24"/>
        </w:rPr>
      </w:pP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Multithreading in Java is a process of executing two or more threads</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simultaneously to maximum utilization of CPU. Multithreaded applications</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execute two or more threads run concurrently. Hence, it is also known as</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Concurrency in Java. Each thread runs parallel to each other. Multiple threads</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don’t allocate separate memory area, hence they save memory. Also, context</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switching between threads takes less time.</w:t>
      </w:r>
    </w:p>
    <w:p>
      <w:pPr>
        <w:widowControl w:val="0"/>
        <w:spacing w:after="0" w:line="240" w:lineRule="auto"/>
        <w:ind w:left="0" w:hanging="2"/>
        <w:rPr>
          <w:rFonts w:ascii="Times New Roman" w:hAnsi="Times New Roman" w:eastAsia="Times New Roman" w:cs="Times New Roman"/>
          <w:sz w:val="24"/>
          <w:szCs w:val="24"/>
        </w:rPr>
      </w:pPr>
    </w:p>
    <w:p>
      <w:pPr>
        <w:widowControl w:val="0"/>
        <w:spacing w:after="0" w:line="240" w:lineRule="auto"/>
        <w:ind w:left="0" w:hanging="2"/>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Explain the use of sleep and run function with an example?</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Thread.sleep() method can be used to pause the execution of current thread for</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specified time in milliseconds. The argument value for milliseconds can’t be negative,</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else it throws IllegalArgumentException.</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Example :</w:t>
      </w:r>
    </w:p>
    <w:p>
      <w:pPr>
        <w:widowControl w:val="0"/>
        <w:shd w:val="clear" w:fill="0D1117"/>
        <w:spacing w:after="0" w:line="325" w:lineRule="auto"/>
        <w:ind w:hanging="2"/>
        <w:rPr>
          <w:rFonts w:ascii="Consolas" w:hAnsi="Consolas" w:eastAsia="Consolas" w:cs="Consolas"/>
          <w:color w:val="C9D1D9"/>
          <w:sz w:val="21"/>
          <w:szCs w:val="21"/>
        </w:rPr>
      </w:pPr>
      <w:r>
        <w:rPr>
          <w:rFonts w:ascii="Consolas" w:hAnsi="Consolas" w:eastAsia="Consolas" w:cs="Consolas"/>
          <w:color w:val="EC8E2C"/>
          <w:sz w:val="21"/>
          <w:szCs w:val="21"/>
          <w:rtl w:val="0"/>
        </w:rPr>
        <w:t>public</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class</w:t>
      </w:r>
      <w:r>
        <w:rPr>
          <w:rFonts w:ascii="Consolas" w:hAnsi="Consolas" w:eastAsia="Consolas" w:cs="Consolas"/>
          <w:color w:val="C9D1D9"/>
          <w:sz w:val="21"/>
          <w:szCs w:val="21"/>
          <w:rtl w:val="0"/>
        </w:rPr>
        <w:t xml:space="preserve"> </w:t>
      </w:r>
      <w:r>
        <w:rPr>
          <w:rFonts w:ascii="Consolas" w:hAnsi="Consolas" w:eastAsia="Consolas" w:cs="Consolas"/>
          <w:color w:val="FDAC54"/>
          <w:sz w:val="21"/>
          <w:szCs w:val="21"/>
          <w:rtl w:val="0"/>
        </w:rPr>
        <w:t>ThreadSleep</w:t>
      </w:r>
      <w:r>
        <w:rPr>
          <w:rFonts w:ascii="Consolas" w:hAnsi="Consolas" w:eastAsia="Consolas" w:cs="Consolas"/>
          <w:color w:val="C9D1D9"/>
          <w:sz w:val="21"/>
          <w:szCs w:val="21"/>
          <w:rtl w:val="0"/>
        </w:rPr>
        <w:t xml:space="preserve"> {</w:t>
      </w:r>
    </w:p>
    <w:p>
      <w:pPr>
        <w:widowControl w:val="0"/>
        <w:shd w:val="clear" w:fill="0D1117"/>
        <w:spacing w:after="0" w:line="325" w:lineRule="auto"/>
        <w:ind w:hanging="2"/>
        <w:rPr>
          <w:rFonts w:ascii="Consolas" w:hAnsi="Consolas" w:eastAsia="Consolas" w:cs="Consolas"/>
          <w:color w:val="EC8E2C"/>
          <w:sz w:val="21"/>
          <w:szCs w:val="21"/>
        </w:rPr>
      </w:pPr>
      <w:r>
        <w:rPr>
          <w:rFonts w:ascii="Consolas" w:hAnsi="Consolas" w:eastAsia="Consolas" w:cs="Consolas"/>
          <w:color w:val="EC8E2C"/>
          <w:sz w:val="21"/>
          <w:szCs w:val="21"/>
          <w:rtl w:val="0"/>
        </w:rPr>
        <w:t>public</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static</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void</w:t>
      </w:r>
      <w:r>
        <w:rPr>
          <w:rFonts w:ascii="Consolas" w:hAnsi="Consolas" w:eastAsia="Consolas" w:cs="Consolas"/>
          <w:color w:val="C9D1D9"/>
          <w:sz w:val="21"/>
          <w:szCs w:val="21"/>
          <w:rtl w:val="0"/>
        </w:rPr>
        <w:t xml:space="preserve"> </w:t>
      </w:r>
      <w:r>
        <w:rPr>
          <w:rFonts w:ascii="Consolas" w:hAnsi="Consolas" w:eastAsia="Consolas" w:cs="Consolas"/>
          <w:color w:val="D2A8FF"/>
          <w:sz w:val="21"/>
          <w:szCs w:val="21"/>
          <w:rtl w:val="0"/>
        </w:rPr>
        <w:t>main</w:t>
      </w:r>
      <w:r>
        <w:rPr>
          <w:rFonts w:ascii="Consolas" w:hAnsi="Consolas" w:eastAsia="Consolas" w:cs="Consolas"/>
          <w:color w:val="C9D1D9"/>
          <w:sz w:val="21"/>
          <w:szCs w:val="21"/>
          <w:rtl w:val="0"/>
        </w:rPr>
        <w:t>(</w:t>
      </w:r>
      <w:r>
        <w:rPr>
          <w:rFonts w:ascii="Consolas" w:hAnsi="Consolas" w:eastAsia="Consolas" w:cs="Consolas"/>
          <w:color w:val="FDAC54"/>
          <w:sz w:val="21"/>
          <w:szCs w:val="21"/>
          <w:rtl w:val="0"/>
        </w:rPr>
        <w:t>String</w:t>
      </w:r>
      <w:r>
        <w:rPr>
          <w:rFonts w:ascii="Consolas" w:hAnsi="Consolas" w:eastAsia="Consolas" w:cs="Consolas"/>
          <w:color w:val="C9D1D9"/>
          <w:sz w:val="21"/>
          <w:szCs w:val="21"/>
          <w:rtl w:val="0"/>
        </w:rPr>
        <w:t xml:space="preserve">[] </w:t>
      </w:r>
      <w:r>
        <w:rPr>
          <w:rFonts w:ascii="Consolas" w:hAnsi="Consolas" w:eastAsia="Consolas" w:cs="Consolas"/>
          <w:color w:val="FDAC54"/>
          <w:sz w:val="21"/>
          <w:szCs w:val="21"/>
          <w:rtl w:val="0"/>
        </w:rPr>
        <w:t>args</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throws</w:t>
      </w:r>
    </w:p>
    <w:p>
      <w:pPr>
        <w:widowControl w:val="0"/>
        <w:shd w:val="clear" w:fill="0D1117"/>
        <w:spacing w:after="0" w:line="325" w:lineRule="auto"/>
        <w:ind w:hanging="2"/>
        <w:rPr>
          <w:rFonts w:ascii="Consolas" w:hAnsi="Consolas" w:eastAsia="Consolas" w:cs="Consolas"/>
          <w:color w:val="C9D1D9"/>
          <w:sz w:val="21"/>
          <w:szCs w:val="21"/>
        </w:rPr>
      </w:pPr>
      <w:r>
        <w:rPr>
          <w:rFonts w:ascii="Consolas" w:hAnsi="Consolas" w:eastAsia="Consolas" w:cs="Consolas"/>
          <w:color w:val="FDAC54"/>
          <w:sz w:val="21"/>
          <w:szCs w:val="21"/>
          <w:rtl w:val="0"/>
        </w:rPr>
        <w:t>InterruptedException</w:t>
      </w:r>
      <w:r>
        <w:rPr>
          <w:rFonts w:ascii="Consolas" w:hAnsi="Consolas" w:eastAsia="Consolas" w:cs="Consolas"/>
          <w:color w:val="C9D1D9"/>
          <w:sz w:val="21"/>
          <w:szCs w:val="21"/>
          <w:rtl w:val="0"/>
        </w:rPr>
        <w:t xml:space="preserve"> {</w:t>
      </w:r>
    </w:p>
    <w:p>
      <w:pPr>
        <w:widowControl w:val="0"/>
        <w:shd w:val="clear" w:fill="0D1117"/>
        <w:spacing w:after="0" w:line="325" w:lineRule="auto"/>
        <w:ind w:hanging="2"/>
        <w:rPr>
          <w:rFonts w:ascii="Consolas" w:hAnsi="Consolas" w:eastAsia="Consolas" w:cs="Consolas"/>
          <w:color w:val="C9D1D9"/>
          <w:sz w:val="21"/>
          <w:szCs w:val="21"/>
        </w:rPr>
      </w:pPr>
      <w:r>
        <w:rPr>
          <w:rFonts w:ascii="Consolas" w:hAnsi="Consolas" w:eastAsia="Consolas" w:cs="Consolas"/>
          <w:color w:val="EC8E2C"/>
          <w:sz w:val="21"/>
          <w:szCs w:val="21"/>
          <w:rtl w:val="0"/>
        </w:rPr>
        <w:t>long</w:t>
      </w:r>
      <w:r>
        <w:rPr>
          <w:rFonts w:ascii="Consolas" w:hAnsi="Consolas" w:eastAsia="Consolas" w:cs="Consolas"/>
          <w:color w:val="FDAC54"/>
          <w:sz w:val="21"/>
          <w:szCs w:val="21"/>
          <w:rtl w:val="0"/>
        </w:rPr>
        <w:t xml:space="preserve"> </w:t>
      </w:r>
      <w:r>
        <w:rPr>
          <w:rFonts w:ascii="Consolas" w:hAnsi="Consolas" w:eastAsia="Consolas" w:cs="Consolas"/>
          <w:color w:val="C9D1D9"/>
          <w:sz w:val="21"/>
          <w:szCs w:val="21"/>
          <w:rtl w:val="0"/>
        </w:rPr>
        <w:t>start</w:t>
      </w:r>
      <w:r>
        <w:rPr>
          <w:rFonts w:ascii="Consolas" w:hAnsi="Consolas" w:eastAsia="Consolas" w:cs="Consolas"/>
          <w:color w:val="FDAC54"/>
          <w:sz w:val="21"/>
          <w:szCs w:val="21"/>
          <w:rtl w:val="0"/>
        </w:rPr>
        <w:t xml:space="preserve"> </w:t>
      </w:r>
      <w:r>
        <w:rPr>
          <w:rFonts w:ascii="Consolas" w:hAnsi="Consolas" w:eastAsia="Consolas" w:cs="Consolas"/>
          <w:color w:val="EC8E2C"/>
          <w:sz w:val="21"/>
          <w:szCs w:val="21"/>
          <w:rtl w:val="0"/>
        </w:rPr>
        <w:t>=</w:t>
      </w:r>
      <w:r>
        <w:rPr>
          <w:rFonts w:ascii="Consolas" w:hAnsi="Consolas" w:eastAsia="Consolas" w:cs="Consolas"/>
          <w:color w:val="C9D1D9"/>
          <w:sz w:val="21"/>
          <w:szCs w:val="21"/>
          <w:rtl w:val="0"/>
        </w:rPr>
        <w:t xml:space="preserve"> </w:t>
      </w:r>
      <w:r>
        <w:rPr>
          <w:rFonts w:ascii="Consolas" w:hAnsi="Consolas" w:eastAsia="Consolas" w:cs="Consolas"/>
          <w:color w:val="FDAC54"/>
          <w:sz w:val="21"/>
          <w:szCs w:val="21"/>
          <w:rtl w:val="0"/>
        </w:rPr>
        <w:t>System</w:t>
      </w:r>
      <w:r>
        <w:rPr>
          <w:rFonts w:ascii="Consolas" w:hAnsi="Consolas" w:eastAsia="Consolas" w:cs="Consolas"/>
          <w:color w:val="C9D1D9"/>
          <w:sz w:val="21"/>
          <w:szCs w:val="21"/>
          <w:rtl w:val="0"/>
        </w:rPr>
        <w:t>.</w:t>
      </w:r>
      <w:r>
        <w:rPr>
          <w:rFonts w:ascii="Consolas" w:hAnsi="Consolas" w:eastAsia="Consolas" w:cs="Consolas"/>
          <w:color w:val="D2A8FF"/>
          <w:sz w:val="21"/>
          <w:szCs w:val="21"/>
          <w:rtl w:val="0"/>
        </w:rPr>
        <w:t>currentTimeMillis</w:t>
      </w:r>
      <w:r>
        <w:rPr>
          <w:rFonts w:ascii="Consolas" w:hAnsi="Consolas" w:eastAsia="Consolas" w:cs="Consolas"/>
          <w:color w:val="C9D1D9"/>
          <w:sz w:val="21"/>
          <w:szCs w:val="21"/>
          <w:rtl w:val="0"/>
        </w:rPr>
        <w:t>();</w:t>
      </w:r>
    </w:p>
    <w:p>
      <w:pPr>
        <w:widowControl w:val="0"/>
        <w:shd w:val="clear" w:fill="0D1117"/>
        <w:spacing w:after="0" w:line="325" w:lineRule="auto"/>
        <w:ind w:hanging="2"/>
        <w:rPr>
          <w:rFonts w:ascii="Consolas" w:hAnsi="Consolas" w:eastAsia="Consolas" w:cs="Consolas"/>
          <w:color w:val="C9D1D9"/>
          <w:sz w:val="21"/>
          <w:szCs w:val="21"/>
        </w:rPr>
      </w:pPr>
      <w:r>
        <w:rPr>
          <w:rFonts w:ascii="Consolas" w:hAnsi="Consolas" w:eastAsia="Consolas" w:cs="Consolas"/>
          <w:color w:val="FDAC54"/>
          <w:sz w:val="21"/>
          <w:szCs w:val="21"/>
          <w:rtl w:val="0"/>
        </w:rPr>
        <w:t>Thread</w:t>
      </w:r>
      <w:r>
        <w:rPr>
          <w:rFonts w:ascii="Consolas" w:hAnsi="Consolas" w:eastAsia="Consolas" w:cs="Consolas"/>
          <w:color w:val="C9D1D9"/>
          <w:sz w:val="21"/>
          <w:szCs w:val="21"/>
          <w:rtl w:val="0"/>
        </w:rPr>
        <w:t>.</w:t>
      </w:r>
      <w:r>
        <w:rPr>
          <w:rFonts w:ascii="Consolas" w:hAnsi="Consolas" w:eastAsia="Consolas" w:cs="Consolas"/>
          <w:color w:val="D2A8FF"/>
          <w:sz w:val="21"/>
          <w:szCs w:val="21"/>
          <w:rtl w:val="0"/>
        </w:rPr>
        <w:t>sleep</w:t>
      </w:r>
      <w:r>
        <w:rPr>
          <w:rFonts w:ascii="Consolas" w:hAnsi="Consolas" w:eastAsia="Consolas" w:cs="Consolas"/>
          <w:color w:val="C9D1D9"/>
          <w:sz w:val="21"/>
          <w:szCs w:val="21"/>
          <w:rtl w:val="0"/>
        </w:rPr>
        <w:t>(</w:t>
      </w:r>
      <w:r>
        <w:rPr>
          <w:rFonts w:ascii="Consolas" w:hAnsi="Consolas" w:eastAsia="Consolas" w:cs="Consolas"/>
          <w:color w:val="79C0FF"/>
          <w:sz w:val="21"/>
          <w:szCs w:val="21"/>
          <w:rtl w:val="0"/>
        </w:rPr>
        <w:t>2000</w:t>
      </w:r>
      <w:r>
        <w:rPr>
          <w:rFonts w:ascii="Consolas" w:hAnsi="Consolas" w:eastAsia="Consolas" w:cs="Consolas"/>
          <w:color w:val="C9D1D9"/>
          <w:sz w:val="21"/>
          <w:szCs w:val="21"/>
          <w:rtl w:val="0"/>
        </w:rPr>
        <w:t>);</w:t>
      </w:r>
    </w:p>
    <w:p>
      <w:pPr>
        <w:widowControl w:val="0"/>
        <w:shd w:val="clear" w:fill="0D1117"/>
        <w:spacing w:after="0" w:line="325" w:lineRule="auto"/>
        <w:ind w:hanging="2"/>
        <w:rPr>
          <w:rFonts w:ascii="Consolas" w:hAnsi="Consolas" w:eastAsia="Consolas" w:cs="Consolas"/>
          <w:color w:val="EC8E2C"/>
          <w:sz w:val="21"/>
          <w:szCs w:val="21"/>
        </w:rPr>
      </w:pPr>
      <w:r>
        <w:rPr>
          <w:rFonts w:ascii="Consolas" w:hAnsi="Consolas" w:eastAsia="Consolas" w:cs="Consolas"/>
          <w:color w:val="FDAC54"/>
          <w:sz w:val="21"/>
          <w:szCs w:val="21"/>
          <w:rtl w:val="0"/>
        </w:rPr>
        <w:t>System</w:t>
      </w:r>
      <w:r>
        <w:rPr>
          <w:rFonts w:ascii="Consolas" w:hAnsi="Consolas" w:eastAsia="Consolas" w:cs="Consolas"/>
          <w:color w:val="C9D1D9"/>
          <w:sz w:val="21"/>
          <w:szCs w:val="21"/>
          <w:rtl w:val="0"/>
        </w:rPr>
        <w:t>.</w:t>
      </w:r>
      <w:r>
        <w:rPr>
          <w:rFonts w:ascii="Consolas" w:hAnsi="Consolas" w:eastAsia="Consolas" w:cs="Consolas"/>
          <w:color w:val="79C0FF"/>
          <w:sz w:val="21"/>
          <w:szCs w:val="21"/>
          <w:rtl w:val="0"/>
        </w:rPr>
        <w:t>out</w:t>
      </w:r>
      <w:r>
        <w:rPr>
          <w:rFonts w:ascii="Consolas" w:hAnsi="Consolas" w:eastAsia="Consolas" w:cs="Consolas"/>
          <w:color w:val="C9D1D9"/>
          <w:sz w:val="21"/>
          <w:szCs w:val="21"/>
          <w:rtl w:val="0"/>
        </w:rPr>
        <w:t>.</w:t>
      </w:r>
      <w:r>
        <w:rPr>
          <w:rFonts w:ascii="Consolas" w:hAnsi="Consolas" w:eastAsia="Consolas" w:cs="Consolas"/>
          <w:color w:val="D2A8FF"/>
          <w:sz w:val="21"/>
          <w:szCs w:val="21"/>
          <w:rtl w:val="0"/>
        </w:rPr>
        <w:t>println</w:t>
      </w:r>
      <w:r>
        <w:rPr>
          <w:rFonts w:ascii="Consolas" w:hAnsi="Consolas" w:eastAsia="Consolas" w:cs="Consolas"/>
          <w:color w:val="C9D1D9"/>
          <w:sz w:val="21"/>
          <w:szCs w:val="21"/>
          <w:rtl w:val="0"/>
        </w:rPr>
        <w:t>(</w:t>
      </w:r>
      <w:r>
        <w:rPr>
          <w:rFonts w:ascii="Consolas" w:hAnsi="Consolas" w:eastAsia="Consolas" w:cs="Consolas"/>
          <w:color w:val="A5D6FF"/>
          <w:sz w:val="21"/>
          <w:szCs w:val="21"/>
          <w:rtl w:val="0"/>
        </w:rPr>
        <w:t>"Sleep time in ms = "</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w:t>
      </w:r>
    </w:p>
    <w:p>
      <w:pPr>
        <w:widowControl w:val="0"/>
        <w:shd w:val="clear" w:fill="0D1117"/>
        <w:spacing w:after="0" w:line="325" w:lineRule="auto"/>
        <w:ind w:hanging="2"/>
        <w:rPr>
          <w:rFonts w:ascii="Consolas" w:hAnsi="Consolas" w:eastAsia="Consolas" w:cs="Consolas"/>
          <w:color w:val="C9D1D9"/>
          <w:sz w:val="21"/>
          <w:szCs w:val="21"/>
        </w:rPr>
      </w:pPr>
      <w:r>
        <w:rPr>
          <w:rFonts w:ascii="Consolas" w:hAnsi="Consolas" w:eastAsia="Consolas" w:cs="Consolas"/>
          <w:color w:val="C9D1D9"/>
          <w:sz w:val="21"/>
          <w:szCs w:val="21"/>
          <w:rtl w:val="0"/>
        </w:rPr>
        <w:t>(</w:t>
      </w:r>
      <w:r>
        <w:rPr>
          <w:rFonts w:ascii="Consolas" w:hAnsi="Consolas" w:eastAsia="Consolas" w:cs="Consolas"/>
          <w:color w:val="FDAC54"/>
          <w:sz w:val="21"/>
          <w:szCs w:val="21"/>
          <w:rtl w:val="0"/>
        </w:rPr>
        <w:t>System</w:t>
      </w:r>
      <w:r>
        <w:rPr>
          <w:rFonts w:ascii="Consolas" w:hAnsi="Consolas" w:eastAsia="Consolas" w:cs="Consolas"/>
          <w:color w:val="C9D1D9"/>
          <w:sz w:val="21"/>
          <w:szCs w:val="21"/>
          <w:rtl w:val="0"/>
        </w:rPr>
        <w:t>.</w:t>
      </w:r>
      <w:r>
        <w:rPr>
          <w:rFonts w:ascii="Consolas" w:hAnsi="Consolas" w:eastAsia="Consolas" w:cs="Consolas"/>
          <w:color w:val="D2A8FF"/>
          <w:sz w:val="21"/>
          <w:szCs w:val="21"/>
          <w:rtl w:val="0"/>
        </w:rPr>
        <w:t>currentTimeMillis</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w:t>
      </w:r>
      <w:r>
        <w:rPr>
          <w:rFonts w:ascii="Consolas" w:hAnsi="Consolas" w:eastAsia="Consolas" w:cs="Consolas"/>
          <w:color w:val="C9D1D9"/>
          <w:sz w:val="21"/>
          <w:szCs w:val="21"/>
          <w:rtl w:val="0"/>
        </w:rPr>
        <w:t xml:space="preserve"> start));</w:t>
      </w:r>
    </w:p>
    <w:p>
      <w:pPr>
        <w:widowControl w:val="0"/>
        <w:shd w:val="clear" w:fill="0D1117"/>
        <w:spacing w:after="0" w:line="325" w:lineRule="auto"/>
        <w:ind w:hanging="2"/>
        <w:rPr>
          <w:rFonts w:ascii="Consolas" w:hAnsi="Consolas" w:eastAsia="Consolas" w:cs="Consolas"/>
          <w:color w:val="C9D1D9"/>
          <w:sz w:val="21"/>
          <w:szCs w:val="21"/>
        </w:rPr>
      </w:pPr>
      <w:r>
        <w:rPr>
          <w:rFonts w:ascii="Consolas" w:hAnsi="Consolas" w:eastAsia="Consolas" w:cs="Consolas"/>
          <w:color w:val="C9D1D9"/>
          <w:sz w:val="21"/>
          <w:szCs w:val="21"/>
          <w:rtl w:val="0"/>
        </w:rPr>
        <w:t>}}</w:t>
      </w:r>
    </w:p>
    <w:p>
      <w:pPr>
        <w:widowControl w:val="0"/>
        <w:spacing w:after="0" w:line="240" w:lineRule="auto"/>
        <w:ind w:left="0" w:hanging="2"/>
        <w:rPr>
          <w:rFonts w:ascii="Times New Roman" w:hAnsi="Times New Roman" w:eastAsia="Times New Roman" w:cs="Times New Roman"/>
          <w:sz w:val="24"/>
          <w:szCs w:val="24"/>
        </w:rPr>
      </w:pP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run() method of thread class is called if the thread was constructed using a separate</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Runnable object otherwise this method does nothing and returns. When the run()</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method calls, the code specified in the run() method is executed. You can call the run()</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method multiple times</w:t>
      </w:r>
    </w:p>
    <w:p>
      <w:pPr>
        <w:widowControl w:val="0"/>
        <w:shd w:val="clear" w:fill="0D1117"/>
        <w:spacing w:after="0" w:line="325" w:lineRule="auto"/>
        <w:ind w:hanging="2"/>
        <w:rPr>
          <w:rFonts w:ascii="Consolas" w:hAnsi="Consolas" w:eastAsia="Consolas" w:cs="Consolas"/>
          <w:color w:val="C9D1D9"/>
          <w:sz w:val="21"/>
          <w:szCs w:val="21"/>
        </w:rPr>
      </w:pPr>
      <w:r>
        <w:rPr>
          <w:rFonts w:ascii="Consolas" w:hAnsi="Consolas" w:eastAsia="Consolas" w:cs="Consolas"/>
          <w:color w:val="EC8E2C"/>
          <w:sz w:val="21"/>
          <w:szCs w:val="21"/>
          <w:rtl w:val="0"/>
        </w:rPr>
        <w:t>public</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class</w:t>
      </w:r>
      <w:r>
        <w:rPr>
          <w:rFonts w:ascii="Consolas" w:hAnsi="Consolas" w:eastAsia="Consolas" w:cs="Consolas"/>
          <w:color w:val="C9D1D9"/>
          <w:sz w:val="21"/>
          <w:szCs w:val="21"/>
          <w:rtl w:val="0"/>
        </w:rPr>
        <w:t xml:space="preserve"> </w:t>
      </w:r>
      <w:r>
        <w:rPr>
          <w:rFonts w:ascii="Consolas" w:hAnsi="Consolas" w:eastAsia="Consolas" w:cs="Consolas"/>
          <w:color w:val="FDAC54"/>
          <w:sz w:val="21"/>
          <w:szCs w:val="21"/>
          <w:rtl w:val="0"/>
        </w:rPr>
        <w:t>RunExp1</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implements</w:t>
      </w:r>
      <w:r>
        <w:rPr>
          <w:rFonts w:ascii="Consolas" w:hAnsi="Consolas" w:eastAsia="Consolas" w:cs="Consolas"/>
          <w:color w:val="C9D1D9"/>
          <w:sz w:val="21"/>
          <w:szCs w:val="21"/>
          <w:rtl w:val="0"/>
        </w:rPr>
        <w:t xml:space="preserve"> </w:t>
      </w:r>
      <w:r>
        <w:rPr>
          <w:rFonts w:ascii="Consolas" w:hAnsi="Consolas" w:eastAsia="Consolas" w:cs="Consolas"/>
          <w:color w:val="FDAC54"/>
          <w:sz w:val="21"/>
          <w:szCs w:val="21"/>
          <w:rtl w:val="0"/>
        </w:rPr>
        <w:t>Runnable</w:t>
      </w:r>
      <w:r>
        <w:rPr>
          <w:rFonts w:ascii="Consolas" w:hAnsi="Consolas" w:eastAsia="Consolas" w:cs="Consolas"/>
          <w:color w:val="C9D1D9"/>
          <w:sz w:val="21"/>
          <w:szCs w:val="21"/>
          <w:rtl w:val="0"/>
        </w:rPr>
        <w:t xml:space="preserve"> {</w:t>
      </w:r>
    </w:p>
    <w:p>
      <w:pPr>
        <w:widowControl w:val="0"/>
        <w:shd w:val="clear" w:fill="0D1117"/>
        <w:spacing w:after="0" w:line="325" w:lineRule="auto"/>
        <w:ind w:hanging="2"/>
        <w:rPr>
          <w:rFonts w:ascii="Consolas" w:hAnsi="Consolas" w:eastAsia="Consolas" w:cs="Consolas"/>
          <w:color w:val="C9D1D9"/>
          <w:sz w:val="21"/>
          <w:szCs w:val="21"/>
        </w:rPr>
      </w:pPr>
      <w:r>
        <w:rPr>
          <w:rFonts w:ascii="Consolas" w:hAnsi="Consolas" w:eastAsia="Consolas" w:cs="Consolas"/>
          <w:color w:val="EC8E2C"/>
          <w:sz w:val="21"/>
          <w:szCs w:val="21"/>
          <w:rtl w:val="0"/>
        </w:rPr>
        <w:t>public</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void</w:t>
      </w:r>
      <w:r>
        <w:rPr>
          <w:rFonts w:ascii="Consolas" w:hAnsi="Consolas" w:eastAsia="Consolas" w:cs="Consolas"/>
          <w:color w:val="C9D1D9"/>
          <w:sz w:val="21"/>
          <w:szCs w:val="21"/>
          <w:rtl w:val="0"/>
        </w:rPr>
        <w:t xml:space="preserve"> </w:t>
      </w:r>
      <w:r>
        <w:rPr>
          <w:rFonts w:ascii="Consolas" w:hAnsi="Consolas" w:eastAsia="Consolas" w:cs="Consolas"/>
          <w:color w:val="D2A8FF"/>
          <w:sz w:val="21"/>
          <w:szCs w:val="21"/>
          <w:rtl w:val="0"/>
        </w:rPr>
        <w:t>run</w:t>
      </w:r>
      <w:r>
        <w:rPr>
          <w:rFonts w:ascii="Consolas" w:hAnsi="Consolas" w:eastAsia="Consolas" w:cs="Consolas"/>
          <w:color w:val="C9D1D9"/>
          <w:sz w:val="21"/>
          <w:szCs w:val="21"/>
          <w:rtl w:val="0"/>
        </w:rPr>
        <w:t>() {</w:t>
      </w:r>
    </w:p>
    <w:p>
      <w:pPr>
        <w:widowControl w:val="0"/>
        <w:shd w:val="clear" w:fill="0D1117"/>
        <w:spacing w:after="0" w:line="325" w:lineRule="auto"/>
        <w:ind w:hanging="2"/>
        <w:rPr>
          <w:rFonts w:ascii="Consolas" w:hAnsi="Consolas" w:eastAsia="Consolas" w:cs="Consolas"/>
          <w:color w:val="C9D1D9"/>
          <w:sz w:val="21"/>
          <w:szCs w:val="21"/>
        </w:rPr>
      </w:pPr>
      <w:r>
        <w:rPr>
          <w:rFonts w:ascii="Consolas" w:hAnsi="Consolas" w:eastAsia="Consolas" w:cs="Consolas"/>
          <w:color w:val="FDAC54"/>
          <w:sz w:val="21"/>
          <w:szCs w:val="21"/>
          <w:rtl w:val="0"/>
        </w:rPr>
        <w:t>System</w:t>
      </w:r>
      <w:r>
        <w:rPr>
          <w:rFonts w:ascii="Consolas" w:hAnsi="Consolas" w:eastAsia="Consolas" w:cs="Consolas"/>
          <w:color w:val="C9D1D9"/>
          <w:sz w:val="21"/>
          <w:szCs w:val="21"/>
          <w:rtl w:val="0"/>
        </w:rPr>
        <w:t>.</w:t>
      </w:r>
      <w:r>
        <w:rPr>
          <w:rFonts w:ascii="Consolas" w:hAnsi="Consolas" w:eastAsia="Consolas" w:cs="Consolas"/>
          <w:color w:val="79C0FF"/>
          <w:sz w:val="21"/>
          <w:szCs w:val="21"/>
          <w:rtl w:val="0"/>
        </w:rPr>
        <w:t>out</w:t>
      </w:r>
      <w:r>
        <w:rPr>
          <w:rFonts w:ascii="Consolas" w:hAnsi="Consolas" w:eastAsia="Consolas" w:cs="Consolas"/>
          <w:color w:val="C9D1D9"/>
          <w:sz w:val="21"/>
          <w:szCs w:val="21"/>
          <w:rtl w:val="0"/>
        </w:rPr>
        <w:t>.</w:t>
      </w:r>
      <w:r>
        <w:rPr>
          <w:rFonts w:ascii="Consolas" w:hAnsi="Consolas" w:eastAsia="Consolas" w:cs="Consolas"/>
          <w:color w:val="D2A8FF"/>
          <w:sz w:val="21"/>
          <w:szCs w:val="21"/>
          <w:rtl w:val="0"/>
        </w:rPr>
        <w:t>println</w:t>
      </w:r>
      <w:r>
        <w:rPr>
          <w:rFonts w:ascii="Consolas" w:hAnsi="Consolas" w:eastAsia="Consolas" w:cs="Consolas"/>
          <w:color w:val="C9D1D9"/>
          <w:sz w:val="21"/>
          <w:szCs w:val="21"/>
          <w:rtl w:val="0"/>
        </w:rPr>
        <w:t>(</w:t>
      </w:r>
      <w:r>
        <w:rPr>
          <w:rFonts w:ascii="Consolas" w:hAnsi="Consolas" w:eastAsia="Consolas" w:cs="Consolas"/>
          <w:color w:val="A5D6FF"/>
          <w:sz w:val="21"/>
          <w:szCs w:val="21"/>
          <w:rtl w:val="0"/>
        </w:rPr>
        <w:t>"Thread is running..."</w:t>
      </w:r>
      <w:r>
        <w:rPr>
          <w:rFonts w:ascii="Consolas" w:hAnsi="Consolas" w:eastAsia="Consolas" w:cs="Consolas"/>
          <w:color w:val="C9D1D9"/>
          <w:sz w:val="21"/>
          <w:szCs w:val="21"/>
          <w:rtl w:val="0"/>
        </w:rPr>
        <w:t>);</w:t>
      </w:r>
    </w:p>
    <w:p>
      <w:pPr>
        <w:widowControl w:val="0"/>
        <w:shd w:val="clear" w:fill="0D1117"/>
        <w:spacing w:after="0" w:line="325" w:lineRule="auto"/>
        <w:ind w:hanging="2"/>
        <w:rPr>
          <w:rFonts w:ascii="Consolas" w:hAnsi="Consolas" w:eastAsia="Consolas" w:cs="Consolas"/>
          <w:color w:val="C9D1D9"/>
          <w:sz w:val="21"/>
          <w:szCs w:val="21"/>
        </w:rPr>
      </w:pPr>
      <w:r>
        <w:rPr>
          <w:rFonts w:ascii="Consolas" w:hAnsi="Consolas" w:eastAsia="Consolas" w:cs="Consolas"/>
          <w:color w:val="C9D1D9"/>
          <w:sz w:val="21"/>
          <w:szCs w:val="21"/>
          <w:rtl w:val="0"/>
        </w:rPr>
        <w:t>}</w:t>
      </w:r>
    </w:p>
    <w:p>
      <w:pPr>
        <w:widowControl w:val="0"/>
        <w:shd w:val="clear" w:fill="0D1117"/>
        <w:spacing w:after="0" w:line="325" w:lineRule="auto"/>
        <w:ind w:hanging="2"/>
        <w:rPr>
          <w:rFonts w:ascii="Consolas" w:hAnsi="Consolas" w:eastAsia="Consolas" w:cs="Consolas"/>
          <w:color w:val="C9D1D9"/>
          <w:sz w:val="21"/>
          <w:szCs w:val="21"/>
        </w:rPr>
      </w:pPr>
      <w:r>
        <w:rPr>
          <w:rFonts w:ascii="Consolas" w:hAnsi="Consolas" w:eastAsia="Consolas" w:cs="Consolas"/>
          <w:color w:val="EC8E2C"/>
          <w:sz w:val="21"/>
          <w:szCs w:val="21"/>
          <w:rtl w:val="0"/>
        </w:rPr>
        <w:t>public</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static</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void</w:t>
      </w:r>
      <w:r>
        <w:rPr>
          <w:rFonts w:ascii="Consolas" w:hAnsi="Consolas" w:eastAsia="Consolas" w:cs="Consolas"/>
          <w:color w:val="C9D1D9"/>
          <w:sz w:val="21"/>
          <w:szCs w:val="21"/>
          <w:rtl w:val="0"/>
        </w:rPr>
        <w:t xml:space="preserve"> </w:t>
      </w:r>
      <w:r>
        <w:rPr>
          <w:rFonts w:ascii="Consolas" w:hAnsi="Consolas" w:eastAsia="Consolas" w:cs="Consolas"/>
          <w:color w:val="D2A8FF"/>
          <w:sz w:val="21"/>
          <w:szCs w:val="21"/>
          <w:rtl w:val="0"/>
        </w:rPr>
        <w:t>main</w:t>
      </w:r>
      <w:r>
        <w:rPr>
          <w:rFonts w:ascii="Consolas" w:hAnsi="Consolas" w:eastAsia="Consolas" w:cs="Consolas"/>
          <w:color w:val="C9D1D9"/>
          <w:sz w:val="21"/>
          <w:szCs w:val="21"/>
          <w:rtl w:val="0"/>
        </w:rPr>
        <w:t>(</w:t>
      </w:r>
      <w:r>
        <w:rPr>
          <w:rFonts w:ascii="Consolas" w:hAnsi="Consolas" w:eastAsia="Consolas" w:cs="Consolas"/>
          <w:color w:val="FDAC54"/>
          <w:sz w:val="21"/>
          <w:szCs w:val="21"/>
          <w:rtl w:val="0"/>
        </w:rPr>
        <w:t>String</w:t>
      </w:r>
      <w:r>
        <w:rPr>
          <w:rFonts w:ascii="Consolas" w:hAnsi="Consolas" w:eastAsia="Consolas" w:cs="Consolas"/>
          <w:color w:val="C9D1D9"/>
          <w:sz w:val="21"/>
          <w:szCs w:val="21"/>
          <w:rtl w:val="0"/>
        </w:rPr>
        <w:t xml:space="preserve"> </w:t>
      </w:r>
      <w:r>
        <w:rPr>
          <w:rFonts w:ascii="Consolas" w:hAnsi="Consolas" w:eastAsia="Consolas" w:cs="Consolas"/>
          <w:color w:val="FDAC54"/>
          <w:sz w:val="21"/>
          <w:szCs w:val="21"/>
          <w:rtl w:val="0"/>
        </w:rPr>
        <w:t>args</w:t>
      </w:r>
      <w:r>
        <w:rPr>
          <w:rFonts w:ascii="Consolas" w:hAnsi="Consolas" w:eastAsia="Consolas" w:cs="Consolas"/>
          <w:color w:val="C9D1D9"/>
          <w:sz w:val="21"/>
          <w:szCs w:val="21"/>
          <w:rtl w:val="0"/>
        </w:rPr>
        <w:t>[]) {</w:t>
      </w:r>
    </w:p>
    <w:p>
      <w:pPr>
        <w:widowControl w:val="0"/>
        <w:shd w:val="clear" w:fill="0D1117"/>
        <w:spacing w:after="0" w:line="325" w:lineRule="auto"/>
        <w:ind w:hanging="2"/>
        <w:rPr>
          <w:rFonts w:ascii="Consolas" w:hAnsi="Consolas" w:eastAsia="Consolas" w:cs="Consolas"/>
          <w:color w:val="C9D1D9"/>
          <w:sz w:val="21"/>
          <w:szCs w:val="21"/>
        </w:rPr>
      </w:pPr>
      <w:r>
        <w:rPr>
          <w:rFonts w:ascii="Consolas" w:hAnsi="Consolas" w:eastAsia="Consolas" w:cs="Consolas"/>
          <w:color w:val="FDAC54"/>
          <w:sz w:val="21"/>
          <w:szCs w:val="21"/>
          <w:rtl w:val="0"/>
        </w:rPr>
        <w:t xml:space="preserve">RunExp1 </w:t>
      </w:r>
      <w:r>
        <w:rPr>
          <w:rFonts w:ascii="Consolas" w:hAnsi="Consolas" w:eastAsia="Consolas" w:cs="Consolas"/>
          <w:color w:val="C9D1D9"/>
          <w:sz w:val="21"/>
          <w:szCs w:val="21"/>
          <w:rtl w:val="0"/>
        </w:rPr>
        <w:t>r1</w:t>
      </w:r>
      <w:r>
        <w:rPr>
          <w:rFonts w:ascii="Consolas" w:hAnsi="Consolas" w:eastAsia="Consolas" w:cs="Consolas"/>
          <w:color w:val="FDAC54"/>
          <w:sz w:val="21"/>
          <w:szCs w:val="21"/>
          <w:rtl w:val="0"/>
        </w:rPr>
        <w:t xml:space="preserve"> </w:t>
      </w:r>
      <w:r>
        <w:rPr>
          <w:rFonts w:ascii="Consolas" w:hAnsi="Consolas" w:eastAsia="Consolas" w:cs="Consolas"/>
          <w:color w:val="EC8E2C"/>
          <w:sz w:val="21"/>
          <w:szCs w:val="21"/>
          <w:rtl w:val="0"/>
        </w:rPr>
        <w:t>=</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new</w:t>
      </w:r>
      <w:r>
        <w:rPr>
          <w:rFonts w:ascii="Consolas" w:hAnsi="Consolas" w:eastAsia="Consolas" w:cs="Consolas"/>
          <w:color w:val="C9D1D9"/>
          <w:sz w:val="21"/>
          <w:szCs w:val="21"/>
          <w:rtl w:val="0"/>
        </w:rPr>
        <w:t xml:space="preserve"> </w:t>
      </w:r>
      <w:r>
        <w:rPr>
          <w:rFonts w:ascii="Consolas" w:hAnsi="Consolas" w:eastAsia="Consolas" w:cs="Consolas"/>
          <w:color w:val="D2A8FF"/>
          <w:sz w:val="21"/>
          <w:szCs w:val="21"/>
          <w:rtl w:val="0"/>
        </w:rPr>
        <w:t>RunExp1</w:t>
      </w:r>
      <w:r>
        <w:rPr>
          <w:rFonts w:ascii="Consolas" w:hAnsi="Consolas" w:eastAsia="Consolas" w:cs="Consolas"/>
          <w:color w:val="C9D1D9"/>
          <w:sz w:val="21"/>
          <w:szCs w:val="21"/>
          <w:rtl w:val="0"/>
        </w:rPr>
        <w:t>();</w:t>
      </w:r>
    </w:p>
    <w:p>
      <w:pPr>
        <w:widowControl w:val="0"/>
        <w:shd w:val="clear" w:fill="0D1117"/>
        <w:spacing w:after="0" w:line="325" w:lineRule="auto"/>
        <w:ind w:hanging="2"/>
        <w:rPr>
          <w:rFonts w:ascii="Consolas" w:hAnsi="Consolas" w:eastAsia="Consolas" w:cs="Consolas"/>
          <w:color w:val="C9D1D9"/>
          <w:sz w:val="21"/>
          <w:szCs w:val="21"/>
        </w:rPr>
      </w:pPr>
      <w:r>
        <w:rPr>
          <w:rFonts w:ascii="Consolas" w:hAnsi="Consolas" w:eastAsia="Consolas" w:cs="Consolas"/>
          <w:color w:val="FDAC54"/>
          <w:sz w:val="21"/>
          <w:szCs w:val="21"/>
          <w:rtl w:val="0"/>
        </w:rPr>
        <w:t xml:space="preserve">Thread </w:t>
      </w:r>
      <w:r>
        <w:rPr>
          <w:rFonts w:ascii="Consolas" w:hAnsi="Consolas" w:eastAsia="Consolas" w:cs="Consolas"/>
          <w:color w:val="C9D1D9"/>
          <w:sz w:val="21"/>
          <w:szCs w:val="21"/>
          <w:rtl w:val="0"/>
        </w:rPr>
        <w:t>t1</w:t>
      </w:r>
      <w:r>
        <w:rPr>
          <w:rFonts w:ascii="Consolas" w:hAnsi="Consolas" w:eastAsia="Consolas" w:cs="Consolas"/>
          <w:color w:val="FDAC54"/>
          <w:sz w:val="21"/>
          <w:szCs w:val="21"/>
          <w:rtl w:val="0"/>
        </w:rPr>
        <w:t xml:space="preserve"> </w:t>
      </w:r>
      <w:r>
        <w:rPr>
          <w:rFonts w:ascii="Consolas" w:hAnsi="Consolas" w:eastAsia="Consolas" w:cs="Consolas"/>
          <w:color w:val="EC8E2C"/>
          <w:sz w:val="21"/>
          <w:szCs w:val="21"/>
          <w:rtl w:val="0"/>
        </w:rPr>
        <w:t>=</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new</w:t>
      </w:r>
      <w:r>
        <w:rPr>
          <w:rFonts w:ascii="Consolas" w:hAnsi="Consolas" w:eastAsia="Consolas" w:cs="Consolas"/>
          <w:color w:val="C9D1D9"/>
          <w:sz w:val="21"/>
          <w:szCs w:val="21"/>
          <w:rtl w:val="0"/>
        </w:rPr>
        <w:t xml:space="preserve"> </w:t>
      </w:r>
      <w:r>
        <w:rPr>
          <w:rFonts w:ascii="Consolas" w:hAnsi="Consolas" w:eastAsia="Consolas" w:cs="Consolas"/>
          <w:color w:val="D2A8FF"/>
          <w:sz w:val="21"/>
          <w:szCs w:val="21"/>
          <w:rtl w:val="0"/>
        </w:rPr>
        <w:t>Thread</w:t>
      </w:r>
      <w:r>
        <w:rPr>
          <w:rFonts w:ascii="Consolas" w:hAnsi="Consolas" w:eastAsia="Consolas" w:cs="Consolas"/>
          <w:color w:val="C9D1D9"/>
          <w:sz w:val="21"/>
          <w:szCs w:val="21"/>
          <w:rtl w:val="0"/>
        </w:rPr>
        <w:t>(r1);</w:t>
      </w:r>
    </w:p>
    <w:p>
      <w:pPr>
        <w:widowControl w:val="0"/>
        <w:shd w:val="clear" w:fill="0D1117"/>
        <w:spacing w:after="0" w:line="325" w:lineRule="auto"/>
        <w:ind w:hanging="2"/>
        <w:rPr>
          <w:rFonts w:ascii="Consolas" w:hAnsi="Consolas" w:eastAsia="Consolas" w:cs="Consolas"/>
          <w:color w:val="8B949E"/>
          <w:sz w:val="21"/>
          <w:szCs w:val="21"/>
        </w:rPr>
      </w:pPr>
      <w:r>
        <w:rPr>
          <w:rFonts w:ascii="Consolas" w:hAnsi="Consolas" w:eastAsia="Consolas" w:cs="Consolas"/>
          <w:color w:val="8B949E"/>
          <w:sz w:val="21"/>
          <w:szCs w:val="21"/>
          <w:rtl w:val="0"/>
        </w:rPr>
        <w:t>// this will call run() method</w:t>
      </w:r>
    </w:p>
    <w:p>
      <w:pPr>
        <w:widowControl w:val="0"/>
        <w:shd w:val="clear" w:fill="0D1117"/>
        <w:spacing w:after="0" w:line="325" w:lineRule="auto"/>
        <w:ind w:hanging="2"/>
        <w:rPr>
          <w:rFonts w:ascii="Consolas" w:hAnsi="Consolas" w:eastAsia="Consolas" w:cs="Consolas"/>
          <w:color w:val="C9D1D9"/>
          <w:sz w:val="21"/>
          <w:szCs w:val="21"/>
        </w:rPr>
      </w:pPr>
      <w:r>
        <w:rPr>
          <w:rFonts w:ascii="Consolas" w:hAnsi="Consolas" w:eastAsia="Consolas" w:cs="Consolas"/>
          <w:color w:val="C9D1D9"/>
          <w:sz w:val="21"/>
          <w:szCs w:val="21"/>
          <w:rtl w:val="0"/>
        </w:rPr>
        <w:t>t1.</w:t>
      </w:r>
      <w:r>
        <w:rPr>
          <w:rFonts w:ascii="Consolas" w:hAnsi="Consolas" w:eastAsia="Consolas" w:cs="Consolas"/>
          <w:color w:val="D2A8FF"/>
          <w:sz w:val="21"/>
          <w:szCs w:val="21"/>
          <w:rtl w:val="0"/>
        </w:rPr>
        <w:t>start</w:t>
      </w:r>
      <w:r>
        <w:rPr>
          <w:rFonts w:ascii="Consolas" w:hAnsi="Consolas" w:eastAsia="Consolas" w:cs="Consolas"/>
          <w:color w:val="C9D1D9"/>
          <w:sz w:val="21"/>
          <w:szCs w:val="21"/>
          <w:rtl w:val="0"/>
        </w:rPr>
        <w:t>();</w:t>
      </w:r>
    </w:p>
    <w:p>
      <w:pPr>
        <w:widowControl w:val="0"/>
        <w:shd w:val="clear" w:fill="0D1117"/>
        <w:spacing w:after="0" w:line="325" w:lineRule="auto"/>
        <w:ind w:hanging="2"/>
        <w:rPr>
          <w:rFonts w:ascii="Consolas" w:hAnsi="Consolas" w:eastAsia="Consolas" w:cs="Consolas"/>
          <w:color w:val="C9D1D9"/>
          <w:sz w:val="21"/>
          <w:szCs w:val="21"/>
        </w:rPr>
      </w:pPr>
      <w:r>
        <w:rPr>
          <w:rFonts w:ascii="Consolas" w:hAnsi="Consolas" w:eastAsia="Consolas" w:cs="Consolas"/>
          <w:color w:val="C9D1D9"/>
          <w:sz w:val="21"/>
          <w:szCs w:val="21"/>
          <w:rtl w:val="0"/>
        </w:rPr>
        <w:t>}</w:t>
      </w:r>
    </w:p>
    <w:p>
      <w:pPr>
        <w:widowControl w:val="0"/>
        <w:shd w:val="clear" w:fill="0D1117"/>
        <w:spacing w:after="0" w:line="325" w:lineRule="auto"/>
        <w:ind w:hanging="2"/>
        <w:rPr>
          <w:rFonts w:ascii="Consolas" w:hAnsi="Consolas" w:eastAsia="Consolas" w:cs="Consolas"/>
          <w:color w:val="C9D1D9"/>
          <w:sz w:val="21"/>
          <w:szCs w:val="21"/>
        </w:rPr>
      </w:pPr>
      <w:r>
        <w:rPr>
          <w:rFonts w:ascii="Consolas" w:hAnsi="Consolas" w:eastAsia="Consolas" w:cs="Consolas"/>
          <w:color w:val="C9D1D9"/>
          <w:sz w:val="21"/>
          <w:szCs w:val="21"/>
          <w:rtl w:val="0"/>
        </w:rPr>
        <w:t>}</w:t>
      </w:r>
    </w:p>
    <w:p>
      <w:pPr>
        <w:widowControl w:val="0"/>
        <w:spacing w:after="0" w:line="240" w:lineRule="auto"/>
        <w:ind w:left="0" w:hanging="2"/>
        <w:rPr>
          <w:rFonts w:ascii="Times New Roman" w:hAnsi="Times New Roman" w:eastAsia="Times New Roman" w:cs="Times New Roman"/>
          <w:sz w:val="24"/>
          <w:szCs w:val="24"/>
        </w:rPr>
      </w:pPr>
    </w:p>
    <w:p>
      <w:pPr>
        <w:widowControl w:val="0"/>
        <w:spacing w:after="0" w:line="240" w:lineRule="auto"/>
        <w:ind w:left="0" w:hanging="2"/>
        <w:rPr>
          <w:rFonts w:ascii="Times New Roman" w:hAnsi="Times New Roman" w:eastAsia="Times New Roman" w:cs="Times New Roman"/>
          <w:sz w:val="24"/>
          <w:szCs w:val="24"/>
        </w:rPr>
      </w:pP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Explain any five methods of Thread class with Example ?</w:t>
      </w:r>
    </w:p>
    <w:p>
      <w:pPr>
        <w:widowControl w:val="0"/>
        <w:spacing w:after="0" w:line="240" w:lineRule="auto"/>
        <w:ind w:left="0" w:hanging="2"/>
        <w:rPr>
          <w:rFonts w:ascii="Times New Roman" w:hAnsi="Times New Roman" w:eastAsia="Times New Roman" w:cs="Times New Roman"/>
          <w:sz w:val="24"/>
          <w:szCs w:val="24"/>
        </w:rPr>
      </w:pP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activeCount() : Returns an estimate of the number of active threads in the current</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thread’s thread group and its subgroups.</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checkAccess() : Determines if the currently running thread has permission to modify</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thread.</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Clone(): Throws CloneNotSupportedException as a Thread can not be meaningfully</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cloned</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currentThread() : Returns a reference to the currently executing thread object</w:t>
      </w:r>
    </w:p>
    <w:p>
      <w:pPr>
        <w:widowControl w:val="0"/>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dumpStack(): Prints a stack trace of the current thread to the standard error stream</w:t>
      </w:r>
    </w:p>
    <w:p>
      <w:pPr>
        <w:widowControl w:val="0"/>
        <w:spacing w:after="0" w:line="240" w:lineRule="auto"/>
        <w:ind w:left="0" w:hanging="2"/>
        <w:rPr>
          <w:rFonts w:ascii="Times New Roman" w:hAnsi="Times New Roman" w:eastAsia="Times New Roman" w:cs="Times New Roman"/>
          <w:sz w:val="24"/>
          <w:szCs w:val="24"/>
        </w:rPr>
      </w:pPr>
    </w:p>
    <w:p>
      <w:pPr>
        <w:widowControl w:val="0"/>
        <w:shd w:val="clear" w:fill="0D1117"/>
        <w:spacing w:after="0" w:line="325" w:lineRule="auto"/>
        <w:ind w:hanging="2"/>
        <w:rPr>
          <w:rFonts w:ascii="Consolas" w:hAnsi="Consolas" w:eastAsia="Consolas" w:cs="Consolas"/>
          <w:color w:val="C9D1D9"/>
          <w:sz w:val="21"/>
          <w:szCs w:val="21"/>
        </w:rPr>
      </w:pPr>
      <w:r>
        <w:rPr>
          <w:rFonts w:ascii="Consolas" w:hAnsi="Consolas" w:eastAsia="Consolas" w:cs="Consolas"/>
          <w:color w:val="EC8E2C"/>
          <w:sz w:val="21"/>
          <w:szCs w:val="21"/>
          <w:rtl w:val="0"/>
        </w:rPr>
        <w:t>class</w:t>
      </w:r>
      <w:r>
        <w:rPr>
          <w:rFonts w:ascii="Consolas" w:hAnsi="Consolas" w:eastAsia="Consolas" w:cs="Consolas"/>
          <w:color w:val="C9D1D9"/>
          <w:sz w:val="21"/>
          <w:szCs w:val="21"/>
          <w:rtl w:val="0"/>
        </w:rPr>
        <w:t xml:space="preserve"> </w:t>
      </w:r>
      <w:r>
        <w:rPr>
          <w:rFonts w:ascii="Consolas" w:hAnsi="Consolas" w:eastAsia="Consolas" w:cs="Consolas"/>
          <w:color w:val="FDAC54"/>
          <w:sz w:val="21"/>
          <w:szCs w:val="21"/>
          <w:rtl w:val="0"/>
        </w:rPr>
        <w:t>MyThread</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extends</w:t>
      </w:r>
      <w:r>
        <w:rPr>
          <w:rFonts w:ascii="Consolas" w:hAnsi="Consolas" w:eastAsia="Consolas" w:cs="Consolas"/>
          <w:color w:val="C9D1D9"/>
          <w:sz w:val="21"/>
          <w:szCs w:val="21"/>
          <w:rtl w:val="0"/>
        </w:rPr>
        <w:t xml:space="preserve"> </w:t>
      </w:r>
      <w:r>
        <w:rPr>
          <w:rFonts w:ascii="Consolas" w:hAnsi="Consolas" w:eastAsia="Consolas" w:cs="Consolas"/>
          <w:color w:val="79C0FF"/>
          <w:sz w:val="21"/>
          <w:szCs w:val="21"/>
          <w:rtl w:val="0"/>
        </w:rPr>
        <w:t>Thread</w:t>
      </w:r>
      <w:r>
        <w:rPr>
          <w:rFonts w:ascii="Consolas" w:hAnsi="Consolas" w:eastAsia="Consolas" w:cs="Consolas"/>
          <w:color w:val="C9D1D9"/>
          <w:sz w:val="21"/>
          <w:szCs w:val="21"/>
          <w:rtl w:val="0"/>
        </w:rPr>
        <w:t xml:space="preserve"> {</w:t>
      </w:r>
    </w:p>
    <w:p>
      <w:pPr>
        <w:widowControl w:val="0"/>
        <w:shd w:val="clear" w:fill="0D1117"/>
        <w:spacing w:after="0" w:line="325" w:lineRule="auto"/>
        <w:ind w:hanging="2"/>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public</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void</w:t>
      </w:r>
      <w:r>
        <w:rPr>
          <w:rFonts w:ascii="Consolas" w:hAnsi="Consolas" w:eastAsia="Consolas" w:cs="Consolas"/>
          <w:color w:val="C9D1D9"/>
          <w:sz w:val="21"/>
          <w:szCs w:val="21"/>
          <w:rtl w:val="0"/>
        </w:rPr>
        <w:t xml:space="preserve"> </w:t>
      </w:r>
      <w:r>
        <w:rPr>
          <w:rFonts w:ascii="Consolas" w:hAnsi="Consolas" w:eastAsia="Consolas" w:cs="Consolas"/>
          <w:color w:val="D2A8FF"/>
          <w:sz w:val="21"/>
          <w:szCs w:val="21"/>
          <w:rtl w:val="0"/>
        </w:rPr>
        <w:t>run</w:t>
      </w:r>
      <w:r>
        <w:rPr>
          <w:rFonts w:ascii="Consolas" w:hAnsi="Consolas" w:eastAsia="Consolas" w:cs="Consolas"/>
          <w:color w:val="C9D1D9"/>
          <w:sz w:val="21"/>
          <w:szCs w:val="21"/>
          <w:rtl w:val="0"/>
        </w:rPr>
        <w:t>() {</w:t>
      </w:r>
    </w:p>
    <w:p>
      <w:pPr>
        <w:widowControl w:val="0"/>
        <w:shd w:val="clear" w:fill="0D1117"/>
        <w:spacing w:after="0" w:line="325" w:lineRule="auto"/>
        <w:ind w:hanging="2"/>
        <w:rPr>
          <w:rFonts w:ascii="Consolas" w:hAnsi="Consolas" w:eastAsia="Consolas" w:cs="Consolas"/>
          <w:color w:val="A5D6FF"/>
          <w:sz w:val="21"/>
          <w:szCs w:val="21"/>
        </w:rPr>
      </w:pPr>
      <w:r>
        <w:rPr>
          <w:rFonts w:ascii="Consolas" w:hAnsi="Consolas" w:eastAsia="Consolas" w:cs="Consolas"/>
          <w:color w:val="C9D1D9"/>
          <w:sz w:val="21"/>
          <w:szCs w:val="21"/>
          <w:rtl w:val="0"/>
        </w:rPr>
        <w:t xml:space="preserve">    System.out.</w:t>
      </w:r>
      <w:r>
        <w:rPr>
          <w:rFonts w:ascii="Consolas" w:hAnsi="Consolas" w:eastAsia="Consolas" w:cs="Consolas"/>
          <w:color w:val="D2A8FF"/>
          <w:sz w:val="21"/>
          <w:szCs w:val="21"/>
          <w:rtl w:val="0"/>
        </w:rPr>
        <w:t>println</w:t>
      </w:r>
      <w:r>
        <w:rPr>
          <w:rFonts w:ascii="Consolas" w:hAnsi="Consolas" w:eastAsia="Consolas" w:cs="Consolas"/>
          <w:color w:val="C9D1D9"/>
          <w:sz w:val="21"/>
          <w:szCs w:val="21"/>
          <w:rtl w:val="0"/>
        </w:rPr>
        <w:t>(</w:t>
      </w:r>
      <w:r>
        <w:rPr>
          <w:rFonts w:ascii="Consolas" w:hAnsi="Consolas" w:eastAsia="Consolas" w:cs="Consolas"/>
          <w:color w:val="A5D6FF"/>
          <w:sz w:val="21"/>
          <w:szCs w:val="21"/>
          <w:rtl w:val="0"/>
        </w:rPr>
        <w:t>"Thread is running created by</w:t>
      </w:r>
    </w:p>
    <w:p>
      <w:pPr>
        <w:widowControl w:val="0"/>
        <w:shd w:val="clear" w:fill="0D1117"/>
        <w:spacing w:after="0" w:line="325" w:lineRule="auto"/>
        <w:ind w:hanging="2"/>
        <w:rPr>
          <w:rFonts w:ascii="Consolas" w:hAnsi="Consolas" w:eastAsia="Consolas" w:cs="Consolas"/>
          <w:color w:val="C9D1D9"/>
          <w:sz w:val="21"/>
          <w:szCs w:val="21"/>
        </w:rPr>
      </w:pPr>
      <w:r>
        <w:rPr>
          <w:rFonts w:ascii="Consolas" w:hAnsi="Consolas" w:eastAsia="Consolas" w:cs="Consolas"/>
          <w:color w:val="A5D6FF"/>
          <w:sz w:val="21"/>
          <w:szCs w:val="21"/>
          <w:rtl w:val="0"/>
        </w:rPr>
        <w:t xml:space="preserve">    extending to parent Thread class"</w:t>
      </w:r>
      <w:r>
        <w:rPr>
          <w:rFonts w:ascii="Consolas" w:hAnsi="Consolas" w:eastAsia="Consolas" w:cs="Consolas"/>
          <w:color w:val="C9D1D9"/>
          <w:sz w:val="21"/>
          <w:szCs w:val="21"/>
          <w:rtl w:val="0"/>
        </w:rPr>
        <w:t>);</w:t>
      </w:r>
    </w:p>
    <w:p>
      <w:pPr>
        <w:widowControl w:val="0"/>
        <w:shd w:val="clear" w:fill="0D1117"/>
        <w:spacing w:after="0" w:line="325" w:lineRule="auto"/>
        <w:ind w:hanging="2"/>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w:t>
      </w:r>
    </w:p>
    <w:p>
      <w:pPr>
        <w:widowControl w:val="0"/>
        <w:shd w:val="clear" w:fill="0D1117"/>
        <w:spacing w:after="0" w:line="325" w:lineRule="auto"/>
        <w:ind w:hanging="2"/>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public</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static</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void</w:t>
      </w:r>
      <w:r>
        <w:rPr>
          <w:rFonts w:ascii="Consolas" w:hAnsi="Consolas" w:eastAsia="Consolas" w:cs="Consolas"/>
          <w:color w:val="C9D1D9"/>
          <w:sz w:val="21"/>
          <w:szCs w:val="21"/>
          <w:rtl w:val="0"/>
        </w:rPr>
        <w:t xml:space="preserve"> </w:t>
      </w:r>
      <w:r>
        <w:rPr>
          <w:rFonts w:ascii="Consolas" w:hAnsi="Consolas" w:eastAsia="Consolas" w:cs="Consolas"/>
          <w:color w:val="D2A8FF"/>
          <w:sz w:val="21"/>
          <w:szCs w:val="21"/>
          <w:rtl w:val="0"/>
        </w:rPr>
        <w:t>main</w:t>
      </w:r>
      <w:r>
        <w:rPr>
          <w:rFonts w:ascii="Consolas" w:hAnsi="Consolas" w:eastAsia="Consolas" w:cs="Consolas"/>
          <w:color w:val="C9D1D9"/>
          <w:sz w:val="21"/>
          <w:szCs w:val="21"/>
          <w:rtl w:val="0"/>
        </w:rPr>
        <w:t>(</w:t>
      </w:r>
      <w:r>
        <w:rPr>
          <w:rFonts w:ascii="Consolas" w:hAnsi="Consolas" w:eastAsia="Consolas" w:cs="Consolas"/>
          <w:color w:val="EC8E2C"/>
          <w:sz w:val="21"/>
          <w:szCs w:val="21"/>
          <w:rtl w:val="0"/>
        </w:rPr>
        <w:t>String</w:t>
      </w:r>
      <w:r>
        <w:rPr>
          <w:rFonts w:ascii="Consolas" w:hAnsi="Consolas" w:eastAsia="Consolas" w:cs="Consolas"/>
          <w:color w:val="C9D1D9"/>
          <w:sz w:val="21"/>
          <w:szCs w:val="21"/>
          <w:rtl w:val="0"/>
        </w:rPr>
        <w:t xml:space="preserve">[] </w:t>
      </w:r>
      <w:r>
        <w:rPr>
          <w:rFonts w:ascii="Consolas" w:hAnsi="Consolas" w:eastAsia="Consolas" w:cs="Consolas"/>
          <w:color w:val="FDAC54"/>
          <w:sz w:val="21"/>
          <w:szCs w:val="21"/>
          <w:rtl w:val="0"/>
        </w:rPr>
        <w:t>args</w:t>
      </w:r>
      <w:r>
        <w:rPr>
          <w:rFonts w:ascii="Consolas" w:hAnsi="Consolas" w:eastAsia="Consolas" w:cs="Consolas"/>
          <w:color w:val="C9D1D9"/>
          <w:sz w:val="21"/>
          <w:szCs w:val="21"/>
          <w:rtl w:val="0"/>
        </w:rPr>
        <w:t>) {</w:t>
      </w:r>
    </w:p>
    <w:p>
      <w:pPr>
        <w:widowControl w:val="0"/>
        <w:shd w:val="clear" w:fill="0D1117"/>
        <w:spacing w:after="0" w:line="325" w:lineRule="auto"/>
        <w:ind w:hanging="2"/>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MyThread</w:t>
      </w:r>
      <w:r>
        <w:rPr>
          <w:rFonts w:ascii="Consolas" w:hAnsi="Consolas" w:eastAsia="Consolas" w:cs="Consolas"/>
          <w:color w:val="FDAC54"/>
          <w:sz w:val="21"/>
          <w:szCs w:val="21"/>
          <w:rtl w:val="0"/>
        </w:rPr>
        <w:t xml:space="preserve"> </w:t>
      </w:r>
      <w:r>
        <w:rPr>
          <w:rFonts w:ascii="Consolas" w:hAnsi="Consolas" w:eastAsia="Consolas" w:cs="Consolas"/>
          <w:color w:val="C9D1D9"/>
          <w:sz w:val="21"/>
          <w:szCs w:val="21"/>
          <w:rtl w:val="0"/>
        </w:rPr>
        <w:t>myThread</w:t>
      </w:r>
      <w:r>
        <w:rPr>
          <w:rFonts w:ascii="Consolas" w:hAnsi="Consolas" w:eastAsia="Consolas" w:cs="Consolas"/>
          <w:color w:val="FDAC54"/>
          <w:sz w:val="21"/>
          <w:szCs w:val="21"/>
          <w:rtl w:val="0"/>
        </w:rPr>
        <w:t xml:space="preserve"> </w:t>
      </w:r>
      <w:r>
        <w:rPr>
          <w:rFonts w:ascii="Consolas" w:hAnsi="Consolas" w:eastAsia="Consolas" w:cs="Consolas"/>
          <w:color w:val="EC8E2C"/>
          <w:sz w:val="21"/>
          <w:szCs w:val="21"/>
          <w:rtl w:val="0"/>
        </w:rPr>
        <w:t>=</w:t>
      </w:r>
      <w:r>
        <w:rPr>
          <w:rFonts w:ascii="Consolas" w:hAnsi="Consolas" w:eastAsia="Consolas" w:cs="Consolas"/>
          <w:color w:val="C9D1D9"/>
          <w:sz w:val="21"/>
          <w:szCs w:val="21"/>
          <w:rtl w:val="0"/>
        </w:rPr>
        <w:t xml:space="preserve"> </w:t>
      </w:r>
      <w:r>
        <w:rPr>
          <w:rFonts w:ascii="Consolas" w:hAnsi="Consolas" w:eastAsia="Consolas" w:cs="Consolas"/>
          <w:color w:val="EC8E2C"/>
          <w:sz w:val="21"/>
          <w:szCs w:val="21"/>
          <w:rtl w:val="0"/>
        </w:rPr>
        <w:t>new</w:t>
      </w:r>
      <w:r>
        <w:rPr>
          <w:rFonts w:ascii="Consolas" w:hAnsi="Consolas" w:eastAsia="Consolas" w:cs="Consolas"/>
          <w:color w:val="C9D1D9"/>
          <w:sz w:val="21"/>
          <w:szCs w:val="21"/>
          <w:rtl w:val="0"/>
        </w:rPr>
        <w:t xml:space="preserve"> </w:t>
      </w:r>
      <w:r>
        <w:rPr>
          <w:rFonts w:ascii="Consolas" w:hAnsi="Consolas" w:eastAsia="Consolas" w:cs="Consolas"/>
          <w:color w:val="D2A8FF"/>
          <w:sz w:val="21"/>
          <w:szCs w:val="21"/>
          <w:rtl w:val="0"/>
        </w:rPr>
        <w:t>MyThread</w:t>
      </w:r>
      <w:r>
        <w:rPr>
          <w:rFonts w:ascii="Consolas" w:hAnsi="Consolas" w:eastAsia="Consolas" w:cs="Consolas"/>
          <w:color w:val="C9D1D9"/>
          <w:sz w:val="21"/>
          <w:szCs w:val="21"/>
          <w:rtl w:val="0"/>
        </w:rPr>
        <w:t>();</w:t>
      </w:r>
    </w:p>
    <w:p>
      <w:pPr>
        <w:widowControl w:val="0"/>
        <w:shd w:val="clear" w:fill="0D1117"/>
        <w:spacing w:after="0" w:line="325" w:lineRule="auto"/>
        <w:ind w:hanging="2"/>
        <w:rPr>
          <w:rFonts w:ascii="Consolas" w:hAnsi="Consolas" w:eastAsia="Consolas" w:cs="Consolas"/>
          <w:color w:val="C9D1D9"/>
          <w:sz w:val="21"/>
          <w:szCs w:val="21"/>
        </w:rPr>
      </w:pPr>
      <w:r>
        <w:rPr>
          <w:rFonts w:ascii="Consolas" w:hAnsi="Consolas" w:eastAsia="Consolas" w:cs="Consolas"/>
          <w:color w:val="C9D1D9"/>
          <w:sz w:val="21"/>
          <w:szCs w:val="21"/>
          <w:rtl w:val="0"/>
        </w:rPr>
        <w:t xml:space="preserve">    myThread.</w:t>
      </w:r>
      <w:r>
        <w:rPr>
          <w:rFonts w:ascii="Consolas" w:hAnsi="Consolas" w:eastAsia="Consolas" w:cs="Consolas"/>
          <w:color w:val="D2A8FF"/>
          <w:sz w:val="21"/>
          <w:szCs w:val="21"/>
          <w:rtl w:val="0"/>
        </w:rPr>
        <w:t>start</w:t>
      </w:r>
      <w:r>
        <w:rPr>
          <w:rFonts w:ascii="Consolas" w:hAnsi="Consolas" w:eastAsia="Consolas" w:cs="Consolas"/>
          <w:color w:val="C9D1D9"/>
          <w:sz w:val="21"/>
          <w:szCs w:val="21"/>
          <w:rtl w:val="0"/>
        </w:rPr>
        <w:t>();</w:t>
      </w:r>
    </w:p>
    <w:p>
      <w:pPr>
        <w:widowControl w:val="0"/>
        <w:spacing w:after="0" w:line="240" w:lineRule="auto"/>
        <w:ind w:left="0" w:hanging="2"/>
        <w:rPr>
          <w:rFonts w:ascii="Times New Roman" w:hAnsi="Times New Roman" w:eastAsia="Times New Roman" w:cs="Times New Roman"/>
          <w:sz w:val="24"/>
          <w:szCs w:val="24"/>
        </w:rPr>
      </w:pPr>
    </w:p>
    <w:p>
      <w:pPr>
        <w:widowControl w:val="0"/>
        <w:spacing w:after="0" w:line="240" w:lineRule="auto"/>
        <w:ind w:left="0" w:hanging="2"/>
        <w:rPr>
          <w:rFonts w:ascii="Times New Roman" w:hAnsi="Times New Roman" w:eastAsia="Times New Roman" w:cs="Times New Roman"/>
          <w:sz w:val="24"/>
          <w:szCs w:val="24"/>
        </w:rPr>
      </w:pPr>
    </w:p>
    <w:p>
      <w:pPr>
        <w:widowControl w:val="0"/>
        <w:spacing w:after="0" w:line="240" w:lineRule="auto"/>
        <w:ind w:left="0" w:hanging="2"/>
        <w:rPr>
          <w:rFonts w:ascii="Times New Roman" w:hAnsi="Times New Roman" w:eastAsia="Times New Roman" w:cs="Times New Roman"/>
          <w:sz w:val="24"/>
          <w:szCs w:val="24"/>
        </w:rPr>
      </w:pPr>
    </w:p>
    <w:p>
      <w:pPr>
        <w:widowControl w:val="0"/>
        <w:spacing w:after="0" w:line="240" w:lineRule="auto"/>
        <w:ind w:left="0" w:hanging="2"/>
        <w:rPr>
          <w:rFonts w:ascii="Times New Roman" w:hAnsi="Times New Roman" w:eastAsia="Times New Roman" w:cs="Times New Roman"/>
          <w:sz w:val="24"/>
          <w:szCs w:val="24"/>
        </w:rPr>
      </w:pPr>
    </w:p>
    <w:p>
      <w:pPr>
        <w:widowControl w:val="0"/>
        <w:spacing w:after="0" w:line="240" w:lineRule="auto"/>
        <w:ind w:left="0" w:hanging="2"/>
        <w:rPr>
          <w:rFonts w:ascii="Times New Roman" w:hAnsi="Times New Roman" w:eastAsia="Times New Roman" w:cs="Times New Roman"/>
          <w:sz w:val="24"/>
          <w:szCs w:val="24"/>
        </w:rPr>
      </w:pPr>
    </w:p>
    <w:p>
      <w:pPr>
        <w:widowControl w:val="0"/>
        <w:spacing w:after="0" w:line="240" w:lineRule="auto"/>
        <w:ind w:left="0" w:hanging="2"/>
        <w:rPr>
          <w:rFonts w:ascii="Times New Roman" w:hAnsi="Times New Roman" w:eastAsia="Times New Roman" w:cs="Times New Roman"/>
          <w:sz w:val="24"/>
          <w:szCs w:val="24"/>
        </w:rPr>
      </w:pPr>
    </w:p>
    <w:p>
      <w:pPr>
        <w:widowControl w:val="0"/>
        <w:spacing w:after="0" w:line="240" w:lineRule="auto"/>
        <w:ind w:left="0" w:hanging="2"/>
        <w:rPr>
          <w:rFonts w:ascii="Times New Roman" w:hAnsi="Times New Roman" w:eastAsia="Times New Roman" w:cs="Times New Roman"/>
          <w:sz w:val="24"/>
          <w:szCs w:val="24"/>
        </w:rPr>
      </w:pPr>
    </w:p>
    <w:p>
      <w:pPr>
        <w:ind w:left="0" w:hanging="2"/>
        <w:rPr>
          <w:rFonts w:ascii="Times New Roman" w:hAnsi="Times New Roman" w:eastAsia="Times New Roman" w:cs="Times New Roman"/>
          <w:sz w:val="24"/>
          <w:szCs w:val="24"/>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728" w:bottom="1440" w:left="1728" w:header="706" w:footer="28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0" w:hanging="2"/>
      <w:jc w:val="center"/>
      <w:rPr>
        <w:sz w:val="18"/>
        <w:szCs w:val="18"/>
      </w:rPr>
    </w:pPr>
    <w:r>
      <w:rPr>
        <w:rFonts w:ascii="Times New Roman" w:hAnsi="Times New Roman" w:eastAsia="Times New Roman" w:cs="Times New Roman"/>
        <w:b/>
        <w:sz w:val="18"/>
        <w:szCs w:val="18"/>
        <w:rtl w:val="0"/>
      </w:rPr>
      <w:t>Department of Computer Engineering</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ind w:left="0" w:hanging="2"/>
      <w:jc w:val="center"/>
      <w:rPr>
        <w:color w:val="000000"/>
        <w:sz w:val="18"/>
        <w:szCs w:val="18"/>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r>
      <w:rPr>
        <w:rFonts w:ascii="Times New Roman" w:hAnsi="Times New Roman" w:eastAsia="Times New Roman" w:cs="Times New Roman"/>
        <w:color w:val="000000"/>
        <w:sz w:val="18"/>
        <w:szCs w:val="18"/>
        <w:rtl w:val="0"/>
      </w:rPr>
      <w:t xml:space="preserve">Page No                                                                                                             OOPM Sem III/August - Nov </w:t>
    </w:r>
    <w:r>
      <w:rPr>
        <w:rFonts w:ascii="Times New Roman" w:hAnsi="Times New Roman" w:eastAsia="Times New Roman" w:cs="Times New Roman"/>
        <w:sz w:val="18"/>
        <w:szCs w:val="18"/>
        <w:rtl w:val="0"/>
      </w:rPr>
      <w:t>2023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r>
      <w:drawing>
        <wp:anchor distT="0" distB="0" distL="0" distR="0" simplePos="0" relativeHeight="251659264" behindDoc="0" locked="0" layoutInCell="1" allowOverlap="1">
          <wp:simplePos x="0" y="0"/>
          <wp:positionH relativeFrom="column">
            <wp:posOffset>2516505</wp:posOffset>
          </wp:positionH>
          <wp:positionV relativeFrom="paragraph">
            <wp:posOffset>-90170</wp:posOffset>
          </wp:positionV>
          <wp:extent cx="496570" cy="42100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496570" cy="421005"/>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K. J. Somaiya College of Engineering, Mumbai-77</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jc w:val="center"/>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345"/>
        <w:tab w:val="center" w:pos="4680"/>
        <w:tab w:val="right" w:pos="9360"/>
      </w:tabs>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1">
    <w:nsid w:val="0053208E"/>
    <w:multiLevelType w:val="multilevel"/>
    <w:tmpl w:val="0053208E"/>
    <w:lvl w:ilvl="0" w:tentative="0">
      <w:start w:val="1"/>
      <w:numFmt w:val="decimal"/>
      <w:lvlText w:val="%1."/>
      <w:lvlJc w:val="left"/>
      <w:pPr>
        <w:ind w:left="0" w:firstLine="0"/>
      </w:pPr>
      <w:rPr>
        <w:vertAlign w:val="baseline"/>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59ADCABA"/>
    <w:multiLevelType w:val="multilevel"/>
    <w:tmpl w:val="59ADCABA"/>
    <w:lvl w:ilvl="0" w:tentative="0">
      <w:start w:val="1"/>
      <w:numFmt w:val="decimal"/>
      <w:lvlText w:val="%1."/>
      <w:lvlJc w:val="left"/>
      <w:pPr>
        <w:ind w:left="360" w:hanging="360"/>
      </w:pPr>
      <w:rPr>
        <w:vertAlign w:val="baseline"/>
      </w:rPr>
    </w:lvl>
    <w:lvl w:ilvl="1" w:tentative="0">
      <w:start w:val="1"/>
      <w:numFmt w:val="lowerLetter"/>
      <w:lvlText w:val="%2."/>
      <w:lvlJc w:val="left"/>
      <w:pPr>
        <w:ind w:left="1080" w:hanging="360"/>
      </w:pPr>
      <w:rPr>
        <w:vertAlign w:val="baseline"/>
      </w:rPr>
    </w:lvl>
    <w:lvl w:ilvl="2" w:tentative="0">
      <w:start w:val="1"/>
      <w:numFmt w:val="lowerRoman"/>
      <w:lvlText w:val="%3."/>
      <w:lvlJc w:val="right"/>
      <w:pPr>
        <w:ind w:left="1800" w:hanging="180"/>
      </w:pPr>
      <w:rPr>
        <w:vertAlign w:val="baseline"/>
      </w:rPr>
    </w:lvl>
    <w:lvl w:ilvl="3" w:tentative="0">
      <w:start w:val="1"/>
      <w:numFmt w:val="decimal"/>
      <w:lvlText w:val="%4."/>
      <w:lvlJc w:val="left"/>
      <w:pPr>
        <w:ind w:left="2520" w:hanging="360"/>
      </w:pPr>
      <w:rPr>
        <w:vertAlign w:val="baseline"/>
      </w:rPr>
    </w:lvl>
    <w:lvl w:ilvl="4" w:tentative="0">
      <w:start w:val="1"/>
      <w:numFmt w:val="lowerLetter"/>
      <w:lvlText w:val="%5."/>
      <w:lvlJc w:val="left"/>
      <w:pPr>
        <w:ind w:left="3240" w:hanging="360"/>
      </w:pPr>
      <w:rPr>
        <w:vertAlign w:val="baseline"/>
      </w:rPr>
    </w:lvl>
    <w:lvl w:ilvl="5" w:tentative="0">
      <w:start w:val="1"/>
      <w:numFmt w:val="lowerRoman"/>
      <w:lvlText w:val="%6."/>
      <w:lvlJc w:val="right"/>
      <w:pPr>
        <w:ind w:left="3960" w:hanging="180"/>
      </w:pPr>
      <w:rPr>
        <w:vertAlign w:val="baseline"/>
      </w:rPr>
    </w:lvl>
    <w:lvl w:ilvl="6" w:tentative="0">
      <w:start w:val="1"/>
      <w:numFmt w:val="decimal"/>
      <w:lvlText w:val="%7."/>
      <w:lvlJc w:val="left"/>
      <w:pPr>
        <w:ind w:left="4680" w:hanging="360"/>
      </w:pPr>
      <w:rPr>
        <w:vertAlign w:val="baseline"/>
      </w:rPr>
    </w:lvl>
    <w:lvl w:ilvl="7" w:tentative="0">
      <w:start w:val="1"/>
      <w:numFmt w:val="lowerLetter"/>
      <w:lvlText w:val="%8."/>
      <w:lvlJc w:val="left"/>
      <w:pPr>
        <w:ind w:left="5400" w:hanging="360"/>
      </w:pPr>
      <w:rPr>
        <w:vertAlign w:val="baseline"/>
      </w:rPr>
    </w:lvl>
    <w:lvl w:ilvl="8" w:tentative="0">
      <w:start w:val="1"/>
      <w:numFmt w:val="lowerRoman"/>
      <w:lvlText w:val="%9."/>
      <w:lvlJc w:val="right"/>
      <w:pPr>
        <w:ind w:left="6120" w:hanging="180"/>
      </w:pPr>
      <w:rPr>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E7733DC"/>
    <w:rsid w:val="712335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ind w:hanging="1"/>
    </w:pPr>
    <w:rPr>
      <w:rFonts w:ascii="Calibri" w:hAnsi="Calibri" w:eastAsia="Calibri" w:cs="Calibri"/>
      <w:sz w:val="22"/>
      <w:szCs w:val="22"/>
      <w:lang w:val="en-I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tabs>
        <w:tab w:val="left" w:pos="576"/>
      </w:tabs>
      <w:spacing w:before="280" w:after="280" w:line="240" w:lineRule="auto"/>
      <w:ind w:left="576" w:hanging="576"/>
    </w:pPr>
    <w:rPr>
      <w:rFonts w:ascii="Times New Roman" w:hAnsi="Times New Roman" w:eastAsia="Times New Roman" w:cs="Times New Roman"/>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tblPr>
      <w:tblCellMar>
        <w:top w:w="55" w:type="dxa"/>
        <w:left w:w="55" w:type="dxa"/>
        <w:bottom w:w="55" w:type="dxa"/>
        <w:right w:w="55" w:type="dxa"/>
      </w:tblCellMar>
    </w:tblPr>
  </w:style>
  <w:style w:type="table" w:customStyle="1" w:styleId="14">
    <w:name w:val="_Style 11"/>
    <w:basedOn w:val="12"/>
    <w:qFormat/>
    <w:uiPriority w:val="0"/>
    <w:tblPr>
      <w:tblCellMar>
        <w:top w:w="55" w:type="dxa"/>
        <w:left w:w="55" w:type="dxa"/>
        <w:bottom w:w="55" w:type="dxa"/>
        <w:right w:w="5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2023-10-19T15:02:00Z</dcterms:created>
  <dc:creator>aksha</dc:creator>
  <cp:lastModifiedBy>Ananya Pal</cp:lastModifiedBy>
  <dcterms:modified xsi:type="dcterms:W3CDTF">2023-10-22T11:46:06Z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E672C9E92D5145599219E5F474A8F98E</vt:lpwstr>
  </property>
</Properties>
</file>